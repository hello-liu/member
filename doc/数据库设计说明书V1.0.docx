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B53" w:rsidRDefault="00B45B53">
      <w:pPr>
        <w:spacing w:line="360" w:lineRule="auto"/>
        <w:jc w:val="left"/>
        <w:rPr>
          <w:rFonts w:ascii="宋体"/>
          <w:sz w:val="30"/>
        </w:rPr>
      </w:pPr>
    </w:p>
    <w:p w:rsidR="00B45B53" w:rsidRDefault="00B45B53">
      <w:pPr>
        <w:spacing w:line="360" w:lineRule="auto"/>
        <w:jc w:val="left"/>
        <w:rPr>
          <w:rFonts w:ascii="宋体"/>
          <w:sz w:val="30"/>
        </w:rPr>
      </w:pPr>
    </w:p>
    <w:p w:rsidR="00B45B53" w:rsidRDefault="00B45B53">
      <w:pPr>
        <w:spacing w:line="360" w:lineRule="auto"/>
        <w:jc w:val="left"/>
        <w:rPr>
          <w:rFonts w:ascii="宋体"/>
          <w:b/>
          <w:sz w:val="30"/>
        </w:rPr>
      </w:pPr>
    </w:p>
    <w:p w:rsidR="00B45B53" w:rsidRDefault="00B45B53">
      <w:pPr>
        <w:spacing w:line="360" w:lineRule="auto"/>
        <w:jc w:val="left"/>
        <w:rPr>
          <w:rFonts w:ascii="宋体"/>
          <w:sz w:val="30"/>
        </w:rPr>
      </w:pPr>
    </w:p>
    <w:p w:rsidR="00B45B53" w:rsidRDefault="00EF2685">
      <w:pPr>
        <w:spacing w:line="360" w:lineRule="auto"/>
        <w:jc w:val="center"/>
        <w:rPr>
          <w:rFonts w:eastAsia="黑体" w:hint="eastAsia"/>
          <w:b/>
          <w:sz w:val="52"/>
        </w:rPr>
      </w:pPr>
      <w:r>
        <w:rPr>
          <w:rFonts w:eastAsia="黑体" w:hint="eastAsia"/>
          <w:b/>
          <w:sz w:val="52"/>
        </w:rPr>
        <w:t>优易信</w:t>
      </w:r>
    </w:p>
    <w:p w:rsidR="00B45B53" w:rsidRDefault="00B45B53">
      <w:pPr>
        <w:rPr>
          <w:rFonts w:eastAsia="黑体"/>
          <w:b/>
          <w:sz w:val="52"/>
        </w:rPr>
      </w:pPr>
    </w:p>
    <w:p w:rsidR="00B45B53" w:rsidRDefault="00B45B53">
      <w:pPr>
        <w:rPr>
          <w:rFonts w:eastAsia="黑体"/>
          <w:b/>
          <w:sz w:val="52"/>
        </w:rPr>
      </w:pPr>
    </w:p>
    <w:p w:rsidR="00B45B53" w:rsidRDefault="00B45B53">
      <w:pPr>
        <w:rPr>
          <w:rFonts w:eastAsia="黑体"/>
          <w:b/>
          <w:sz w:val="52"/>
        </w:rPr>
      </w:pPr>
    </w:p>
    <w:p w:rsidR="00B45B53" w:rsidRDefault="00B45B53">
      <w:pPr>
        <w:rPr>
          <w:rFonts w:ascii="楷体_GB2312" w:eastAsia="楷体_GB2312"/>
          <w:b/>
          <w:sz w:val="44"/>
        </w:rPr>
      </w:pPr>
    </w:p>
    <w:p w:rsidR="00B45B53" w:rsidRDefault="00B45B53">
      <w:pPr>
        <w:rPr>
          <w:rFonts w:ascii="楷体_GB2312" w:eastAsia="楷体_GB2312"/>
          <w:b/>
          <w:sz w:val="44"/>
        </w:rPr>
      </w:pPr>
    </w:p>
    <w:p w:rsidR="00B45B53" w:rsidRDefault="00502B98">
      <w:pPr>
        <w:spacing w:line="360" w:lineRule="auto"/>
        <w:jc w:val="center"/>
        <w:outlineLvl w:val="0"/>
        <w:rPr>
          <w:rFonts w:ascii="楷体_GB2312" w:eastAsia="楷体_GB2312"/>
          <w:b/>
          <w:sz w:val="48"/>
        </w:rPr>
      </w:pPr>
      <w:bookmarkStart w:id="0" w:name="_Toc265597791"/>
      <w:bookmarkStart w:id="1" w:name="_Toc533521324"/>
      <w:r>
        <w:rPr>
          <w:rFonts w:ascii="楷体_GB2312" w:eastAsia="楷体_GB2312" w:hint="eastAsia"/>
          <w:b/>
          <w:sz w:val="44"/>
        </w:rPr>
        <w:t>数据库设计说明书</w:t>
      </w:r>
      <w:bookmarkEnd w:id="0"/>
      <w:bookmarkEnd w:id="1"/>
    </w:p>
    <w:p w:rsidR="00B45B53" w:rsidRDefault="00B45B53">
      <w:pPr>
        <w:rPr>
          <w:rFonts w:eastAsia="黑体"/>
          <w:b/>
          <w:sz w:val="52"/>
        </w:rPr>
      </w:pPr>
    </w:p>
    <w:p w:rsidR="00B45B53" w:rsidRDefault="00B45B53">
      <w:pPr>
        <w:rPr>
          <w:rFonts w:eastAsia="黑体"/>
          <w:b/>
          <w:sz w:val="52"/>
        </w:rPr>
      </w:pPr>
    </w:p>
    <w:p w:rsidR="00B45B53" w:rsidRDefault="00B45B53">
      <w:pPr>
        <w:rPr>
          <w:rFonts w:eastAsia="黑体"/>
          <w:b/>
          <w:sz w:val="52"/>
        </w:rPr>
      </w:pPr>
    </w:p>
    <w:p w:rsidR="00B45B53" w:rsidRDefault="00B45B53">
      <w:pPr>
        <w:rPr>
          <w:rFonts w:eastAsia="黑体"/>
          <w:b/>
          <w:sz w:val="52"/>
        </w:rPr>
      </w:pPr>
    </w:p>
    <w:p w:rsidR="00B45B53" w:rsidRDefault="00B45B53">
      <w:pPr>
        <w:rPr>
          <w:rFonts w:eastAsia="黑体"/>
          <w:b/>
          <w:sz w:val="52"/>
        </w:rPr>
      </w:pPr>
    </w:p>
    <w:p w:rsidR="00B45B53" w:rsidRDefault="00016CF0">
      <w:pPr>
        <w:spacing w:line="360" w:lineRule="auto"/>
        <w:jc w:val="center"/>
        <w:rPr>
          <w:b/>
          <w:sz w:val="30"/>
          <w:szCs w:val="30"/>
        </w:rPr>
      </w:pPr>
      <w:r>
        <w:rPr>
          <w:rFonts w:hint="eastAsia"/>
          <w:b/>
          <w:sz w:val="30"/>
          <w:szCs w:val="30"/>
        </w:rPr>
        <w:t>卓创科技</w:t>
      </w:r>
    </w:p>
    <w:p w:rsidR="00B45B53" w:rsidRDefault="00502B98">
      <w:pPr>
        <w:pStyle w:val="a0"/>
        <w:ind w:firstLine="0"/>
        <w:jc w:val="center"/>
      </w:pPr>
      <w:r>
        <w:rPr>
          <w:rFonts w:hint="eastAsia"/>
          <w:sz w:val="28"/>
        </w:rPr>
        <w:t>2</w:t>
      </w:r>
      <w:r>
        <w:rPr>
          <w:sz w:val="28"/>
        </w:rPr>
        <w:t>01</w:t>
      </w:r>
      <w:r w:rsidR="00016CF0">
        <w:rPr>
          <w:sz w:val="28"/>
        </w:rPr>
        <w:t>9</w:t>
      </w:r>
      <w:r>
        <w:rPr>
          <w:rFonts w:hint="eastAsia"/>
          <w:sz w:val="28"/>
        </w:rPr>
        <w:t>年</w:t>
      </w:r>
      <w:r>
        <w:rPr>
          <w:rFonts w:hint="eastAsia"/>
          <w:sz w:val="28"/>
        </w:rPr>
        <w:t xml:space="preserve"> </w:t>
      </w:r>
      <w:r w:rsidR="00016CF0">
        <w:rPr>
          <w:sz w:val="28"/>
        </w:rPr>
        <w:t>03</w:t>
      </w:r>
      <w:r>
        <w:rPr>
          <w:rFonts w:hint="eastAsia"/>
          <w:sz w:val="28"/>
        </w:rPr>
        <w:t>月</w:t>
      </w:r>
    </w:p>
    <w:p w:rsidR="00B45B53" w:rsidRDefault="00B45B53">
      <w:pPr>
        <w:pStyle w:val="a0"/>
      </w:pPr>
    </w:p>
    <w:p w:rsidR="00B45B53" w:rsidRDefault="00B45B53">
      <w:pPr>
        <w:pStyle w:val="1"/>
        <w:sectPr w:rsidR="00B45B53">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851" w:footer="992" w:gutter="0"/>
          <w:pgNumType w:start="1"/>
          <w:cols w:space="425"/>
          <w:docGrid w:type="lines" w:linePitch="326"/>
        </w:sectPr>
      </w:pPr>
    </w:p>
    <w:tbl>
      <w:tblPr>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104"/>
        <w:gridCol w:w="1981"/>
        <w:gridCol w:w="1360"/>
        <w:gridCol w:w="1050"/>
        <w:gridCol w:w="894"/>
        <w:gridCol w:w="871"/>
        <w:gridCol w:w="904"/>
      </w:tblGrid>
      <w:tr w:rsidR="00B45B53">
        <w:trPr>
          <w:trHeight w:val="330"/>
        </w:trPr>
        <w:tc>
          <w:tcPr>
            <w:tcW w:w="8902" w:type="dxa"/>
            <w:gridSpan w:val="8"/>
            <w:tcBorders>
              <w:top w:val="single" w:sz="4" w:space="0" w:color="auto"/>
              <w:left w:val="single" w:sz="4" w:space="0" w:color="auto"/>
              <w:bottom w:val="single" w:sz="4" w:space="0" w:color="auto"/>
              <w:right w:val="single" w:sz="4" w:space="0" w:color="auto"/>
            </w:tcBorders>
            <w:vAlign w:val="center"/>
          </w:tcPr>
          <w:p w:rsidR="00B45B53" w:rsidRDefault="00B45B53">
            <w:pPr>
              <w:widowControl/>
              <w:spacing w:line="300" w:lineRule="auto"/>
              <w:jc w:val="center"/>
              <w:rPr>
                <w:rFonts w:ascii="宋体" w:hAnsi="宋体" w:cs="宋体"/>
                <w:kern w:val="0"/>
                <w:szCs w:val="21"/>
              </w:rPr>
            </w:pPr>
          </w:p>
          <w:p w:rsidR="00B45B53" w:rsidRDefault="00502B98">
            <w:pPr>
              <w:widowControl/>
              <w:spacing w:line="300" w:lineRule="auto"/>
              <w:jc w:val="center"/>
              <w:rPr>
                <w:rFonts w:ascii="宋体" w:hAnsi="宋体" w:cs="宋体"/>
                <w:b/>
                <w:kern w:val="0"/>
                <w:sz w:val="24"/>
              </w:rPr>
            </w:pPr>
            <w:r>
              <w:rPr>
                <w:rFonts w:ascii="宋体" w:hAnsi="宋体" w:cs="宋体" w:hint="eastAsia"/>
                <w:b/>
                <w:kern w:val="0"/>
                <w:sz w:val="24"/>
              </w:rPr>
              <w:t>修订记录</w:t>
            </w:r>
          </w:p>
        </w:tc>
      </w:tr>
      <w:tr w:rsidR="00B45B53">
        <w:trPr>
          <w:trHeight w:val="751"/>
        </w:trPr>
        <w:tc>
          <w:tcPr>
            <w:tcW w:w="738" w:type="dxa"/>
            <w:tcBorders>
              <w:top w:val="single" w:sz="8" w:space="0" w:color="auto"/>
              <w:left w:val="single" w:sz="8" w:space="0" w:color="auto"/>
              <w:bottom w:val="single" w:sz="8" w:space="0" w:color="auto"/>
              <w:right w:val="single" w:sz="8" w:space="0" w:color="auto"/>
            </w:tcBorders>
            <w:vAlign w:val="center"/>
          </w:tcPr>
          <w:p w:rsidR="00B45B53" w:rsidRDefault="00502B98">
            <w:pPr>
              <w:widowControl/>
              <w:spacing w:line="300" w:lineRule="auto"/>
              <w:jc w:val="center"/>
              <w:rPr>
                <w:rFonts w:ascii="宋体" w:hAnsi="宋体" w:cs="宋体"/>
                <w:kern w:val="0"/>
                <w:szCs w:val="21"/>
              </w:rPr>
            </w:pPr>
            <w:r>
              <w:rPr>
                <w:rFonts w:ascii="宋体" w:hAnsi="宋体" w:cs="宋体" w:hint="eastAsia"/>
                <w:kern w:val="0"/>
                <w:szCs w:val="21"/>
              </w:rPr>
              <w:t>编号</w:t>
            </w:r>
          </w:p>
        </w:tc>
        <w:tc>
          <w:tcPr>
            <w:tcW w:w="1104" w:type="dxa"/>
            <w:tcBorders>
              <w:top w:val="single" w:sz="8" w:space="0" w:color="auto"/>
              <w:left w:val="nil"/>
              <w:bottom w:val="single" w:sz="8" w:space="0" w:color="auto"/>
              <w:right w:val="single" w:sz="8" w:space="0" w:color="auto"/>
            </w:tcBorders>
            <w:vAlign w:val="center"/>
          </w:tcPr>
          <w:p w:rsidR="00B45B53" w:rsidRDefault="00502B98">
            <w:pPr>
              <w:widowControl/>
              <w:spacing w:line="300" w:lineRule="auto"/>
              <w:jc w:val="center"/>
              <w:rPr>
                <w:rFonts w:ascii="宋体" w:hAnsi="宋体" w:cs="宋体"/>
                <w:kern w:val="0"/>
                <w:szCs w:val="21"/>
              </w:rPr>
            </w:pPr>
            <w:r>
              <w:rPr>
                <w:rFonts w:ascii="宋体" w:hAnsi="宋体" w:cs="宋体" w:hint="eastAsia"/>
                <w:kern w:val="0"/>
                <w:szCs w:val="21"/>
              </w:rPr>
              <w:t>章节名称</w:t>
            </w:r>
          </w:p>
        </w:tc>
        <w:tc>
          <w:tcPr>
            <w:tcW w:w="1981" w:type="dxa"/>
            <w:tcBorders>
              <w:top w:val="single" w:sz="8" w:space="0" w:color="auto"/>
              <w:left w:val="nil"/>
              <w:bottom w:val="single" w:sz="8" w:space="0" w:color="auto"/>
              <w:right w:val="single" w:sz="8" w:space="0" w:color="auto"/>
            </w:tcBorders>
            <w:vAlign w:val="center"/>
          </w:tcPr>
          <w:p w:rsidR="00B45B53" w:rsidRDefault="00502B98">
            <w:pPr>
              <w:widowControl/>
              <w:spacing w:line="300" w:lineRule="auto"/>
              <w:jc w:val="center"/>
              <w:rPr>
                <w:rFonts w:ascii="宋体" w:hAnsi="宋体" w:cs="宋体"/>
                <w:kern w:val="0"/>
                <w:szCs w:val="21"/>
              </w:rPr>
            </w:pPr>
            <w:r>
              <w:rPr>
                <w:rFonts w:ascii="宋体" w:hAnsi="宋体" w:cs="宋体" w:hint="eastAsia"/>
                <w:kern w:val="0"/>
                <w:szCs w:val="21"/>
              </w:rPr>
              <w:t>修订内容简述</w:t>
            </w:r>
          </w:p>
        </w:tc>
        <w:tc>
          <w:tcPr>
            <w:tcW w:w="1360" w:type="dxa"/>
            <w:tcBorders>
              <w:top w:val="single" w:sz="8" w:space="0" w:color="auto"/>
              <w:left w:val="nil"/>
              <w:bottom w:val="single" w:sz="8" w:space="0" w:color="auto"/>
              <w:right w:val="single" w:sz="8" w:space="0" w:color="auto"/>
            </w:tcBorders>
            <w:vAlign w:val="center"/>
          </w:tcPr>
          <w:p w:rsidR="00B45B53" w:rsidRDefault="00502B98">
            <w:pPr>
              <w:widowControl/>
              <w:spacing w:line="300" w:lineRule="auto"/>
              <w:jc w:val="center"/>
              <w:rPr>
                <w:rFonts w:ascii="宋体" w:hAnsi="宋体" w:cs="宋体"/>
                <w:kern w:val="0"/>
                <w:szCs w:val="21"/>
              </w:rPr>
            </w:pPr>
            <w:r>
              <w:rPr>
                <w:rFonts w:ascii="宋体" w:hAnsi="宋体" w:cs="宋体" w:hint="eastAsia"/>
                <w:kern w:val="0"/>
                <w:szCs w:val="21"/>
              </w:rPr>
              <w:t>修订日期</w:t>
            </w:r>
          </w:p>
        </w:tc>
        <w:tc>
          <w:tcPr>
            <w:tcW w:w="1050" w:type="dxa"/>
            <w:tcBorders>
              <w:top w:val="single" w:sz="8" w:space="0" w:color="auto"/>
              <w:left w:val="nil"/>
              <w:bottom w:val="single" w:sz="8" w:space="0" w:color="auto"/>
              <w:right w:val="single" w:sz="8" w:space="0" w:color="auto"/>
            </w:tcBorders>
            <w:vAlign w:val="center"/>
          </w:tcPr>
          <w:p w:rsidR="00B45B53" w:rsidRDefault="00502B98">
            <w:pPr>
              <w:widowControl/>
              <w:spacing w:line="300" w:lineRule="auto"/>
              <w:jc w:val="center"/>
              <w:rPr>
                <w:rFonts w:ascii="宋体" w:hAnsi="宋体" w:cs="宋体"/>
                <w:kern w:val="0"/>
                <w:szCs w:val="21"/>
              </w:rPr>
            </w:pPr>
            <w:r>
              <w:rPr>
                <w:rFonts w:ascii="宋体" w:hAnsi="宋体" w:cs="宋体" w:hint="eastAsia"/>
                <w:kern w:val="0"/>
                <w:szCs w:val="21"/>
              </w:rPr>
              <w:t>修订前</w:t>
            </w:r>
          </w:p>
          <w:p w:rsidR="00B45B53" w:rsidRDefault="00502B98">
            <w:pPr>
              <w:widowControl/>
              <w:spacing w:line="300" w:lineRule="auto"/>
              <w:jc w:val="center"/>
              <w:rPr>
                <w:rFonts w:ascii="宋体" w:hAnsi="宋体" w:cs="宋体"/>
                <w:kern w:val="0"/>
                <w:szCs w:val="21"/>
              </w:rPr>
            </w:pPr>
            <w:r>
              <w:rPr>
                <w:rFonts w:ascii="宋体" w:hAnsi="宋体" w:cs="宋体" w:hint="eastAsia"/>
                <w:kern w:val="0"/>
                <w:szCs w:val="21"/>
              </w:rPr>
              <w:t>版本号</w:t>
            </w:r>
          </w:p>
        </w:tc>
        <w:tc>
          <w:tcPr>
            <w:tcW w:w="894" w:type="dxa"/>
            <w:tcBorders>
              <w:top w:val="single" w:sz="8" w:space="0" w:color="auto"/>
              <w:left w:val="nil"/>
              <w:bottom w:val="single" w:sz="8" w:space="0" w:color="auto"/>
              <w:right w:val="single" w:sz="8" w:space="0" w:color="auto"/>
            </w:tcBorders>
            <w:vAlign w:val="center"/>
          </w:tcPr>
          <w:p w:rsidR="00B45B53" w:rsidRDefault="00502B98">
            <w:pPr>
              <w:widowControl/>
              <w:spacing w:line="300" w:lineRule="auto"/>
              <w:jc w:val="center"/>
              <w:rPr>
                <w:rFonts w:ascii="宋体" w:hAnsi="宋体" w:cs="宋体"/>
                <w:kern w:val="0"/>
                <w:szCs w:val="21"/>
              </w:rPr>
            </w:pPr>
            <w:r>
              <w:rPr>
                <w:rFonts w:ascii="宋体" w:hAnsi="宋体" w:cs="宋体" w:hint="eastAsia"/>
                <w:kern w:val="0"/>
                <w:szCs w:val="21"/>
              </w:rPr>
              <w:t>修订后</w:t>
            </w:r>
          </w:p>
          <w:p w:rsidR="00B45B53" w:rsidRDefault="00502B98">
            <w:pPr>
              <w:widowControl/>
              <w:spacing w:line="300" w:lineRule="auto"/>
              <w:jc w:val="center"/>
              <w:rPr>
                <w:rFonts w:ascii="宋体" w:hAnsi="宋体" w:cs="宋体"/>
                <w:kern w:val="0"/>
                <w:szCs w:val="21"/>
              </w:rPr>
            </w:pPr>
            <w:r>
              <w:rPr>
                <w:rFonts w:ascii="宋体" w:hAnsi="宋体" w:cs="宋体" w:hint="eastAsia"/>
                <w:kern w:val="0"/>
                <w:szCs w:val="21"/>
              </w:rPr>
              <w:t>版本号</w:t>
            </w:r>
          </w:p>
        </w:tc>
        <w:tc>
          <w:tcPr>
            <w:tcW w:w="871" w:type="dxa"/>
            <w:tcBorders>
              <w:top w:val="single" w:sz="8" w:space="0" w:color="auto"/>
              <w:left w:val="nil"/>
              <w:bottom w:val="single" w:sz="8" w:space="0" w:color="auto"/>
              <w:right w:val="single" w:sz="8" w:space="0" w:color="auto"/>
            </w:tcBorders>
            <w:vAlign w:val="center"/>
          </w:tcPr>
          <w:p w:rsidR="00B45B53" w:rsidRDefault="00502B98">
            <w:pPr>
              <w:widowControl/>
              <w:spacing w:line="300" w:lineRule="auto"/>
              <w:jc w:val="center"/>
              <w:rPr>
                <w:rFonts w:ascii="宋体" w:hAnsi="宋体" w:cs="宋体"/>
                <w:kern w:val="0"/>
                <w:szCs w:val="21"/>
              </w:rPr>
            </w:pPr>
            <w:r>
              <w:rPr>
                <w:rFonts w:ascii="宋体" w:hAnsi="宋体" w:cs="宋体" w:hint="eastAsia"/>
                <w:kern w:val="0"/>
                <w:szCs w:val="21"/>
              </w:rPr>
              <w:t>修订人</w:t>
            </w:r>
          </w:p>
        </w:tc>
        <w:tc>
          <w:tcPr>
            <w:tcW w:w="904" w:type="dxa"/>
            <w:tcBorders>
              <w:top w:val="single" w:sz="8" w:space="0" w:color="auto"/>
              <w:left w:val="nil"/>
              <w:bottom w:val="single" w:sz="8" w:space="0" w:color="auto"/>
              <w:right w:val="single" w:sz="8" w:space="0" w:color="auto"/>
            </w:tcBorders>
            <w:vAlign w:val="center"/>
          </w:tcPr>
          <w:p w:rsidR="00B45B53" w:rsidRDefault="00502B98">
            <w:pPr>
              <w:widowControl/>
              <w:spacing w:line="300" w:lineRule="auto"/>
              <w:jc w:val="center"/>
              <w:rPr>
                <w:rFonts w:ascii="宋体" w:hAnsi="宋体" w:cs="宋体"/>
                <w:kern w:val="0"/>
                <w:szCs w:val="21"/>
              </w:rPr>
            </w:pPr>
            <w:r>
              <w:rPr>
                <w:rFonts w:ascii="宋体" w:hAnsi="宋体" w:cs="宋体" w:hint="eastAsia"/>
                <w:kern w:val="0"/>
                <w:szCs w:val="21"/>
              </w:rPr>
              <w:t>批准人</w:t>
            </w:r>
          </w:p>
        </w:tc>
      </w:tr>
      <w:tr w:rsidR="00B45B53">
        <w:trPr>
          <w:trHeight w:val="375"/>
        </w:trPr>
        <w:tc>
          <w:tcPr>
            <w:tcW w:w="738" w:type="dxa"/>
            <w:tcBorders>
              <w:top w:val="nil"/>
              <w:left w:val="single" w:sz="8" w:space="0" w:color="auto"/>
              <w:bottom w:val="single" w:sz="8" w:space="0" w:color="auto"/>
              <w:right w:val="single" w:sz="8" w:space="0" w:color="auto"/>
            </w:tcBorders>
          </w:tcPr>
          <w:p w:rsidR="00B45B53" w:rsidRDefault="00502B98">
            <w:pPr>
              <w:widowControl/>
              <w:spacing w:line="300" w:lineRule="auto"/>
              <w:rPr>
                <w:rFonts w:ascii="宋体" w:hAnsi="宋体" w:cs="宋体"/>
                <w:kern w:val="0"/>
                <w:szCs w:val="21"/>
              </w:rPr>
            </w:pPr>
            <w:r>
              <w:rPr>
                <w:rFonts w:ascii="宋体" w:hAnsi="宋体" w:cs="宋体" w:hint="eastAsia"/>
                <w:kern w:val="0"/>
                <w:szCs w:val="21"/>
              </w:rPr>
              <w:t>1</w:t>
            </w:r>
          </w:p>
        </w:tc>
        <w:tc>
          <w:tcPr>
            <w:tcW w:w="1104" w:type="dxa"/>
            <w:tcBorders>
              <w:top w:val="nil"/>
              <w:left w:val="nil"/>
              <w:bottom w:val="single" w:sz="8" w:space="0" w:color="auto"/>
              <w:right w:val="single" w:sz="8" w:space="0" w:color="auto"/>
            </w:tcBorders>
          </w:tcPr>
          <w:p w:rsidR="00B45B53" w:rsidRDefault="00502B98">
            <w:pPr>
              <w:widowControl/>
              <w:spacing w:line="300" w:lineRule="auto"/>
              <w:rPr>
                <w:rFonts w:ascii="宋体" w:hAnsi="宋体" w:cs="宋体"/>
                <w:kern w:val="0"/>
                <w:szCs w:val="21"/>
              </w:rPr>
            </w:pPr>
            <w:r>
              <w:rPr>
                <w:rFonts w:ascii="宋体" w:hAnsi="宋体" w:cs="宋体" w:hint="eastAsia"/>
                <w:kern w:val="0"/>
                <w:szCs w:val="21"/>
              </w:rPr>
              <w:t>所有章节</w:t>
            </w:r>
          </w:p>
        </w:tc>
        <w:tc>
          <w:tcPr>
            <w:tcW w:w="1981" w:type="dxa"/>
            <w:tcBorders>
              <w:top w:val="nil"/>
              <w:left w:val="nil"/>
              <w:bottom w:val="single" w:sz="8" w:space="0" w:color="auto"/>
              <w:right w:val="single" w:sz="8" w:space="0" w:color="auto"/>
            </w:tcBorders>
          </w:tcPr>
          <w:p w:rsidR="00B45B53" w:rsidRDefault="00502B98">
            <w:pPr>
              <w:widowControl/>
              <w:spacing w:line="300" w:lineRule="auto"/>
              <w:rPr>
                <w:rFonts w:ascii="宋体" w:hAnsi="宋体" w:cs="宋体"/>
                <w:kern w:val="0"/>
                <w:szCs w:val="21"/>
              </w:rPr>
            </w:pPr>
            <w:r>
              <w:rPr>
                <w:rFonts w:ascii="宋体" w:hAnsi="宋体" w:cs="宋体" w:hint="eastAsia"/>
                <w:kern w:val="0"/>
                <w:szCs w:val="21"/>
              </w:rPr>
              <w:t>创建</w:t>
            </w:r>
          </w:p>
        </w:tc>
        <w:tc>
          <w:tcPr>
            <w:tcW w:w="1360" w:type="dxa"/>
            <w:tcBorders>
              <w:top w:val="nil"/>
              <w:left w:val="nil"/>
              <w:bottom w:val="single" w:sz="8" w:space="0" w:color="auto"/>
              <w:right w:val="single" w:sz="8" w:space="0" w:color="auto"/>
            </w:tcBorders>
          </w:tcPr>
          <w:p w:rsidR="00B45B53" w:rsidRDefault="00502B98">
            <w:pPr>
              <w:widowControl/>
              <w:spacing w:line="300" w:lineRule="auto"/>
              <w:rPr>
                <w:rFonts w:ascii="宋体" w:hAnsi="宋体" w:cs="宋体"/>
                <w:kern w:val="0"/>
                <w:szCs w:val="21"/>
              </w:rPr>
            </w:pPr>
            <w:r>
              <w:rPr>
                <w:rFonts w:ascii="宋体" w:hAnsi="宋体" w:cs="宋体" w:hint="eastAsia"/>
                <w:kern w:val="0"/>
                <w:szCs w:val="21"/>
              </w:rPr>
              <w:t>2</w:t>
            </w:r>
            <w:r>
              <w:rPr>
                <w:rFonts w:ascii="宋体" w:hAnsi="宋体" w:cs="宋体"/>
                <w:kern w:val="0"/>
                <w:szCs w:val="21"/>
              </w:rPr>
              <w:t>01</w:t>
            </w:r>
            <w:r w:rsidR="007E37EF">
              <w:rPr>
                <w:rFonts w:ascii="宋体" w:hAnsi="宋体" w:cs="宋体"/>
                <w:kern w:val="0"/>
                <w:szCs w:val="21"/>
              </w:rPr>
              <w:t>9</w:t>
            </w:r>
            <w:r>
              <w:rPr>
                <w:rFonts w:ascii="宋体" w:hAnsi="宋体" w:cs="宋体"/>
                <w:kern w:val="0"/>
                <w:szCs w:val="21"/>
              </w:rPr>
              <w:t>.</w:t>
            </w:r>
            <w:r w:rsidR="007E37EF">
              <w:rPr>
                <w:rFonts w:ascii="宋体" w:hAnsi="宋体" w:cs="宋体"/>
                <w:kern w:val="0"/>
                <w:szCs w:val="21"/>
              </w:rPr>
              <w:t>03</w:t>
            </w:r>
            <w:r>
              <w:rPr>
                <w:rFonts w:ascii="宋体" w:hAnsi="宋体" w:cs="宋体"/>
                <w:kern w:val="0"/>
                <w:szCs w:val="21"/>
              </w:rPr>
              <w:t>.</w:t>
            </w:r>
            <w:r w:rsidR="007E37EF">
              <w:rPr>
                <w:rFonts w:ascii="宋体" w:hAnsi="宋体" w:cs="宋体"/>
                <w:kern w:val="0"/>
                <w:szCs w:val="21"/>
              </w:rPr>
              <w:t>26</w:t>
            </w: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kern w:val="0"/>
                <w:szCs w:val="21"/>
              </w:rPr>
            </w:pPr>
          </w:p>
        </w:tc>
        <w:tc>
          <w:tcPr>
            <w:tcW w:w="894" w:type="dxa"/>
            <w:tcBorders>
              <w:top w:val="nil"/>
              <w:left w:val="nil"/>
              <w:bottom w:val="single" w:sz="8" w:space="0" w:color="auto"/>
              <w:right w:val="single" w:sz="8" w:space="0" w:color="auto"/>
            </w:tcBorders>
          </w:tcPr>
          <w:p w:rsidR="00B45B53" w:rsidRDefault="00502B98">
            <w:pPr>
              <w:widowControl/>
              <w:spacing w:line="300" w:lineRule="auto"/>
              <w:rPr>
                <w:rFonts w:ascii="宋体" w:hAnsi="宋体" w:cs="宋体"/>
                <w:kern w:val="0"/>
                <w:szCs w:val="21"/>
              </w:rPr>
            </w:pPr>
            <w:r>
              <w:rPr>
                <w:rFonts w:ascii="宋体" w:hAnsi="宋体" w:cs="宋体" w:hint="eastAsia"/>
                <w:kern w:val="0"/>
                <w:szCs w:val="21"/>
              </w:rPr>
              <w:t>V1.0</w:t>
            </w:r>
          </w:p>
        </w:tc>
        <w:tc>
          <w:tcPr>
            <w:tcW w:w="871" w:type="dxa"/>
            <w:tcBorders>
              <w:top w:val="nil"/>
              <w:left w:val="nil"/>
              <w:bottom w:val="single" w:sz="8" w:space="0" w:color="auto"/>
              <w:right w:val="single" w:sz="8" w:space="0" w:color="auto"/>
            </w:tcBorders>
          </w:tcPr>
          <w:p w:rsidR="00B45B53" w:rsidRDefault="001F0EA1">
            <w:pPr>
              <w:widowControl/>
              <w:spacing w:line="300" w:lineRule="auto"/>
              <w:rPr>
                <w:rFonts w:ascii="宋体" w:hAnsi="宋体" w:cs="宋体"/>
                <w:kern w:val="0"/>
                <w:szCs w:val="21"/>
              </w:rPr>
            </w:pPr>
            <w:r>
              <w:rPr>
                <w:rFonts w:ascii="宋体" w:hAnsi="宋体" w:cs="宋体" w:hint="eastAsia"/>
                <w:kern w:val="0"/>
                <w:szCs w:val="21"/>
              </w:rPr>
              <w:t>刘增传</w:t>
            </w: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r w:rsidR="00B45B53">
        <w:trPr>
          <w:trHeight w:val="390"/>
        </w:trPr>
        <w:tc>
          <w:tcPr>
            <w:tcW w:w="738" w:type="dxa"/>
            <w:tcBorders>
              <w:top w:val="nil"/>
              <w:left w:val="single" w:sz="8" w:space="0" w:color="auto"/>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1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98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36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1050"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9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871"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c>
          <w:tcPr>
            <w:tcW w:w="904" w:type="dxa"/>
            <w:tcBorders>
              <w:top w:val="nil"/>
              <w:left w:val="nil"/>
              <w:bottom w:val="single" w:sz="8" w:space="0" w:color="auto"/>
              <w:right w:val="single" w:sz="8" w:space="0" w:color="auto"/>
            </w:tcBorders>
          </w:tcPr>
          <w:p w:rsidR="00B45B53" w:rsidRDefault="00B45B53">
            <w:pPr>
              <w:widowControl/>
              <w:spacing w:line="300" w:lineRule="auto"/>
              <w:rPr>
                <w:rFonts w:ascii="宋体" w:hAnsi="宋体" w:cs="宋体"/>
                <w:color w:val="0000FF"/>
                <w:kern w:val="0"/>
                <w:szCs w:val="21"/>
              </w:rPr>
            </w:pPr>
          </w:p>
        </w:tc>
      </w:tr>
    </w:tbl>
    <w:p w:rsidR="00B45B53" w:rsidRDefault="00B45B53">
      <w:pPr>
        <w:pStyle w:val="a0"/>
        <w:jc w:val="center"/>
        <w:rPr>
          <w:rFonts w:eastAsia="黑体"/>
          <w:b/>
          <w:bCs/>
          <w:sz w:val="28"/>
        </w:rPr>
      </w:pPr>
    </w:p>
    <w:p w:rsidR="00B45B53" w:rsidRDefault="00B45B53">
      <w:pPr>
        <w:pStyle w:val="a0"/>
        <w:jc w:val="center"/>
        <w:rPr>
          <w:rFonts w:eastAsia="黑体"/>
          <w:b/>
          <w:bCs/>
          <w:sz w:val="28"/>
        </w:rPr>
      </w:pPr>
    </w:p>
    <w:p w:rsidR="00B45B53" w:rsidRDefault="00B45B53">
      <w:pPr>
        <w:pStyle w:val="a0"/>
        <w:jc w:val="center"/>
        <w:rPr>
          <w:rFonts w:eastAsia="黑体"/>
          <w:b/>
          <w:bCs/>
          <w:sz w:val="28"/>
        </w:rPr>
      </w:pPr>
    </w:p>
    <w:p w:rsidR="00B45B53" w:rsidRDefault="00B45B53">
      <w:pPr>
        <w:pStyle w:val="a0"/>
        <w:jc w:val="center"/>
        <w:rPr>
          <w:rFonts w:eastAsia="黑体"/>
          <w:b/>
          <w:bCs/>
          <w:sz w:val="28"/>
        </w:rPr>
      </w:pPr>
    </w:p>
    <w:p w:rsidR="00B45B53" w:rsidRDefault="00B45B53">
      <w:pPr>
        <w:pStyle w:val="a0"/>
        <w:jc w:val="center"/>
        <w:rPr>
          <w:rFonts w:eastAsia="黑体"/>
          <w:b/>
          <w:bCs/>
          <w:sz w:val="28"/>
        </w:rPr>
      </w:pPr>
    </w:p>
    <w:p w:rsidR="00B45B53" w:rsidRDefault="00502B98">
      <w:pPr>
        <w:pStyle w:val="a0"/>
        <w:jc w:val="center"/>
        <w:rPr>
          <w:rFonts w:eastAsia="黑体"/>
          <w:b/>
          <w:bCs/>
          <w:sz w:val="28"/>
        </w:rPr>
      </w:pPr>
      <w:r>
        <w:rPr>
          <w:rFonts w:eastAsia="黑体" w:hint="eastAsia"/>
          <w:b/>
          <w:bCs/>
          <w:sz w:val="28"/>
        </w:rPr>
        <w:t>目</w:t>
      </w:r>
      <w:r>
        <w:rPr>
          <w:rFonts w:eastAsia="黑体" w:hint="eastAsia"/>
          <w:b/>
          <w:bCs/>
          <w:sz w:val="28"/>
        </w:rPr>
        <w:t xml:space="preserve">   </w:t>
      </w:r>
      <w:r>
        <w:rPr>
          <w:rFonts w:eastAsia="黑体" w:hint="eastAsia"/>
          <w:b/>
          <w:bCs/>
          <w:sz w:val="28"/>
        </w:rPr>
        <w:t>录</w:t>
      </w:r>
    </w:p>
    <w:p w:rsidR="00B45B53" w:rsidRDefault="00B45B53">
      <w:pPr>
        <w:pStyle w:val="afd"/>
      </w:pPr>
    </w:p>
    <w:p w:rsidR="00CC403C" w:rsidRDefault="00502B98">
      <w:pPr>
        <w:pStyle w:val="TOC1"/>
        <w:rPr>
          <w:rFonts w:asciiTheme="minorHAnsi" w:eastAsiaTheme="minorEastAsia" w:hAnsiTheme="minorHAnsi" w:cstheme="minorBidi"/>
          <w:b w:val="0"/>
          <w:bCs w:val="0"/>
          <w:noProof/>
          <w:spacing w:val="0"/>
          <w:sz w:val="21"/>
          <w:szCs w:val="22"/>
        </w:rPr>
      </w:pPr>
      <w:r>
        <w:rPr>
          <w:b w:val="0"/>
          <w:bCs w:val="0"/>
          <w:caps/>
        </w:rPr>
        <w:fldChar w:fldCharType="begin"/>
      </w:r>
      <w:r>
        <w:rPr>
          <w:b w:val="0"/>
          <w:bCs w:val="0"/>
          <w:caps/>
        </w:rPr>
        <w:instrText xml:space="preserve"> TOC \o "1-2" \h \z \u </w:instrText>
      </w:r>
      <w:r>
        <w:rPr>
          <w:b w:val="0"/>
          <w:bCs w:val="0"/>
          <w:caps/>
        </w:rPr>
        <w:fldChar w:fldCharType="separate"/>
      </w:r>
      <w:hyperlink w:anchor="_Toc533521324" w:history="1">
        <w:r w:rsidR="00CC403C" w:rsidRPr="00583420">
          <w:rPr>
            <w:rStyle w:val="af9"/>
            <w:noProof/>
          </w:rPr>
          <w:t>数据库设计说明书</w:t>
        </w:r>
        <w:r w:rsidR="00CC403C">
          <w:rPr>
            <w:noProof/>
            <w:webHidden/>
          </w:rPr>
          <w:tab/>
        </w:r>
        <w:r w:rsidR="00CC403C">
          <w:rPr>
            <w:noProof/>
            <w:webHidden/>
          </w:rPr>
          <w:fldChar w:fldCharType="begin"/>
        </w:r>
        <w:r w:rsidR="00CC403C">
          <w:rPr>
            <w:noProof/>
            <w:webHidden/>
          </w:rPr>
          <w:instrText xml:space="preserve"> PAGEREF _Toc533521324 \h </w:instrText>
        </w:r>
        <w:r w:rsidR="00CC403C">
          <w:rPr>
            <w:noProof/>
            <w:webHidden/>
          </w:rPr>
        </w:r>
        <w:r w:rsidR="00CC403C">
          <w:rPr>
            <w:noProof/>
            <w:webHidden/>
          </w:rPr>
          <w:fldChar w:fldCharType="separate"/>
        </w:r>
        <w:r w:rsidR="00CC403C">
          <w:rPr>
            <w:noProof/>
            <w:webHidden/>
          </w:rPr>
          <w:t>1</w:t>
        </w:r>
        <w:r w:rsidR="00CC403C">
          <w:rPr>
            <w:noProof/>
            <w:webHidden/>
          </w:rPr>
          <w:fldChar w:fldCharType="end"/>
        </w:r>
      </w:hyperlink>
    </w:p>
    <w:p w:rsidR="00CC403C" w:rsidRDefault="00356301">
      <w:pPr>
        <w:pStyle w:val="TOC1"/>
        <w:rPr>
          <w:rFonts w:asciiTheme="minorHAnsi" w:eastAsiaTheme="minorEastAsia" w:hAnsiTheme="minorHAnsi" w:cstheme="minorBidi"/>
          <w:b w:val="0"/>
          <w:bCs w:val="0"/>
          <w:noProof/>
          <w:spacing w:val="0"/>
          <w:sz w:val="21"/>
          <w:szCs w:val="22"/>
        </w:rPr>
      </w:pPr>
      <w:hyperlink w:anchor="_Toc533521325" w:history="1">
        <w:r w:rsidR="00CC403C" w:rsidRPr="00583420">
          <w:rPr>
            <w:rStyle w:val="af9"/>
            <w:noProof/>
          </w:rPr>
          <w:t>第1章</w:t>
        </w:r>
        <w:r w:rsidR="00CC403C">
          <w:rPr>
            <w:rFonts w:asciiTheme="minorHAnsi" w:eastAsiaTheme="minorEastAsia" w:hAnsiTheme="minorHAnsi" w:cstheme="minorBidi"/>
            <w:b w:val="0"/>
            <w:bCs w:val="0"/>
            <w:noProof/>
            <w:spacing w:val="0"/>
            <w:sz w:val="21"/>
            <w:szCs w:val="22"/>
          </w:rPr>
          <w:tab/>
        </w:r>
        <w:r w:rsidR="00CC403C" w:rsidRPr="00583420">
          <w:rPr>
            <w:rStyle w:val="af9"/>
            <w:noProof/>
          </w:rPr>
          <w:t>引言</w:t>
        </w:r>
        <w:r w:rsidR="00CC403C">
          <w:rPr>
            <w:noProof/>
            <w:webHidden/>
          </w:rPr>
          <w:tab/>
        </w:r>
        <w:r w:rsidR="00CC403C">
          <w:rPr>
            <w:noProof/>
            <w:webHidden/>
          </w:rPr>
          <w:fldChar w:fldCharType="begin"/>
        </w:r>
        <w:r w:rsidR="00CC403C">
          <w:rPr>
            <w:noProof/>
            <w:webHidden/>
          </w:rPr>
          <w:instrText xml:space="preserve"> PAGEREF _Toc533521325 \h </w:instrText>
        </w:r>
        <w:r w:rsidR="00CC403C">
          <w:rPr>
            <w:noProof/>
            <w:webHidden/>
          </w:rPr>
        </w:r>
        <w:r w:rsidR="00CC403C">
          <w:rPr>
            <w:noProof/>
            <w:webHidden/>
          </w:rPr>
          <w:fldChar w:fldCharType="separate"/>
        </w:r>
        <w:r w:rsidR="00CC403C">
          <w:rPr>
            <w:noProof/>
            <w:webHidden/>
          </w:rPr>
          <w:t>4</w:t>
        </w:r>
        <w:r w:rsidR="00CC403C">
          <w:rPr>
            <w:noProof/>
            <w:webHidden/>
          </w:rPr>
          <w:fldChar w:fldCharType="end"/>
        </w:r>
      </w:hyperlink>
    </w:p>
    <w:p w:rsidR="00CC403C" w:rsidRDefault="00356301">
      <w:pPr>
        <w:pStyle w:val="TOC2"/>
        <w:tabs>
          <w:tab w:val="left" w:pos="1260"/>
          <w:tab w:val="right" w:leader="dot" w:pos="8777"/>
        </w:tabs>
        <w:rPr>
          <w:rFonts w:asciiTheme="minorHAnsi" w:eastAsiaTheme="minorEastAsia" w:hAnsiTheme="minorHAnsi" w:cstheme="minorBidi"/>
          <w:noProof/>
          <w:spacing w:val="0"/>
          <w:sz w:val="21"/>
          <w:szCs w:val="22"/>
        </w:rPr>
      </w:pPr>
      <w:hyperlink w:anchor="_Toc533521326" w:history="1">
        <w:r w:rsidR="00CC403C" w:rsidRPr="00583420">
          <w:rPr>
            <w:rStyle w:val="af9"/>
            <w:rFonts w:ascii="宋体" w:eastAsia="宋体"/>
            <w:noProof/>
          </w:rPr>
          <w:t>1.1</w:t>
        </w:r>
        <w:r w:rsidR="00CC403C">
          <w:rPr>
            <w:rFonts w:asciiTheme="minorHAnsi" w:eastAsiaTheme="minorEastAsia" w:hAnsiTheme="minorHAnsi" w:cstheme="minorBidi"/>
            <w:noProof/>
            <w:spacing w:val="0"/>
            <w:sz w:val="21"/>
            <w:szCs w:val="22"/>
          </w:rPr>
          <w:tab/>
        </w:r>
        <w:r w:rsidR="00CC403C" w:rsidRPr="00583420">
          <w:rPr>
            <w:rStyle w:val="af9"/>
            <w:noProof/>
          </w:rPr>
          <w:t>文档目的</w:t>
        </w:r>
        <w:r w:rsidR="00CC403C">
          <w:rPr>
            <w:noProof/>
            <w:webHidden/>
          </w:rPr>
          <w:tab/>
        </w:r>
        <w:r w:rsidR="00CC403C">
          <w:rPr>
            <w:noProof/>
            <w:webHidden/>
          </w:rPr>
          <w:fldChar w:fldCharType="begin"/>
        </w:r>
        <w:r w:rsidR="00CC403C">
          <w:rPr>
            <w:noProof/>
            <w:webHidden/>
          </w:rPr>
          <w:instrText xml:space="preserve"> PAGEREF _Toc533521326 \h </w:instrText>
        </w:r>
        <w:r w:rsidR="00CC403C">
          <w:rPr>
            <w:noProof/>
            <w:webHidden/>
          </w:rPr>
        </w:r>
        <w:r w:rsidR="00CC403C">
          <w:rPr>
            <w:noProof/>
            <w:webHidden/>
          </w:rPr>
          <w:fldChar w:fldCharType="separate"/>
        </w:r>
        <w:r w:rsidR="00CC403C">
          <w:rPr>
            <w:noProof/>
            <w:webHidden/>
          </w:rPr>
          <w:t>4</w:t>
        </w:r>
        <w:r w:rsidR="00CC403C">
          <w:rPr>
            <w:noProof/>
            <w:webHidden/>
          </w:rPr>
          <w:fldChar w:fldCharType="end"/>
        </w:r>
      </w:hyperlink>
    </w:p>
    <w:p w:rsidR="00CC403C" w:rsidRDefault="00356301">
      <w:pPr>
        <w:pStyle w:val="TOC2"/>
        <w:tabs>
          <w:tab w:val="left" w:pos="1260"/>
          <w:tab w:val="right" w:leader="dot" w:pos="8777"/>
        </w:tabs>
        <w:rPr>
          <w:rFonts w:asciiTheme="minorHAnsi" w:eastAsiaTheme="minorEastAsia" w:hAnsiTheme="minorHAnsi" w:cstheme="minorBidi"/>
          <w:noProof/>
          <w:spacing w:val="0"/>
          <w:sz w:val="21"/>
          <w:szCs w:val="22"/>
        </w:rPr>
      </w:pPr>
      <w:hyperlink w:anchor="_Toc533521327" w:history="1">
        <w:r w:rsidR="00CC403C" w:rsidRPr="00583420">
          <w:rPr>
            <w:rStyle w:val="af9"/>
            <w:rFonts w:ascii="宋体" w:eastAsia="宋体"/>
            <w:noProof/>
          </w:rPr>
          <w:t>1.2</w:t>
        </w:r>
        <w:r w:rsidR="00CC403C">
          <w:rPr>
            <w:rFonts w:asciiTheme="minorHAnsi" w:eastAsiaTheme="minorEastAsia" w:hAnsiTheme="minorHAnsi" w:cstheme="minorBidi"/>
            <w:noProof/>
            <w:spacing w:val="0"/>
            <w:sz w:val="21"/>
            <w:szCs w:val="22"/>
          </w:rPr>
          <w:tab/>
        </w:r>
        <w:r w:rsidR="00CC403C" w:rsidRPr="00583420">
          <w:rPr>
            <w:rStyle w:val="af9"/>
            <w:noProof/>
          </w:rPr>
          <w:t>文档范围</w:t>
        </w:r>
        <w:r w:rsidR="00CC403C">
          <w:rPr>
            <w:noProof/>
            <w:webHidden/>
          </w:rPr>
          <w:tab/>
        </w:r>
        <w:r w:rsidR="00CC403C">
          <w:rPr>
            <w:noProof/>
            <w:webHidden/>
          </w:rPr>
          <w:fldChar w:fldCharType="begin"/>
        </w:r>
        <w:r w:rsidR="00CC403C">
          <w:rPr>
            <w:noProof/>
            <w:webHidden/>
          </w:rPr>
          <w:instrText xml:space="preserve"> PAGEREF _Toc533521327 \h </w:instrText>
        </w:r>
        <w:r w:rsidR="00CC403C">
          <w:rPr>
            <w:noProof/>
            <w:webHidden/>
          </w:rPr>
        </w:r>
        <w:r w:rsidR="00CC403C">
          <w:rPr>
            <w:noProof/>
            <w:webHidden/>
          </w:rPr>
          <w:fldChar w:fldCharType="separate"/>
        </w:r>
        <w:r w:rsidR="00CC403C">
          <w:rPr>
            <w:noProof/>
            <w:webHidden/>
          </w:rPr>
          <w:t>4</w:t>
        </w:r>
        <w:r w:rsidR="00CC403C">
          <w:rPr>
            <w:noProof/>
            <w:webHidden/>
          </w:rPr>
          <w:fldChar w:fldCharType="end"/>
        </w:r>
      </w:hyperlink>
    </w:p>
    <w:p w:rsidR="00CC403C" w:rsidRDefault="00356301">
      <w:pPr>
        <w:pStyle w:val="TOC2"/>
        <w:tabs>
          <w:tab w:val="left" w:pos="1260"/>
          <w:tab w:val="right" w:leader="dot" w:pos="8777"/>
        </w:tabs>
        <w:rPr>
          <w:rFonts w:asciiTheme="minorHAnsi" w:eastAsiaTheme="minorEastAsia" w:hAnsiTheme="minorHAnsi" w:cstheme="minorBidi"/>
          <w:noProof/>
          <w:spacing w:val="0"/>
          <w:sz w:val="21"/>
          <w:szCs w:val="22"/>
        </w:rPr>
      </w:pPr>
      <w:hyperlink w:anchor="_Toc533521328" w:history="1">
        <w:r w:rsidR="00CC403C" w:rsidRPr="00583420">
          <w:rPr>
            <w:rStyle w:val="af9"/>
            <w:rFonts w:ascii="宋体" w:eastAsia="宋体"/>
            <w:noProof/>
          </w:rPr>
          <w:t>1.3</w:t>
        </w:r>
        <w:r w:rsidR="00CC403C">
          <w:rPr>
            <w:rFonts w:asciiTheme="minorHAnsi" w:eastAsiaTheme="minorEastAsia" w:hAnsiTheme="minorHAnsi" w:cstheme="minorBidi"/>
            <w:noProof/>
            <w:spacing w:val="0"/>
            <w:sz w:val="21"/>
            <w:szCs w:val="22"/>
          </w:rPr>
          <w:tab/>
        </w:r>
        <w:r w:rsidR="00CC403C" w:rsidRPr="00583420">
          <w:rPr>
            <w:rStyle w:val="af9"/>
            <w:noProof/>
          </w:rPr>
          <w:t>参考文献</w:t>
        </w:r>
        <w:r w:rsidR="00CC403C">
          <w:rPr>
            <w:noProof/>
            <w:webHidden/>
          </w:rPr>
          <w:tab/>
        </w:r>
        <w:r w:rsidR="00CC403C">
          <w:rPr>
            <w:noProof/>
            <w:webHidden/>
          </w:rPr>
          <w:fldChar w:fldCharType="begin"/>
        </w:r>
        <w:r w:rsidR="00CC403C">
          <w:rPr>
            <w:noProof/>
            <w:webHidden/>
          </w:rPr>
          <w:instrText xml:space="preserve"> PAGEREF _Toc533521328 \h </w:instrText>
        </w:r>
        <w:r w:rsidR="00CC403C">
          <w:rPr>
            <w:noProof/>
            <w:webHidden/>
          </w:rPr>
        </w:r>
        <w:r w:rsidR="00CC403C">
          <w:rPr>
            <w:noProof/>
            <w:webHidden/>
          </w:rPr>
          <w:fldChar w:fldCharType="separate"/>
        </w:r>
        <w:r w:rsidR="00CC403C">
          <w:rPr>
            <w:noProof/>
            <w:webHidden/>
          </w:rPr>
          <w:t>4</w:t>
        </w:r>
        <w:r w:rsidR="00CC403C">
          <w:rPr>
            <w:noProof/>
            <w:webHidden/>
          </w:rPr>
          <w:fldChar w:fldCharType="end"/>
        </w:r>
      </w:hyperlink>
    </w:p>
    <w:p w:rsidR="00CC403C" w:rsidRDefault="00356301">
      <w:pPr>
        <w:pStyle w:val="TOC2"/>
        <w:tabs>
          <w:tab w:val="left" w:pos="1260"/>
          <w:tab w:val="right" w:leader="dot" w:pos="8777"/>
        </w:tabs>
        <w:rPr>
          <w:rFonts w:asciiTheme="minorHAnsi" w:eastAsiaTheme="minorEastAsia" w:hAnsiTheme="minorHAnsi" w:cstheme="minorBidi"/>
          <w:noProof/>
          <w:spacing w:val="0"/>
          <w:sz w:val="21"/>
          <w:szCs w:val="22"/>
        </w:rPr>
      </w:pPr>
      <w:hyperlink w:anchor="_Toc533521329" w:history="1">
        <w:r w:rsidR="00CC403C" w:rsidRPr="00583420">
          <w:rPr>
            <w:rStyle w:val="af9"/>
            <w:rFonts w:ascii="宋体" w:eastAsia="宋体"/>
            <w:noProof/>
          </w:rPr>
          <w:t>1.4</w:t>
        </w:r>
        <w:r w:rsidR="00CC403C">
          <w:rPr>
            <w:rFonts w:asciiTheme="minorHAnsi" w:eastAsiaTheme="minorEastAsia" w:hAnsiTheme="minorHAnsi" w:cstheme="minorBidi"/>
            <w:noProof/>
            <w:spacing w:val="0"/>
            <w:sz w:val="21"/>
            <w:szCs w:val="22"/>
          </w:rPr>
          <w:tab/>
        </w:r>
        <w:r w:rsidR="00CC403C" w:rsidRPr="00583420">
          <w:rPr>
            <w:rStyle w:val="af9"/>
            <w:noProof/>
          </w:rPr>
          <w:t>术语与缩写解释</w:t>
        </w:r>
        <w:r w:rsidR="00CC403C">
          <w:rPr>
            <w:noProof/>
            <w:webHidden/>
          </w:rPr>
          <w:tab/>
        </w:r>
        <w:r w:rsidR="00CC403C">
          <w:rPr>
            <w:noProof/>
            <w:webHidden/>
          </w:rPr>
          <w:fldChar w:fldCharType="begin"/>
        </w:r>
        <w:r w:rsidR="00CC403C">
          <w:rPr>
            <w:noProof/>
            <w:webHidden/>
          </w:rPr>
          <w:instrText xml:space="preserve"> PAGEREF _Toc533521329 \h </w:instrText>
        </w:r>
        <w:r w:rsidR="00CC403C">
          <w:rPr>
            <w:noProof/>
            <w:webHidden/>
          </w:rPr>
        </w:r>
        <w:r w:rsidR="00CC403C">
          <w:rPr>
            <w:noProof/>
            <w:webHidden/>
          </w:rPr>
          <w:fldChar w:fldCharType="separate"/>
        </w:r>
        <w:r w:rsidR="00CC403C">
          <w:rPr>
            <w:noProof/>
            <w:webHidden/>
          </w:rPr>
          <w:t>4</w:t>
        </w:r>
        <w:r w:rsidR="00CC403C">
          <w:rPr>
            <w:noProof/>
            <w:webHidden/>
          </w:rPr>
          <w:fldChar w:fldCharType="end"/>
        </w:r>
      </w:hyperlink>
    </w:p>
    <w:p w:rsidR="00CC403C" w:rsidRDefault="00356301">
      <w:pPr>
        <w:pStyle w:val="TOC1"/>
        <w:rPr>
          <w:rFonts w:asciiTheme="minorHAnsi" w:eastAsiaTheme="minorEastAsia" w:hAnsiTheme="minorHAnsi" w:cstheme="minorBidi"/>
          <w:b w:val="0"/>
          <w:bCs w:val="0"/>
          <w:noProof/>
          <w:spacing w:val="0"/>
          <w:sz w:val="21"/>
          <w:szCs w:val="22"/>
        </w:rPr>
      </w:pPr>
      <w:hyperlink w:anchor="_Toc533521330" w:history="1">
        <w:r w:rsidR="00CC403C" w:rsidRPr="00583420">
          <w:rPr>
            <w:rStyle w:val="af9"/>
            <w:noProof/>
          </w:rPr>
          <w:t>第2章</w:t>
        </w:r>
        <w:r w:rsidR="00CC403C">
          <w:rPr>
            <w:rFonts w:asciiTheme="minorHAnsi" w:eastAsiaTheme="minorEastAsia" w:hAnsiTheme="minorHAnsi" w:cstheme="minorBidi"/>
            <w:b w:val="0"/>
            <w:bCs w:val="0"/>
            <w:noProof/>
            <w:spacing w:val="0"/>
            <w:sz w:val="21"/>
            <w:szCs w:val="22"/>
          </w:rPr>
          <w:tab/>
        </w:r>
        <w:r w:rsidR="00CC403C" w:rsidRPr="00583420">
          <w:rPr>
            <w:rStyle w:val="af9"/>
            <w:noProof/>
          </w:rPr>
          <w:t>数据库环境说明</w:t>
        </w:r>
        <w:r w:rsidR="00CC403C">
          <w:rPr>
            <w:noProof/>
            <w:webHidden/>
          </w:rPr>
          <w:tab/>
        </w:r>
        <w:r w:rsidR="00CC403C">
          <w:rPr>
            <w:noProof/>
            <w:webHidden/>
          </w:rPr>
          <w:fldChar w:fldCharType="begin"/>
        </w:r>
        <w:r w:rsidR="00CC403C">
          <w:rPr>
            <w:noProof/>
            <w:webHidden/>
          </w:rPr>
          <w:instrText xml:space="preserve"> PAGEREF _Toc533521330 \h </w:instrText>
        </w:r>
        <w:r w:rsidR="00CC403C">
          <w:rPr>
            <w:noProof/>
            <w:webHidden/>
          </w:rPr>
        </w:r>
        <w:r w:rsidR="00CC403C">
          <w:rPr>
            <w:noProof/>
            <w:webHidden/>
          </w:rPr>
          <w:fldChar w:fldCharType="separate"/>
        </w:r>
        <w:r w:rsidR="00CC403C">
          <w:rPr>
            <w:noProof/>
            <w:webHidden/>
          </w:rPr>
          <w:t>4</w:t>
        </w:r>
        <w:r w:rsidR="00CC403C">
          <w:rPr>
            <w:noProof/>
            <w:webHidden/>
          </w:rPr>
          <w:fldChar w:fldCharType="end"/>
        </w:r>
      </w:hyperlink>
    </w:p>
    <w:p w:rsidR="00CC403C" w:rsidRDefault="00356301">
      <w:pPr>
        <w:pStyle w:val="TOC1"/>
        <w:rPr>
          <w:rFonts w:asciiTheme="minorHAnsi" w:eastAsiaTheme="minorEastAsia" w:hAnsiTheme="minorHAnsi" w:cstheme="minorBidi"/>
          <w:b w:val="0"/>
          <w:bCs w:val="0"/>
          <w:noProof/>
          <w:spacing w:val="0"/>
          <w:sz w:val="21"/>
          <w:szCs w:val="22"/>
        </w:rPr>
      </w:pPr>
      <w:hyperlink w:anchor="_Toc533521331" w:history="1">
        <w:r w:rsidR="00CC403C" w:rsidRPr="00583420">
          <w:rPr>
            <w:rStyle w:val="af9"/>
            <w:noProof/>
          </w:rPr>
          <w:t>第3章</w:t>
        </w:r>
        <w:r w:rsidR="00CC403C">
          <w:rPr>
            <w:rFonts w:asciiTheme="minorHAnsi" w:eastAsiaTheme="minorEastAsia" w:hAnsiTheme="minorHAnsi" w:cstheme="minorBidi"/>
            <w:b w:val="0"/>
            <w:bCs w:val="0"/>
            <w:noProof/>
            <w:spacing w:val="0"/>
            <w:sz w:val="21"/>
            <w:szCs w:val="22"/>
          </w:rPr>
          <w:tab/>
        </w:r>
        <w:r w:rsidR="00CC403C" w:rsidRPr="00583420">
          <w:rPr>
            <w:rStyle w:val="af9"/>
            <w:noProof/>
          </w:rPr>
          <w:t>命名规则</w:t>
        </w:r>
        <w:r w:rsidR="00CC403C">
          <w:rPr>
            <w:noProof/>
            <w:webHidden/>
          </w:rPr>
          <w:tab/>
        </w:r>
        <w:r w:rsidR="00CC403C">
          <w:rPr>
            <w:noProof/>
            <w:webHidden/>
          </w:rPr>
          <w:fldChar w:fldCharType="begin"/>
        </w:r>
        <w:r w:rsidR="00CC403C">
          <w:rPr>
            <w:noProof/>
            <w:webHidden/>
          </w:rPr>
          <w:instrText xml:space="preserve"> PAGEREF _Toc533521331 \h </w:instrText>
        </w:r>
        <w:r w:rsidR="00CC403C">
          <w:rPr>
            <w:noProof/>
            <w:webHidden/>
          </w:rPr>
        </w:r>
        <w:r w:rsidR="00CC403C">
          <w:rPr>
            <w:noProof/>
            <w:webHidden/>
          </w:rPr>
          <w:fldChar w:fldCharType="separate"/>
        </w:r>
        <w:r w:rsidR="00CC403C">
          <w:rPr>
            <w:noProof/>
            <w:webHidden/>
          </w:rPr>
          <w:t>4</w:t>
        </w:r>
        <w:r w:rsidR="00CC403C">
          <w:rPr>
            <w:noProof/>
            <w:webHidden/>
          </w:rPr>
          <w:fldChar w:fldCharType="end"/>
        </w:r>
      </w:hyperlink>
    </w:p>
    <w:p w:rsidR="00CC403C" w:rsidRDefault="00356301">
      <w:pPr>
        <w:pStyle w:val="TOC1"/>
        <w:rPr>
          <w:rFonts w:asciiTheme="minorHAnsi" w:eastAsiaTheme="minorEastAsia" w:hAnsiTheme="minorHAnsi" w:cstheme="minorBidi"/>
          <w:b w:val="0"/>
          <w:bCs w:val="0"/>
          <w:noProof/>
          <w:spacing w:val="0"/>
          <w:sz w:val="21"/>
          <w:szCs w:val="22"/>
        </w:rPr>
      </w:pPr>
      <w:hyperlink w:anchor="_Toc533521332" w:history="1">
        <w:r w:rsidR="00CC403C" w:rsidRPr="00583420">
          <w:rPr>
            <w:rStyle w:val="af9"/>
            <w:noProof/>
          </w:rPr>
          <w:t>第4章</w:t>
        </w:r>
        <w:r w:rsidR="00CC403C">
          <w:rPr>
            <w:rFonts w:asciiTheme="minorHAnsi" w:eastAsiaTheme="minorEastAsia" w:hAnsiTheme="minorHAnsi" w:cstheme="minorBidi"/>
            <w:b w:val="0"/>
            <w:bCs w:val="0"/>
            <w:noProof/>
            <w:spacing w:val="0"/>
            <w:sz w:val="21"/>
            <w:szCs w:val="22"/>
          </w:rPr>
          <w:tab/>
        </w:r>
        <w:r w:rsidR="00CC403C" w:rsidRPr="00583420">
          <w:rPr>
            <w:rStyle w:val="af9"/>
            <w:noProof/>
          </w:rPr>
          <w:t>概念模型设计</w:t>
        </w:r>
        <w:r w:rsidR="00CC403C">
          <w:rPr>
            <w:noProof/>
            <w:webHidden/>
          </w:rPr>
          <w:tab/>
        </w:r>
        <w:r w:rsidR="00CC403C">
          <w:rPr>
            <w:noProof/>
            <w:webHidden/>
          </w:rPr>
          <w:fldChar w:fldCharType="begin"/>
        </w:r>
        <w:r w:rsidR="00CC403C">
          <w:rPr>
            <w:noProof/>
            <w:webHidden/>
          </w:rPr>
          <w:instrText xml:space="preserve"> PAGEREF _Toc533521332 \h </w:instrText>
        </w:r>
        <w:r w:rsidR="00CC403C">
          <w:rPr>
            <w:noProof/>
            <w:webHidden/>
          </w:rPr>
        </w:r>
        <w:r w:rsidR="00CC403C">
          <w:rPr>
            <w:noProof/>
            <w:webHidden/>
          </w:rPr>
          <w:fldChar w:fldCharType="separate"/>
        </w:r>
        <w:r w:rsidR="00CC403C">
          <w:rPr>
            <w:noProof/>
            <w:webHidden/>
          </w:rPr>
          <w:t>5</w:t>
        </w:r>
        <w:r w:rsidR="00CC403C">
          <w:rPr>
            <w:noProof/>
            <w:webHidden/>
          </w:rPr>
          <w:fldChar w:fldCharType="end"/>
        </w:r>
      </w:hyperlink>
    </w:p>
    <w:p w:rsidR="00CC403C" w:rsidRDefault="00356301">
      <w:pPr>
        <w:pStyle w:val="TOC2"/>
        <w:tabs>
          <w:tab w:val="left" w:pos="1260"/>
          <w:tab w:val="right" w:leader="dot" w:pos="8777"/>
        </w:tabs>
        <w:rPr>
          <w:rFonts w:asciiTheme="minorHAnsi" w:eastAsiaTheme="minorEastAsia" w:hAnsiTheme="minorHAnsi" w:cstheme="minorBidi"/>
          <w:noProof/>
          <w:spacing w:val="0"/>
          <w:sz w:val="21"/>
          <w:szCs w:val="22"/>
        </w:rPr>
      </w:pPr>
      <w:hyperlink w:anchor="_Toc533521333" w:history="1">
        <w:r w:rsidR="00CC403C" w:rsidRPr="00583420">
          <w:rPr>
            <w:rStyle w:val="af9"/>
            <w:rFonts w:ascii="宋体" w:eastAsia="宋体"/>
            <w:noProof/>
          </w:rPr>
          <w:t>4.1</w:t>
        </w:r>
        <w:r w:rsidR="00CC403C">
          <w:rPr>
            <w:rFonts w:asciiTheme="minorHAnsi" w:eastAsiaTheme="minorEastAsia" w:hAnsiTheme="minorHAnsi" w:cstheme="minorBidi"/>
            <w:noProof/>
            <w:spacing w:val="0"/>
            <w:sz w:val="21"/>
            <w:szCs w:val="22"/>
          </w:rPr>
          <w:tab/>
        </w:r>
        <w:r w:rsidR="00CC403C" w:rsidRPr="00583420">
          <w:rPr>
            <w:rStyle w:val="af9"/>
            <w:noProof/>
          </w:rPr>
          <w:t>实体-关系图</w:t>
        </w:r>
        <w:r w:rsidR="00CC403C">
          <w:rPr>
            <w:noProof/>
            <w:webHidden/>
          </w:rPr>
          <w:tab/>
        </w:r>
        <w:r w:rsidR="00CC403C">
          <w:rPr>
            <w:noProof/>
            <w:webHidden/>
          </w:rPr>
          <w:fldChar w:fldCharType="begin"/>
        </w:r>
        <w:r w:rsidR="00CC403C">
          <w:rPr>
            <w:noProof/>
            <w:webHidden/>
          </w:rPr>
          <w:instrText xml:space="preserve"> PAGEREF _Toc533521333 \h </w:instrText>
        </w:r>
        <w:r w:rsidR="00CC403C">
          <w:rPr>
            <w:noProof/>
            <w:webHidden/>
          </w:rPr>
        </w:r>
        <w:r w:rsidR="00CC403C">
          <w:rPr>
            <w:noProof/>
            <w:webHidden/>
          </w:rPr>
          <w:fldChar w:fldCharType="separate"/>
        </w:r>
        <w:r w:rsidR="00CC403C">
          <w:rPr>
            <w:noProof/>
            <w:webHidden/>
          </w:rPr>
          <w:t>5</w:t>
        </w:r>
        <w:r w:rsidR="00CC403C">
          <w:rPr>
            <w:noProof/>
            <w:webHidden/>
          </w:rPr>
          <w:fldChar w:fldCharType="end"/>
        </w:r>
      </w:hyperlink>
    </w:p>
    <w:p w:rsidR="00CC403C" w:rsidRDefault="00356301">
      <w:pPr>
        <w:pStyle w:val="TOC1"/>
        <w:rPr>
          <w:rFonts w:asciiTheme="minorHAnsi" w:eastAsiaTheme="minorEastAsia" w:hAnsiTheme="minorHAnsi" w:cstheme="minorBidi"/>
          <w:b w:val="0"/>
          <w:bCs w:val="0"/>
          <w:noProof/>
          <w:spacing w:val="0"/>
          <w:sz w:val="21"/>
          <w:szCs w:val="22"/>
        </w:rPr>
      </w:pPr>
      <w:hyperlink w:anchor="_Toc533521334" w:history="1">
        <w:r w:rsidR="00CC403C" w:rsidRPr="00583420">
          <w:rPr>
            <w:rStyle w:val="af9"/>
            <w:noProof/>
          </w:rPr>
          <w:t>第5章</w:t>
        </w:r>
        <w:r w:rsidR="00CC403C">
          <w:rPr>
            <w:rFonts w:asciiTheme="minorHAnsi" w:eastAsiaTheme="minorEastAsia" w:hAnsiTheme="minorHAnsi" w:cstheme="minorBidi"/>
            <w:b w:val="0"/>
            <w:bCs w:val="0"/>
            <w:noProof/>
            <w:spacing w:val="0"/>
            <w:sz w:val="21"/>
            <w:szCs w:val="22"/>
          </w:rPr>
          <w:tab/>
        </w:r>
        <w:r w:rsidR="00CC403C" w:rsidRPr="00583420">
          <w:rPr>
            <w:rStyle w:val="af9"/>
            <w:noProof/>
          </w:rPr>
          <w:t>系统库表</w:t>
        </w:r>
        <w:r w:rsidR="00CC403C">
          <w:rPr>
            <w:noProof/>
            <w:webHidden/>
          </w:rPr>
          <w:tab/>
        </w:r>
        <w:r w:rsidR="00CC403C">
          <w:rPr>
            <w:noProof/>
            <w:webHidden/>
          </w:rPr>
          <w:fldChar w:fldCharType="begin"/>
        </w:r>
        <w:r w:rsidR="00CC403C">
          <w:rPr>
            <w:noProof/>
            <w:webHidden/>
          </w:rPr>
          <w:instrText xml:space="preserve"> PAGEREF _Toc533521334 \h </w:instrText>
        </w:r>
        <w:r w:rsidR="00CC403C">
          <w:rPr>
            <w:noProof/>
            <w:webHidden/>
          </w:rPr>
        </w:r>
        <w:r w:rsidR="00CC403C">
          <w:rPr>
            <w:noProof/>
            <w:webHidden/>
          </w:rPr>
          <w:fldChar w:fldCharType="separate"/>
        </w:r>
        <w:r w:rsidR="00CC403C">
          <w:rPr>
            <w:noProof/>
            <w:webHidden/>
          </w:rPr>
          <w:t>6</w:t>
        </w:r>
        <w:r w:rsidR="00CC403C">
          <w:rPr>
            <w:noProof/>
            <w:webHidden/>
          </w:rPr>
          <w:fldChar w:fldCharType="end"/>
        </w:r>
      </w:hyperlink>
    </w:p>
    <w:p w:rsidR="00CC403C" w:rsidRDefault="00356301">
      <w:pPr>
        <w:pStyle w:val="TOC2"/>
        <w:tabs>
          <w:tab w:val="left" w:pos="1260"/>
          <w:tab w:val="right" w:leader="dot" w:pos="8777"/>
        </w:tabs>
        <w:rPr>
          <w:rFonts w:asciiTheme="minorHAnsi" w:eastAsiaTheme="minorEastAsia" w:hAnsiTheme="minorHAnsi" w:cstheme="minorBidi"/>
          <w:noProof/>
          <w:spacing w:val="0"/>
          <w:sz w:val="21"/>
          <w:szCs w:val="22"/>
        </w:rPr>
      </w:pPr>
      <w:hyperlink w:anchor="_Toc533521335" w:history="1">
        <w:r w:rsidR="00CC403C" w:rsidRPr="00583420">
          <w:rPr>
            <w:rStyle w:val="af9"/>
            <w:rFonts w:ascii="宋体" w:eastAsia="宋体"/>
            <w:noProof/>
          </w:rPr>
          <w:t>5.1</w:t>
        </w:r>
        <w:r w:rsidR="00CC403C">
          <w:rPr>
            <w:rFonts w:asciiTheme="minorHAnsi" w:eastAsiaTheme="minorEastAsia" w:hAnsiTheme="minorHAnsi" w:cstheme="minorBidi"/>
            <w:noProof/>
            <w:spacing w:val="0"/>
            <w:sz w:val="21"/>
            <w:szCs w:val="22"/>
          </w:rPr>
          <w:tab/>
        </w:r>
        <w:r w:rsidR="00CC403C" w:rsidRPr="00583420">
          <w:rPr>
            <w:rStyle w:val="af9"/>
            <w:noProof/>
          </w:rPr>
          <w:t>平台系统表</w:t>
        </w:r>
        <w:r w:rsidR="00CC403C">
          <w:rPr>
            <w:noProof/>
            <w:webHidden/>
          </w:rPr>
          <w:tab/>
        </w:r>
        <w:r w:rsidR="00CC403C">
          <w:rPr>
            <w:noProof/>
            <w:webHidden/>
          </w:rPr>
          <w:fldChar w:fldCharType="begin"/>
        </w:r>
        <w:r w:rsidR="00CC403C">
          <w:rPr>
            <w:noProof/>
            <w:webHidden/>
          </w:rPr>
          <w:instrText xml:space="preserve"> PAGEREF _Toc533521335 \h </w:instrText>
        </w:r>
        <w:r w:rsidR="00CC403C">
          <w:rPr>
            <w:noProof/>
            <w:webHidden/>
          </w:rPr>
        </w:r>
        <w:r w:rsidR="00CC403C">
          <w:rPr>
            <w:noProof/>
            <w:webHidden/>
          </w:rPr>
          <w:fldChar w:fldCharType="separate"/>
        </w:r>
        <w:r w:rsidR="00CC403C">
          <w:rPr>
            <w:noProof/>
            <w:webHidden/>
          </w:rPr>
          <w:t>6</w:t>
        </w:r>
        <w:r w:rsidR="00CC403C">
          <w:rPr>
            <w:noProof/>
            <w:webHidden/>
          </w:rPr>
          <w:fldChar w:fldCharType="end"/>
        </w:r>
      </w:hyperlink>
    </w:p>
    <w:p w:rsidR="00B45B53" w:rsidRDefault="00502B98">
      <w:pPr>
        <w:pStyle w:val="afd"/>
      </w:pPr>
      <w:r>
        <w:rPr>
          <w:rFonts w:cs="Times New Roman"/>
          <w:b/>
          <w:bCs/>
          <w:caps/>
          <w:sz w:val="20"/>
        </w:rPr>
        <w:fldChar w:fldCharType="end"/>
      </w:r>
    </w:p>
    <w:p w:rsidR="00B45B53" w:rsidRDefault="00502B98">
      <w:pPr>
        <w:pStyle w:val="1"/>
        <w:tabs>
          <w:tab w:val="clear" w:pos="1080"/>
          <w:tab w:val="left" w:pos="425"/>
        </w:tabs>
        <w:spacing w:before="0" w:after="0" w:line="480" w:lineRule="auto"/>
        <w:ind w:left="425" w:hanging="425"/>
      </w:pPr>
      <w:r>
        <w:br w:type="page"/>
      </w:r>
      <w:bookmarkStart w:id="2" w:name="_Toc533521325"/>
      <w:r>
        <w:rPr>
          <w:rFonts w:hint="eastAsia"/>
        </w:rPr>
        <w:lastRenderedPageBreak/>
        <w:t>引言</w:t>
      </w:r>
      <w:bookmarkEnd w:id="2"/>
    </w:p>
    <w:p w:rsidR="00B45B53" w:rsidRDefault="00502B98">
      <w:pPr>
        <w:pStyle w:val="2"/>
        <w:tabs>
          <w:tab w:val="clear" w:pos="720"/>
          <w:tab w:val="left" w:pos="567"/>
        </w:tabs>
        <w:spacing w:before="0" w:after="0" w:line="480" w:lineRule="auto"/>
        <w:ind w:left="567" w:hanging="567"/>
      </w:pPr>
      <w:bookmarkStart w:id="3" w:name="_Toc15786742"/>
      <w:bookmarkStart w:id="4" w:name="_Toc15898328"/>
      <w:bookmarkStart w:id="5" w:name="_Toc16478130"/>
      <w:bookmarkStart w:id="6" w:name="_Toc533521326"/>
      <w:r>
        <w:rPr>
          <w:rFonts w:hint="eastAsia"/>
        </w:rPr>
        <w:t>文档目的</w:t>
      </w:r>
      <w:bookmarkEnd w:id="3"/>
      <w:bookmarkEnd w:id="4"/>
      <w:bookmarkEnd w:id="5"/>
      <w:bookmarkEnd w:id="6"/>
    </w:p>
    <w:p w:rsidR="00B45B53" w:rsidRDefault="00502B98">
      <w:pPr>
        <w:pStyle w:val="a0"/>
      </w:pPr>
      <w:r>
        <w:rPr>
          <w:rFonts w:hint="eastAsia"/>
        </w:rPr>
        <w:t>为了使平台开发人员在系统开发及维护过程中对系统涉及的库表有统一的理解</w:t>
      </w:r>
      <w:r>
        <w:rPr>
          <w:rFonts w:hint="eastAsia"/>
        </w:rPr>
        <w:t>,</w:t>
      </w:r>
      <w:r>
        <w:rPr>
          <w:rFonts w:hint="eastAsia"/>
        </w:rPr>
        <w:t>特编写本文档，本文档做为开发、测试、维护的重要依据。</w:t>
      </w:r>
    </w:p>
    <w:p w:rsidR="00B45B53" w:rsidRDefault="00502B98">
      <w:pPr>
        <w:pStyle w:val="2"/>
        <w:tabs>
          <w:tab w:val="clear" w:pos="720"/>
          <w:tab w:val="left" w:pos="567"/>
        </w:tabs>
        <w:spacing w:before="0" w:after="0" w:line="480" w:lineRule="auto"/>
        <w:ind w:left="567" w:hanging="567"/>
      </w:pPr>
      <w:bookmarkStart w:id="7" w:name="_Toc16478131"/>
      <w:bookmarkStart w:id="8" w:name="_Toc15786743"/>
      <w:bookmarkStart w:id="9" w:name="_Toc15898329"/>
      <w:bookmarkStart w:id="10" w:name="_Toc533521327"/>
      <w:r>
        <w:rPr>
          <w:rFonts w:hint="eastAsia"/>
        </w:rPr>
        <w:t>文档范围</w:t>
      </w:r>
      <w:bookmarkEnd w:id="7"/>
      <w:bookmarkEnd w:id="8"/>
      <w:bookmarkEnd w:id="9"/>
      <w:bookmarkEnd w:id="10"/>
    </w:p>
    <w:p w:rsidR="00B45B53" w:rsidRDefault="00BA2E05">
      <w:pPr>
        <w:pStyle w:val="afd"/>
        <w:rPr>
          <w:rFonts w:cs="Times New Roman"/>
          <w:spacing w:val="10"/>
          <w:sz w:val="24"/>
        </w:rPr>
      </w:pPr>
      <w:r>
        <w:rPr>
          <w:rFonts w:cs="Times New Roman" w:hint="eastAsia"/>
          <w:spacing w:val="10"/>
          <w:sz w:val="24"/>
        </w:rPr>
        <w:t>后台</w:t>
      </w:r>
      <w:r w:rsidR="00502B98">
        <w:rPr>
          <w:rFonts w:cs="Times New Roman" w:hint="eastAsia"/>
          <w:spacing w:val="10"/>
          <w:sz w:val="24"/>
        </w:rPr>
        <w:t>管理</w:t>
      </w:r>
    </w:p>
    <w:p w:rsidR="00B45B53" w:rsidRDefault="00B45B53">
      <w:pPr>
        <w:pStyle w:val="afd"/>
      </w:pPr>
    </w:p>
    <w:p w:rsidR="00B45B53" w:rsidRDefault="00502B98">
      <w:pPr>
        <w:pStyle w:val="2"/>
        <w:tabs>
          <w:tab w:val="clear" w:pos="720"/>
          <w:tab w:val="left" w:pos="567"/>
        </w:tabs>
        <w:spacing w:before="0" w:after="0" w:line="480" w:lineRule="auto"/>
        <w:ind w:left="567" w:hanging="567"/>
      </w:pPr>
      <w:bookmarkStart w:id="11" w:name="_Toc16478133"/>
      <w:bookmarkStart w:id="12" w:name="_Toc15786745"/>
      <w:bookmarkStart w:id="13" w:name="_Toc15898331"/>
      <w:bookmarkStart w:id="14" w:name="_Toc533521328"/>
      <w:r>
        <w:rPr>
          <w:rFonts w:hint="eastAsia"/>
        </w:rPr>
        <w:t>参考文献</w:t>
      </w:r>
      <w:bookmarkEnd w:id="11"/>
      <w:bookmarkEnd w:id="12"/>
      <w:bookmarkEnd w:id="13"/>
      <w:bookmarkEnd w:id="14"/>
    </w:p>
    <w:p w:rsidR="00B45B53" w:rsidRDefault="00B45B53">
      <w:pPr>
        <w:pStyle w:val="afd"/>
      </w:pPr>
    </w:p>
    <w:p w:rsidR="00B45B53" w:rsidRDefault="00502B98">
      <w:pPr>
        <w:pStyle w:val="2"/>
        <w:tabs>
          <w:tab w:val="clear" w:pos="720"/>
          <w:tab w:val="left" w:pos="567"/>
        </w:tabs>
        <w:spacing w:before="0" w:after="0" w:line="480" w:lineRule="auto"/>
        <w:ind w:left="567" w:hanging="567"/>
      </w:pPr>
      <w:bookmarkStart w:id="15" w:name="_Toc15786746"/>
      <w:bookmarkStart w:id="16" w:name="_Toc15898332"/>
      <w:bookmarkStart w:id="17" w:name="_Toc16478134"/>
      <w:bookmarkStart w:id="18" w:name="_Toc533521329"/>
      <w:r>
        <w:rPr>
          <w:rFonts w:hint="eastAsia"/>
        </w:rPr>
        <w:t>术语与缩写解释</w:t>
      </w:r>
      <w:bookmarkEnd w:id="15"/>
      <w:bookmarkEnd w:id="16"/>
      <w:bookmarkEnd w:id="17"/>
      <w:bookmarkEnd w:id="18"/>
    </w:p>
    <w:p w:rsidR="00B45B53" w:rsidRDefault="00502B98">
      <w:pPr>
        <w:pStyle w:val="a0"/>
      </w:pPr>
      <w:r>
        <w:rPr>
          <w:rFonts w:hint="eastAsia"/>
        </w:rPr>
        <w:t>无</w:t>
      </w:r>
    </w:p>
    <w:p w:rsidR="00B45B53" w:rsidRDefault="00502B98">
      <w:pPr>
        <w:pStyle w:val="1"/>
        <w:tabs>
          <w:tab w:val="clear" w:pos="1080"/>
          <w:tab w:val="left" w:pos="425"/>
        </w:tabs>
        <w:spacing w:before="0" w:after="0" w:line="480" w:lineRule="auto"/>
        <w:ind w:left="425" w:hanging="425"/>
      </w:pPr>
      <w:bookmarkStart w:id="19" w:name="_Toc522971416"/>
      <w:bookmarkStart w:id="20" w:name="_Toc16478135"/>
      <w:bookmarkStart w:id="21" w:name="_Toc533521330"/>
      <w:r>
        <w:rPr>
          <w:rFonts w:hint="eastAsia"/>
        </w:rPr>
        <w:t>数据库环境说明</w:t>
      </w:r>
      <w:bookmarkEnd w:id="19"/>
      <w:bookmarkEnd w:id="20"/>
      <w:bookmarkEnd w:id="21"/>
    </w:p>
    <w:p w:rsidR="00B45B53" w:rsidRDefault="00502B98">
      <w:pPr>
        <w:pStyle w:val="afd"/>
        <w:rPr>
          <w:rFonts w:ascii="宋体" w:hAnsi="宋体" w:cs="Times New Roman"/>
          <w:spacing w:val="10"/>
          <w:sz w:val="24"/>
          <w:szCs w:val="24"/>
        </w:rPr>
      </w:pPr>
      <w:r>
        <w:rPr>
          <w:rFonts w:ascii="宋体" w:hAnsi="宋体" w:hint="eastAsia"/>
          <w:sz w:val="24"/>
          <w:szCs w:val="24"/>
        </w:rPr>
        <w:t>数据库版本：</w:t>
      </w:r>
      <w:r w:rsidR="00442D54">
        <w:rPr>
          <w:rFonts w:ascii="宋体" w:hAnsi="宋体" w:hint="eastAsia"/>
          <w:sz w:val="24"/>
          <w:szCs w:val="24"/>
        </w:rPr>
        <w:t>postgressql</w:t>
      </w:r>
      <w:r w:rsidR="00442D54">
        <w:rPr>
          <w:rFonts w:ascii="宋体" w:hAnsi="宋体"/>
          <w:sz w:val="24"/>
          <w:szCs w:val="24"/>
        </w:rPr>
        <w:t>11.2</w:t>
      </w:r>
    </w:p>
    <w:p w:rsidR="00B45B53" w:rsidRDefault="00B45B53" w:rsidP="00713075">
      <w:pPr>
        <w:pStyle w:val="afd"/>
        <w:ind w:leftChars="0" w:left="0" w:firstLine="0"/>
        <w:rPr>
          <w:rFonts w:hint="eastAsia"/>
        </w:rPr>
      </w:pPr>
    </w:p>
    <w:p w:rsidR="00B45B53" w:rsidRDefault="00502B98">
      <w:pPr>
        <w:pStyle w:val="1"/>
        <w:tabs>
          <w:tab w:val="clear" w:pos="1080"/>
          <w:tab w:val="left" w:pos="425"/>
        </w:tabs>
        <w:spacing w:before="0" w:after="0" w:line="480" w:lineRule="auto"/>
        <w:ind w:left="425" w:hanging="425"/>
      </w:pPr>
      <w:bookmarkStart w:id="22" w:name="_Toc533521331"/>
      <w:r>
        <w:rPr>
          <w:rFonts w:hint="eastAsia"/>
        </w:rPr>
        <w:t>命名规则</w:t>
      </w:r>
      <w:bookmarkEnd w:id="22"/>
    </w:p>
    <w:p w:rsidR="00B45B53" w:rsidRDefault="00502B98">
      <w:pPr>
        <w:pStyle w:val="afd"/>
        <w:rPr>
          <w:rFonts w:ascii="宋体" w:hAnsi="宋体"/>
          <w:sz w:val="24"/>
          <w:szCs w:val="24"/>
        </w:rPr>
      </w:pPr>
      <w:r>
        <w:rPr>
          <w:rFonts w:ascii="宋体" w:hAnsi="宋体" w:hint="eastAsia"/>
          <w:sz w:val="24"/>
          <w:szCs w:val="24"/>
        </w:rPr>
        <w:t>表前缀：</w:t>
      </w:r>
    </w:p>
    <w:p w:rsidR="007161F4" w:rsidRDefault="0011499D" w:rsidP="007161F4">
      <w:pPr>
        <w:pStyle w:val="afd"/>
        <w:rPr>
          <w:rFonts w:ascii="宋体" w:hAnsi="宋体"/>
          <w:sz w:val="24"/>
          <w:szCs w:val="24"/>
        </w:rPr>
      </w:pPr>
      <w:r>
        <w:rPr>
          <w:rFonts w:ascii="宋体" w:hAnsi="宋体" w:hint="eastAsia"/>
          <w:sz w:val="24"/>
          <w:szCs w:val="24"/>
        </w:rPr>
        <w:t>业务功能</w:t>
      </w:r>
      <w:r w:rsidR="007161F4">
        <w:rPr>
          <w:rFonts w:ascii="宋体" w:hAnsi="宋体" w:hint="eastAsia"/>
          <w:sz w:val="24"/>
          <w:szCs w:val="24"/>
        </w:rPr>
        <w:t xml:space="preserve">表 </w:t>
      </w:r>
      <w:r w:rsidR="007161F4">
        <w:rPr>
          <w:rFonts w:ascii="宋体" w:hAnsi="宋体"/>
          <w:sz w:val="24"/>
          <w:szCs w:val="24"/>
        </w:rPr>
        <w:t xml:space="preserve">   </w:t>
      </w:r>
      <w:proofErr w:type="spellStart"/>
      <w:r w:rsidR="00331799">
        <w:rPr>
          <w:rFonts w:ascii="宋体" w:hAnsi="宋体" w:hint="eastAsia"/>
          <w:sz w:val="24"/>
          <w:szCs w:val="24"/>
        </w:rPr>
        <w:t>tb</w:t>
      </w:r>
      <w:r w:rsidR="007C0E80">
        <w:rPr>
          <w:rFonts w:ascii="宋体" w:hAnsi="宋体"/>
          <w:sz w:val="24"/>
          <w:szCs w:val="24"/>
        </w:rPr>
        <w:t>_bus</w:t>
      </w:r>
      <w:r w:rsidR="00B02C94">
        <w:rPr>
          <w:rFonts w:ascii="宋体" w:hAnsi="宋体" w:hint="eastAsia"/>
          <w:sz w:val="24"/>
          <w:szCs w:val="24"/>
        </w:rPr>
        <w:t>i</w:t>
      </w:r>
      <w:proofErr w:type="spellEnd"/>
    </w:p>
    <w:p w:rsidR="007C0E80" w:rsidRDefault="007C0E80" w:rsidP="007161F4">
      <w:pPr>
        <w:pStyle w:val="afd"/>
        <w:rPr>
          <w:rFonts w:ascii="宋体" w:hAnsi="宋体" w:hint="eastAsia"/>
          <w:sz w:val="24"/>
          <w:szCs w:val="24"/>
        </w:rPr>
      </w:pPr>
      <w:r>
        <w:rPr>
          <w:rFonts w:ascii="宋体" w:hAnsi="宋体" w:hint="eastAsia"/>
          <w:sz w:val="24"/>
          <w:szCs w:val="24"/>
        </w:rPr>
        <w:t xml:space="preserve">系统表 </w:t>
      </w:r>
      <w:r>
        <w:rPr>
          <w:rFonts w:ascii="宋体" w:hAnsi="宋体"/>
          <w:sz w:val="24"/>
          <w:szCs w:val="24"/>
        </w:rPr>
        <w:tab/>
      </w:r>
      <w:r>
        <w:rPr>
          <w:rFonts w:ascii="宋体" w:hAnsi="宋体"/>
          <w:sz w:val="24"/>
          <w:szCs w:val="24"/>
        </w:rPr>
        <w:tab/>
      </w:r>
      <w:proofErr w:type="spellStart"/>
      <w:r>
        <w:rPr>
          <w:rFonts w:ascii="宋体" w:hAnsi="宋体" w:hint="eastAsia"/>
          <w:sz w:val="24"/>
          <w:szCs w:val="24"/>
        </w:rPr>
        <w:t>tb_</w:t>
      </w:r>
      <w:r>
        <w:rPr>
          <w:rFonts w:ascii="宋体" w:hAnsi="宋体"/>
          <w:sz w:val="24"/>
          <w:szCs w:val="24"/>
        </w:rPr>
        <w:t>sys</w:t>
      </w:r>
      <w:proofErr w:type="spellEnd"/>
    </w:p>
    <w:p w:rsidR="00B45B53" w:rsidRDefault="00502B98">
      <w:pPr>
        <w:pStyle w:val="1"/>
        <w:tabs>
          <w:tab w:val="clear" w:pos="1080"/>
          <w:tab w:val="left" w:pos="425"/>
        </w:tabs>
        <w:spacing w:before="0" w:after="0" w:line="480" w:lineRule="auto"/>
        <w:ind w:left="425" w:hanging="425"/>
      </w:pPr>
      <w:bookmarkStart w:id="23" w:name="_Toc533521332"/>
      <w:r>
        <w:rPr>
          <w:rFonts w:hint="eastAsia"/>
        </w:rPr>
        <w:t>概念模型设计</w:t>
      </w:r>
      <w:bookmarkEnd w:id="23"/>
    </w:p>
    <w:p w:rsidR="00B45B53" w:rsidRDefault="00502B98">
      <w:pPr>
        <w:pStyle w:val="2"/>
        <w:tabs>
          <w:tab w:val="clear" w:pos="720"/>
          <w:tab w:val="left" w:pos="567"/>
        </w:tabs>
        <w:spacing w:before="0" w:after="0" w:line="480" w:lineRule="auto"/>
        <w:ind w:left="567" w:hanging="567"/>
      </w:pPr>
      <w:bookmarkStart w:id="24" w:name="_Toc533521333"/>
      <w:r>
        <w:rPr>
          <w:rFonts w:hint="eastAsia"/>
        </w:rPr>
        <w:t>实体</w:t>
      </w:r>
      <w:r>
        <w:rPr>
          <w:rFonts w:hint="eastAsia"/>
        </w:rPr>
        <w:t>-</w:t>
      </w:r>
      <w:r>
        <w:rPr>
          <w:rFonts w:hint="eastAsia"/>
        </w:rPr>
        <w:t>关系图</w:t>
      </w:r>
      <w:bookmarkEnd w:id="24"/>
    </w:p>
    <w:p w:rsidR="00B45B53" w:rsidRDefault="00502B98">
      <w:pPr>
        <w:pStyle w:val="3"/>
      </w:pPr>
      <w:r>
        <w:rPr>
          <w:rFonts w:hint="eastAsia"/>
        </w:rPr>
        <w:t>关系模型</w:t>
      </w:r>
    </w:p>
    <w:p w:rsidR="00F31945" w:rsidRDefault="00F31945" w:rsidP="00CB2F73">
      <w:pPr>
        <w:pStyle w:val="afd"/>
        <w:ind w:leftChars="0" w:left="0" w:firstLine="0"/>
      </w:pPr>
    </w:p>
    <w:p w:rsidR="00B45B53" w:rsidRDefault="00502B98">
      <w:pPr>
        <w:pStyle w:val="1"/>
        <w:tabs>
          <w:tab w:val="clear" w:pos="1080"/>
          <w:tab w:val="left" w:pos="425"/>
        </w:tabs>
        <w:spacing w:before="0" w:after="0" w:line="480" w:lineRule="auto"/>
        <w:ind w:left="425" w:hanging="425"/>
      </w:pPr>
      <w:bookmarkStart w:id="25" w:name="_Toc533521334"/>
      <w:r>
        <w:rPr>
          <w:rFonts w:hint="eastAsia"/>
        </w:rPr>
        <w:t>系统库表</w:t>
      </w:r>
      <w:bookmarkEnd w:id="25"/>
    </w:p>
    <w:p w:rsidR="00B45B53" w:rsidRDefault="00502B98">
      <w:pPr>
        <w:pStyle w:val="2"/>
        <w:tabs>
          <w:tab w:val="clear" w:pos="720"/>
          <w:tab w:val="left" w:pos="567"/>
        </w:tabs>
        <w:spacing w:before="0" w:after="0" w:line="480" w:lineRule="auto"/>
        <w:ind w:left="567" w:hanging="567"/>
      </w:pPr>
      <w:bookmarkStart w:id="26" w:name="_Toc533521335"/>
      <w:r>
        <w:rPr>
          <w:rFonts w:hint="eastAsia"/>
        </w:rPr>
        <w:t>系统表</w:t>
      </w:r>
      <w:bookmarkEnd w:id="26"/>
    </w:p>
    <w:p w:rsidR="00B45B53" w:rsidRDefault="006A2634">
      <w:pPr>
        <w:pStyle w:val="3"/>
      </w:pPr>
      <w:r>
        <w:rPr>
          <w:rFonts w:hint="eastAsia"/>
        </w:rPr>
        <w:t>用户信息表</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1935"/>
        <w:gridCol w:w="2124"/>
        <w:gridCol w:w="1699"/>
        <w:gridCol w:w="704"/>
        <w:gridCol w:w="854"/>
        <w:gridCol w:w="3122"/>
      </w:tblGrid>
      <w:tr w:rsidR="00B45B53">
        <w:trPr>
          <w:cantSplit/>
          <w:trHeight w:val="421"/>
          <w:jc w:val="center"/>
        </w:trPr>
        <w:tc>
          <w:tcPr>
            <w:tcW w:w="614" w:type="dxa"/>
            <w:vMerge w:val="restart"/>
            <w:tcBorders>
              <w:top w:val="single" w:sz="4" w:space="0" w:color="auto"/>
              <w:left w:val="single" w:sz="4" w:space="0" w:color="auto"/>
              <w:right w:val="single" w:sz="4" w:space="0" w:color="auto"/>
            </w:tcBorders>
            <w:shd w:val="pct20" w:color="auto" w:fill="FFFFFF"/>
          </w:tcPr>
          <w:p w:rsidR="00B45B53" w:rsidRDefault="00502B98">
            <w:pPr>
              <w:jc w:val="left"/>
              <w:rPr>
                <w:rFonts w:ascii="宋体" w:hAnsi="宋体" w:cs="Arial"/>
                <w:b/>
                <w:szCs w:val="21"/>
              </w:rPr>
            </w:pPr>
            <w:r>
              <w:rPr>
                <w:rFonts w:ascii="宋体" w:hAnsi="宋体" w:cs="Arial" w:hint="eastAsia"/>
                <w:b/>
                <w:szCs w:val="21"/>
              </w:rPr>
              <w:t>序号</w:t>
            </w:r>
          </w:p>
        </w:tc>
        <w:tc>
          <w:tcPr>
            <w:tcW w:w="1935" w:type="dxa"/>
            <w:vMerge w:val="restart"/>
            <w:tcBorders>
              <w:top w:val="single" w:sz="4" w:space="0" w:color="auto"/>
              <w:left w:val="single" w:sz="4" w:space="0" w:color="auto"/>
              <w:right w:val="single" w:sz="4" w:space="0" w:color="auto"/>
            </w:tcBorders>
            <w:shd w:val="pct20" w:color="auto" w:fill="FFFFFF"/>
            <w:vAlign w:val="center"/>
          </w:tcPr>
          <w:p w:rsidR="00B45B53" w:rsidRDefault="00502B98">
            <w:pPr>
              <w:jc w:val="center"/>
              <w:rPr>
                <w:rFonts w:ascii="宋体" w:hAnsi="宋体" w:cs="Arial"/>
                <w:b/>
                <w:szCs w:val="21"/>
              </w:rPr>
            </w:pPr>
            <w:r>
              <w:rPr>
                <w:rFonts w:ascii="宋体" w:hAnsi="宋体" w:cs="Arial" w:hint="eastAsia"/>
                <w:b/>
                <w:szCs w:val="21"/>
              </w:rPr>
              <w:t>表名</w:t>
            </w:r>
          </w:p>
        </w:tc>
        <w:tc>
          <w:tcPr>
            <w:tcW w:w="3823" w:type="dxa"/>
            <w:gridSpan w:val="2"/>
            <w:tcBorders>
              <w:top w:val="single" w:sz="4" w:space="0" w:color="auto"/>
              <w:left w:val="single" w:sz="4" w:space="0" w:color="auto"/>
              <w:right w:val="single" w:sz="4" w:space="0" w:color="auto"/>
            </w:tcBorders>
            <w:shd w:val="pct20" w:color="auto" w:fill="FFFFFF"/>
          </w:tcPr>
          <w:p w:rsidR="00B45B53" w:rsidRDefault="006A2634">
            <w:pPr>
              <w:jc w:val="left"/>
              <w:rPr>
                <w:rFonts w:ascii="宋体" w:hAnsi="宋体" w:cs="Arial"/>
                <w:szCs w:val="21"/>
              </w:rPr>
            </w:pPr>
            <w:r>
              <w:rPr>
                <w:rFonts w:ascii="楷体_GB2312" w:eastAsia="楷体_GB2312" w:hint="eastAsia"/>
                <w:sz w:val="24"/>
              </w:rPr>
              <w:t>用户信息表</w:t>
            </w:r>
          </w:p>
        </w:tc>
        <w:tc>
          <w:tcPr>
            <w:tcW w:w="1558" w:type="dxa"/>
            <w:gridSpan w:val="2"/>
            <w:vMerge w:val="restart"/>
            <w:tcBorders>
              <w:top w:val="single" w:sz="4" w:space="0" w:color="auto"/>
              <w:left w:val="single" w:sz="4" w:space="0" w:color="auto"/>
              <w:right w:val="single" w:sz="4" w:space="0" w:color="auto"/>
            </w:tcBorders>
            <w:shd w:val="pct20" w:color="auto" w:fill="FFFFFF"/>
            <w:vAlign w:val="center"/>
          </w:tcPr>
          <w:p w:rsidR="00B45B53" w:rsidRDefault="00502B98">
            <w:pPr>
              <w:jc w:val="center"/>
              <w:rPr>
                <w:rFonts w:ascii="宋体" w:hAnsi="宋体" w:cs="Arial"/>
                <w:szCs w:val="21"/>
              </w:rPr>
            </w:pPr>
            <w:r>
              <w:rPr>
                <w:rFonts w:ascii="宋体" w:hAnsi="宋体" w:cs="Arial" w:hint="eastAsia"/>
                <w:b/>
                <w:szCs w:val="21"/>
              </w:rPr>
              <w:t>表描述</w:t>
            </w:r>
          </w:p>
        </w:tc>
        <w:tc>
          <w:tcPr>
            <w:tcW w:w="3122" w:type="dxa"/>
            <w:vMerge w:val="restart"/>
            <w:tcBorders>
              <w:top w:val="single" w:sz="4" w:space="0" w:color="auto"/>
              <w:left w:val="single" w:sz="4" w:space="0" w:color="auto"/>
              <w:right w:val="single" w:sz="4" w:space="0" w:color="auto"/>
            </w:tcBorders>
            <w:shd w:val="pct20" w:color="auto" w:fill="FFFFFF"/>
          </w:tcPr>
          <w:p w:rsidR="00B45B53" w:rsidRDefault="00B45B53">
            <w:pPr>
              <w:jc w:val="left"/>
              <w:rPr>
                <w:rFonts w:ascii="宋体" w:hAnsi="宋体" w:cs="Arial"/>
                <w:szCs w:val="21"/>
              </w:rPr>
            </w:pPr>
          </w:p>
        </w:tc>
      </w:tr>
      <w:tr w:rsidR="00B45B53">
        <w:trPr>
          <w:cantSplit/>
          <w:trHeight w:val="421"/>
          <w:jc w:val="center"/>
        </w:trPr>
        <w:tc>
          <w:tcPr>
            <w:tcW w:w="614" w:type="dxa"/>
            <w:vMerge/>
            <w:tcBorders>
              <w:left w:val="single" w:sz="4" w:space="0" w:color="auto"/>
              <w:right w:val="single" w:sz="4" w:space="0" w:color="auto"/>
            </w:tcBorders>
            <w:shd w:val="pct20" w:color="auto" w:fill="FFFFFF"/>
          </w:tcPr>
          <w:p w:rsidR="00B45B53" w:rsidRDefault="00B45B53">
            <w:pPr>
              <w:jc w:val="left"/>
              <w:rPr>
                <w:rFonts w:ascii="宋体" w:hAnsi="宋体" w:cs="Arial"/>
                <w:b/>
                <w:szCs w:val="21"/>
              </w:rPr>
            </w:pPr>
          </w:p>
        </w:tc>
        <w:tc>
          <w:tcPr>
            <w:tcW w:w="1935" w:type="dxa"/>
            <w:vMerge/>
            <w:tcBorders>
              <w:left w:val="single" w:sz="4" w:space="0" w:color="auto"/>
              <w:bottom w:val="single" w:sz="4" w:space="0" w:color="auto"/>
              <w:right w:val="single" w:sz="4" w:space="0" w:color="auto"/>
            </w:tcBorders>
            <w:shd w:val="pct20" w:color="auto" w:fill="FFFFFF"/>
            <w:vAlign w:val="center"/>
          </w:tcPr>
          <w:p w:rsidR="00B45B53" w:rsidRDefault="00B45B53">
            <w:pPr>
              <w:jc w:val="center"/>
              <w:rPr>
                <w:rFonts w:ascii="宋体" w:hAnsi="宋体" w:cs="Arial"/>
                <w:b/>
                <w:szCs w:val="21"/>
              </w:rPr>
            </w:pPr>
          </w:p>
        </w:tc>
        <w:tc>
          <w:tcPr>
            <w:tcW w:w="3823" w:type="dxa"/>
            <w:gridSpan w:val="2"/>
            <w:tcBorders>
              <w:top w:val="single" w:sz="4" w:space="0" w:color="auto"/>
              <w:left w:val="single" w:sz="4" w:space="0" w:color="auto"/>
              <w:right w:val="single" w:sz="4" w:space="0" w:color="auto"/>
            </w:tcBorders>
            <w:shd w:val="pct20" w:color="auto" w:fill="FFFFFF"/>
          </w:tcPr>
          <w:p w:rsidR="00B45B53" w:rsidRDefault="00175BFD">
            <w:pPr>
              <w:jc w:val="left"/>
              <w:rPr>
                <w:rFonts w:ascii="宋体" w:hAnsi="宋体" w:cs="Arial"/>
                <w:szCs w:val="21"/>
              </w:rPr>
            </w:pPr>
            <w:proofErr w:type="spellStart"/>
            <w:r>
              <w:rPr>
                <w:rFonts w:ascii="楷体_GB2312" w:eastAsia="楷体_GB2312" w:hint="eastAsia"/>
                <w:sz w:val="24"/>
              </w:rPr>
              <w:t>tb</w:t>
            </w:r>
            <w:r>
              <w:rPr>
                <w:rFonts w:ascii="楷体_GB2312" w:eastAsia="楷体_GB2312"/>
                <w:sz w:val="24"/>
              </w:rPr>
              <w:t>_sys_user</w:t>
            </w:r>
            <w:proofErr w:type="spellEnd"/>
          </w:p>
        </w:tc>
        <w:tc>
          <w:tcPr>
            <w:tcW w:w="1558" w:type="dxa"/>
            <w:gridSpan w:val="2"/>
            <w:vMerge/>
            <w:tcBorders>
              <w:left w:val="single" w:sz="4" w:space="0" w:color="auto"/>
              <w:bottom w:val="nil"/>
              <w:right w:val="single" w:sz="4" w:space="0" w:color="auto"/>
            </w:tcBorders>
            <w:shd w:val="pct20" w:color="auto" w:fill="FFFFFF"/>
            <w:vAlign w:val="center"/>
          </w:tcPr>
          <w:p w:rsidR="00B45B53" w:rsidRDefault="00B45B53">
            <w:pPr>
              <w:jc w:val="center"/>
              <w:rPr>
                <w:rFonts w:ascii="宋体" w:hAnsi="宋体" w:cs="Arial"/>
                <w:b/>
                <w:szCs w:val="21"/>
              </w:rPr>
            </w:pPr>
          </w:p>
        </w:tc>
        <w:tc>
          <w:tcPr>
            <w:tcW w:w="3122" w:type="dxa"/>
            <w:vMerge/>
            <w:tcBorders>
              <w:left w:val="single" w:sz="4" w:space="0" w:color="auto"/>
              <w:bottom w:val="nil"/>
              <w:right w:val="single" w:sz="4" w:space="0" w:color="auto"/>
            </w:tcBorders>
            <w:shd w:val="pct20" w:color="auto" w:fill="FFFFFF"/>
          </w:tcPr>
          <w:p w:rsidR="00B45B53" w:rsidRDefault="00B45B53">
            <w:pPr>
              <w:jc w:val="left"/>
              <w:rPr>
                <w:rFonts w:ascii="宋体" w:hAnsi="宋体" w:cs="Arial"/>
                <w:szCs w:val="21"/>
              </w:rPr>
            </w:pPr>
          </w:p>
        </w:tc>
      </w:tr>
      <w:tr w:rsidR="00B45B53">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B45B53" w:rsidRDefault="00B45B53">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B45B53" w:rsidRDefault="00502B98">
            <w:pPr>
              <w:jc w:val="left"/>
              <w:rPr>
                <w:rFonts w:ascii="宋体" w:hAnsi="宋体" w:cs="Arial"/>
                <w:b/>
                <w:szCs w:val="21"/>
              </w:rPr>
            </w:pPr>
            <w:r>
              <w:rPr>
                <w:rFonts w:ascii="宋体" w:hAnsi="宋体" w:cs="Arial" w:hint="eastAsia"/>
                <w:b/>
                <w:szCs w:val="21"/>
              </w:rPr>
              <w:t>主键</w:t>
            </w:r>
          </w:p>
        </w:tc>
        <w:tc>
          <w:tcPr>
            <w:tcW w:w="8503" w:type="dxa"/>
            <w:gridSpan w:val="5"/>
            <w:tcBorders>
              <w:top w:val="double" w:sz="4" w:space="0" w:color="auto"/>
              <w:left w:val="single" w:sz="4" w:space="0" w:color="auto"/>
              <w:bottom w:val="double" w:sz="4" w:space="0" w:color="auto"/>
              <w:right w:val="single" w:sz="4" w:space="0" w:color="auto"/>
            </w:tcBorders>
          </w:tcPr>
          <w:p w:rsidR="00B45B53" w:rsidRDefault="00D01783">
            <w:pPr>
              <w:rPr>
                <w:rFonts w:ascii="楷体" w:eastAsia="楷体" w:hAnsi="楷体"/>
                <w:szCs w:val="21"/>
              </w:rPr>
            </w:pPr>
            <w:r>
              <w:rPr>
                <w:rFonts w:ascii="楷体" w:eastAsia="楷体" w:hAnsi="楷体"/>
                <w:szCs w:val="21"/>
              </w:rPr>
              <w:t>id</w:t>
            </w:r>
          </w:p>
        </w:tc>
      </w:tr>
      <w:tr w:rsidR="00B45B53">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B45B53" w:rsidRDefault="00B45B53">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B45B53" w:rsidRDefault="00502B98">
            <w:pPr>
              <w:jc w:val="left"/>
              <w:rPr>
                <w:rFonts w:ascii="宋体" w:hAnsi="宋体" w:cs="Arial"/>
                <w:b/>
                <w:szCs w:val="21"/>
              </w:rPr>
            </w:pPr>
            <w:r>
              <w:rPr>
                <w:rFonts w:ascii="宋体" w:hAnsi="宋体" w:cs="Arial" w:hint="eastAsia"/>
                <w:b/>
                <w:szCs w:val="21"/>
              </w:rPr>
              <w:t>唯一索引</w:t>
            </w:r>
          </w:p>
        </w:tc>
        <w:tc>
          <w:tcPr>
            <w:tcW w:w="8503" w:type="dxa"/>
            <w:gridSpan w:val="5"/>
            <w:tcBorders>
              <w:top w:val="double" w:sz="4" w:space="0" w:color="auto"/>
              <w:left w:val="single" w:sz="4" w:space="0" w:color="auto"/>
              <w:bottom w:val="double" w:sz="4" w:space="0" w:color="auto"/>
              <w:right w:val="single" w:sz="4" w:space="0" w:color="auto"/>
            </w:tcBorders>
          </w:tcPr>
          <w:p w:rsidR="00B45B53" w:rsidRDefault="00B45B53">
            <w:pPr>
              <w:rPr>
                <w:rFonts w:ascii="楷体" w:eastAsia="楷体" w:hAnsi="楷体"/>
                <w:szCs w:val="21"/>
              </w:rPr>
            </w:pPr>
          </w:p>
        </w:tc>
      </w:tr>
      <w:tr w:rsidR="00B45B53">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B45B53" w:rsidRDefault="00B45B53">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B45B53" w:rsidRDefault="00502B98">
            <w:pPr>
              <w:jc w:val="left"/>
              <w:rPr>
                <w:rFonts w:ascii="宋体" w:hAnsi="宋体" w:cs="Arial"/>
                <w:b/>
                <w:szCs w:val="21"/>
              </w:rPr>
            </w:pPr>
            <w:r>
              <w:rPr>
                <w:rFonts w:ascii="宋体" w:hAnsi="宋体" w:cs="Arial" w:hint="eastAsia"/>
                <w:b/>
                <w:szCs w:val="21"/>
              </w:rPr>
              <w:t>非唯一索引</w:t>
            </w:r>
          </w:p>
        </w:tc>
        <w:tc>
          <w:tcPr>
            <w:tcW w:w="8503" w:type="dxa"/>
            <w:gridSpan w:val="5"/>
            <w:tcBorders>
              <w:top w:val="double" w:sz="4" w:space="0" w:color="auto"/>
              <w:left w:val="single" w:sz="4" w:space="0" w:color="auto"/>
              <w:bottom w:val="double" w:sz="4" w:space="0" w:color="auto"/>
              <w:right w:val="single" w:sz="4" w:space="0" w:color="auto"/>
            </w:tcBorders>
          </w:tcPr>
          <w:p w:rsidR="00B45B53" w:rsidRDefault="00B45B53"/>
        </w:tc>
      </w:tr>
      <w:tr w:rsidR="00B45B53">
        <w:trPr>
          <w:trHeight w:val="270"/>
          <w:jc w:val="center"/>
        </w:trPr>
        <w:tc>
          <w:tcPr>
            <w:tcW w:w="614" w:type="dxa"/>
            <w:tcBorders>
              <w:top w:val="double" w:sz="4" w:space="0" w:color="auto"/>
              <w:left w:val="single" w:sz="4" w:space="0" w:color="auto"/>
              <w:bottom w:val="double" w:sz="4" w:space="0" w:color="auto"/>
              <w:right w:val="single" w:sz="4" w:space="0" w:color="auto"/>
            </w:tcBorders>
          </w:tcPr>
          <w:p w:rsidR="00B45B53" w:rsidRDefault="00B45B53">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B45B53" w:rsidRDefault="00502B98">
            <w:pPr>
              <w:jc w:val="left"/>
            </w:pPr>
            <w:r>
              <w:rPr>
                <w:rFonts w:ascii="宋体" w:hAnsi="宋体" w:cs="Arial" w:hint="eastAsia"/>
                <w:b/>
                <w:szCs w:val="21"/>
              </w:rPr>
              <w:t>字段名</w:t>
            </w:r>
          </w:p>
        </w:tc>
        <w:tc>
          <w:tcPr>
            <w:tcW w:w="2124" w:type="dxa"/>
            <w:tcBorders>
              <w:top w:val="double" w:sz="4" w:space="0" w:color="auto"/>
              <w:left w:val="single" w:sz="4" w:space="0" w:color="auto"/>
              <w:bottom w:val="double" w:sz="4" w:space="0" w:color="auto"/>
              <w:right w:val="single" w:sz="4" w:space="0" w:color="auto"/>
            </w:tcBorders>
          </w:tcPr>
          <w:p w:rsidR="00B45B53" w:rsidRDefault="00502B98">
            <w:pPr>
              <w:jc w:val="left"/>
              <w:rPr>
                <w:rFonts w:ascii="宋体" w:hAnsi="宋体" w:cs="Arial"/>
                <w:b/>
                <w:szCs w:val="21"/>
              </w:rPr>
            </w:pPr>
            <w:r>
              <w:rPr>
                <w:rFonts w:ascii="宋体" w:hAnsi="宋体" w:cs="Arial" w:hint="eastAsia"/>
                <w:b/>
                <w:szCs w:val="21"/>
              </w:rPr>
              <w:t>中文名</w:t>
            </w:r>
          </w:p>
        </w:tc>
        <w:tc>
          <w:tcPr>
            <w:tcW w:w="1699" w:type="dxa"/>
            <w:tcBorders>
              <w:top w:val="double" w:sz="4" w:space="0" w:color="auto"/>
              <w:left w:val="single" w:sz="4" w:space="0" w:color="auto"/>
              <w:bottom w:val="double" w:sz="4" w:space="0" w:color="auto"/>
              <w:right w:val="single" w:sz="4" w:space="0" w:color="auto"/>
            </w:tcBorders>
          </w:tcPr>
          <w:p w:rsidR="00B45B53" w:rsidRDefault="00502B98">
            <w:pPr>
              <w:jc w:val="left"/>
              <w:rPr>
                <w:rFonts w:ascii="宋体" w:hAnsi="宋体" w:cs="Arial"/>
                <w:b/>
                <w:szCs w:val="21"/>
              </w:rPr>
            </w:pPr>
            <w:r>
              <w:rPr>
                <w:rFonts w:ascii="宋体" w:hAnsi="宋体" w:cs="Arial" w:hint="eastAsia"/>
                <w:b/>
                <w:szCs w:val="21"/>
              </w:rPr>
              <w:t>类型</w:t>
            </w:r>
          </w:p>
        </w:tc>
        <w:tc>
          <w:tcPr>
            <w:tcW w:w="704" w:type="dxa"/>
            <w:tcBorders>
              <w:top w:val="double" w:sz="4" w:space="0" w:color="auto"/>
              <w:left w:val="single" w:sz="4" w:space="0" w:color="auto"/>
              <w:bottom w:val="double" w:sz="4" w:space="0" w:color="auto"/>
              <w:right w:val="single" w:sz="4" w:space="0" w:color="auto"/>
            </w:tcBorders>
          </w:tcPr>
          <w:p w:rsidR="00B45B53" w:rsidRDefault="00502B98">
            <w:pPr>
              <w:jc w:val="left"/>
              <w:rPr>
                <w:rFonts w:ascii="宋体" w:hAnsi="宋体" w:cs="Arial"/>
                <w:b/>
                <w:szCs w:val="21"/>
              </w:rPr>
            </w:pPr>
            <w:r>
              <w:rPr>
                <w:rFonts w:ascii="宋体" w:hAnsi="宋体" w:cs="Arial" w:hint="eastAsia"/>
                <w:b/>
                <w:szCs w:val="21"/>
              </w:rPr>
              <w:t>空值</w:t>
            </w:r>
          </w:p>
        </w:tc>
        <w:tc>
          <w:tcPr>
            <w:tcW w:w="854" w:type="dxa"/>
            <w:tcBorders>
              <w:top w:val="double" w:sz="4" w:space="0" w:color="auto"/>
              <w:left w:val="single" w:sz="4" w:space="0" w:color="auto"/>
              <w:bottom w:val="double" w:sz="4" w:space="0" w:color="auto"/>
              <w:right w:val="single" w:sz="4" w:space="0" w:color="auto"/>
            </w:tcBorders>
          </w:tcPr>
          <w:p w:rsidR="00B45B53" w:rsidRDefault="00502B98">
            <w:pPr>
              <w:jc w:val="left"/>
              <w:rPr>
                <w:rFonts w:ascii="宋体" w:hAnsi="宋体" w:cs="Arial"/>
                <w:b/>
                <w:szCs w:val="21"/>
              </w:rPr>
            </w:pPr>
            <w:r>
              <w:rPr>
                <w:rFonts w:ascii="宋体" w:hAnsi="宋体" w:cs="Arial" w:hint="eastAsia"/>
                <w:b/>
                <w:szCs w:val="21"/>
              </w:rPr>
              <w:t>默认</w:t>
            </w:r>
            <w:r>
              <w:rPr>
                <w:rFonts w:ascii="宋体" w:hAnsi="宋体" w:cs="Arial"/>
                <w:b/>
                <w:szCs w:val="21"/>
              </w:rPr>
              <w:t>值</w:t>
            </w:r>
          </w:p>
        </w:tc>
        <w:tc>
          <w:tcPr>
            <w:tcW w:w="3122" w:type="dxa"/>
            <w:tcBorders>
              <w:top w:val="double" w:sz="4" w:space="0" w:color="auto"/>
              <w:left w:val="single" w:sz="4" w:space="0" w:color="auto"/>
              <w:bottom w:val="double" w:sz="4" w:space="0" w:color="auto"/>
              <w:right w:val="single" w:sz="4" w:space="0" w:color="auto"/>
            </w:tcBorders>
          </w:tcPr>
          <w:p w:rsidR="00B45B53" w:rsidRDefault="00502B98">
            <w:pPr>
              <w:jc w:val="left"/>
              <w:rPr>
                <w:rFonts w:ascii="宋体" w:hAnsi="宋体" w:cs="Arial"/>
                <w:b/>
                <w:szCs w:val="21"/>
              </w:rPr>
            </w:pPr>
            <w:r>
              <w:rPr>
                <w:rFonts w:ascii="宋体" w:hAnsi="宋体" w:cs="Arial" w:hint="eastAsia"/>
                <w:b/>
                <w:szCs w:val="21"/>
              </w:rPr>
              <w:t>字段描述及说明</w:t>
            </w:r>
          </w:p>
        </w:tc>
      </w:tr>
      <w:tr w:rsidR="00B45B53">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45B53" w:rsidRDefault="00B45B53">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45B53" w:rsidRDefault="00EC3727">
            <w:pPr>
              <w:rPr>
                <w:rFonts w:ascii="楷体" w:eastAsia="楷体" w:hAnsi="楷体"/>
                <w:szCs w:val="21"/>
              </w:rPr>
            </w:pPr>
            <w:r>
              <w:rPr>
                <w:rFonts w:ascii="楷体" w:eastAsia="楷体" w:hAnsi="楷体"/>
                <w:szCs w:val="21"/>
              </w:rPr>
              <w:t>i</w:t>
            </w:r>
            <w:r>
              <w:rPr>
                <w:rFonts w:ascii="楷体" w:eastAsia="楷体" w:hAnsi="楷体" w:hint="eastAsia"/>
                <w:szCs w:val="21"/>
              </w:rPr>
              <w:t>d</w:t>
            </w:r>
          </w:p>
        </w:tc>
        <w:tc>
          <w:tcPr>
            <w:tcW w:w="2124" w:type="dxa"/>
            <w:tcBorders>
              <w:top w:val="single" w:sz="4" w:space="0" w:color="auto"/>
              <w:left w:val="single" w:sz="4" w:space="0" w:color="auto"/>
              <w:bottom w:val="single" w:sz="4" w:space="0" w:color="auto"/>
              <w:right w:val="single" w:sz="4" w:space="0" w:color="auto"/>
            </w:tcBorders>
          </w:tcPr>
          <w:p w:rsidR="00B45B53" w:rsidRDefault="00502B98">
            <w:pPr>
              <w:rPr>
                <w:rFonts w:ascii="楷体" w:eastAsia="楷体" w:hAnsi="楷体"/>
                <w:szCs w:val="21"/>
              </w:rPr>
            </w:pPr>
            <w:r>
              <w:rPr>
                <w:rFonts w:ascii="楷体" w:eastAsia="楷体" w:hAnsi="楷体" w:hint="eastAsia"/>
                <w:szCs w:val="21"/>
              </w:rPr>
              <w:t>ID</w:t>
            </w:r>
          </w:p>
        </w:tc>
        <w:tc>
          <w:tcPr>
            <w:tcW w:w="1699" w:type="dxa"/>
            <w:tcBorders>
              <w:top w:val="single" w:sz="4" w:space="0" w:color="auto"/>
              <w:left w:val="single" w:sz="4" w:space="0" w:color="auto"/>
              <w:bottom w:val="single" w:sz="4" w:space="0" w:color="auto"/>
              <w:right w:val="single" w:sz="4" w:space="0" w:color="auto"/>
            </w:tcBorders>
          </w:tcPr>
          <w:p w:rsidR="00B45B53" w:rsidRDefault="00103618">
            <w:pPr>
              <w:rPr>
                <w:rFonts w:ascii="楷体" w:eastAsia="楷体" w:hAnsi="楷体" w:hint="eastAsia"/>
                <w:szCs w:val="21"/>
              </w:rPr>
            </w:pPr>
            <w:proofErr w:type="spellStart"/>
            <w:r>
              <w:rPr>
                <w:rFonts w:ascii="楷体" w:eastAsia="楷体" w:hAnsi="楷体"/>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B45B53" w:rsidRDefault="00502B98">
            <w:pPr>
              <w:jc w:val="center"/>
              <w:rPr>
                <w:rFonts w:ascii="楷体" w:eastAsia="楷体" w:hAnsi="楷体"/>
                <w:szCs w:val="21"/>
              </w:rPr>
            </w:pPr>
            <w:r>
              <w:rPr>
                <w:rFonts w:ascii="楷体" w:eastAsia="楷体" w:hAnsi="楷体" w:hint="eastAsia"/>
                <w:szCs w:val="21"/>
              </w:rPr>
              <w:t>否</w:t>
            </w:r>
          </w:p>
        </w:tc>
        <w:tc>
          <w:tcPr>
            <w:tcW w:w="854" w:type="dxa"/>
            <w:tcBorders>
              <w:top w:val="single" w:sz="4" w:space="0" w:color="auto"/>
              <w:left w:val="single" w:sz="4" w:space="0" w:color="auto"/>
              <w:bottom w:val="single" w:sz="4" w:space="0" w:color="auto"/>
              <w:right w:val="single" w:sz="4" w:space="0" w:color="auto"/>
            </w:tcBorders>
          </w:tcPr>
          <w:p w:rsidR="00B45B53" w:rsidRDefault="00B45B53">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45B53" w:rsidRDefault="00B45B53">
            <w:pPr>
              <w:rPr>
                <w:rFonts w:ascii="楷体" w:eastAsia="楷体" w:hAnsi="楷体"/>
                <w:szCs w:val="21"/>
              </w:rPr>
            </w:pPr>
          </w:p>
        </w:tc>
      </w:tr>
      <w:tr w:rsidR="00B45B53">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45B53" w:rsidRDefault="00B45B53">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45B53" w:rsidRPr="00D83A4F" w:rsidRDefault="00EE6CAD" w:rsidP="00D83A4F">
            <w:pPr>
              <w:rPr>
                <w:rFonts w:ascii="楷体" w:eastAsia="楷体" w:hAnsi="楷体" w:hint="eastAsia"/>
                <w:szCs w:val="21"/>
              </w:rPr>
            </w:pPr>
            <w:r>
              <w:rPr>
                <w:rFonts w:ascii="楷体" w:eastAsia="楷体" w:hAnsi="楷体" w:hint="eastAsia"/>
                <w:szCs w:val="21"/>
              </w:rPr>
              <w:t>ni</w:t>
            </w:r>
            <w:r w:rsidR="004605EB">
              <w:rPr>
                <w:rFonts w:ascii="楷体" w:eastAsia="楷体" w:hAnsi="楷体" w:hint="eastAsia"/>
                <w:szCs w:val="21"/>
              </w:rPr>
              <w:t>ckname</w:t>
            </w:r>
          </w:p>
        </w:tc>
        <w:tc>
          <w:tcPr>
            <w:tcW w:w="2124" w:type="dxa"/>
            <w:tcBorders>
              <w:top w:val="single" w:sz="4" w:space="0" w:color="auto"/>
              <w:left w:val="single" w:sz="4" w:space="0" w:color="auto"/>
              <w:bottom w:val="single" w:sz="4" w:space="0" w:color="auto"/>
              <w:right w:val="single" w:sz="4" w:space="0" w:color="auto"/>
            </w:tcBorders>
          </w:tcPr>
          <w:p w:rsidR="00B45B53" w:rsidRDefault="0005512F">
            <w:pPr>
              <w:rPr>
                <w:rFonts w:ascii="楷体" w:eastAsia="楷体" w:hAnsi="楷体" w:hint="eastAsia"/>
                <w:szCs w:val="21"/>
              </w:rPr>
            </w:pPr>
            <w:r>
              <w:rPr>
                <w:rFonts w:ascii="楷体" w:eastAsia="楷体" w:hAnsi="楷体" w:hint="eastAsia"/>
                <w:szCs w:val="21"/>
              </w:rPr>
              <w:t>昵称</w:t>
            </w:r>
          </w:p>
        </w:tc>
        <w:tc>
          <w:tcPr>
            <w:tcW w:w="1699" w:type="dxa"/>
            <w:tcBorders>
              <w:top w:val="single" w:sz="4" w:space="0" w:color="auto"/>
              <w:left w:val="single" w:sz="4" w:space="0" w:color="auto"/>
              <w:bottom w:val="single" w:sz="4" w:space="0" w:color="auto"/>
              <w:right w:val="single" w:sz="4" w:space="0" w:color="auto"/>
            </w:tcBorders>
          </w:tcPr>
          <w:p w:rsidR="00B45B53" w:rsidRDefault="00C55EA7">
            <w:pPr>
              <w:rPr>
                <w:rFonts w:ascii="楷体" w:eastAsia="楷体" w:hAnsi="楷体"/>
                <w:szCs w:val="21"/>
              </w:rPr>
            </w:pPr>
            <w:proofErr w:type="gramStart"/>
            <w:r>
              <w:rPr>
                <w:rFonts w:ascii="楷体" w:eastAsia="楷体" w:hAnsi="楷体" w:hint="eastAsia"/>
                <w:szCs w:val="21"/>
              </w:rPr>
              <w:t>varchar</w:t>
            </w:r>
            <w:r w:rsidR="00502B98">
              <w:rPr>
                <w:rFonts w:ascii="楷体" w:eastAsia="楷体" w:hAnsi="楷体" w:hint="eastAsia"/>
                <w:szCs w:val="21"/>
              </w:rPr>
              <w:t>(</w:t>
            </w:r>
            <w:proofErr w:type="gramEnd"/>
            <w:r w:rsidR="004F5E21">
              <w:rPr>
                <w:rFonts w:ascii="楷体" w:eastAsia="楷体" w:hAnsi="楷体"/>
                <w:szCs w:val="21"/>
              </w:rPr>
              <w:t>50</w:t>
            </w:r>
            <w:r w:rsidR="00502B98">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B45B53" w:rsidRDefault="00B45B53">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B45B53" w:rsidRDefault="00B45B53">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45B53" w:rsidRDefault="00B45B53">
            <w:pPr>
              <w:rPr>
                <w:rFonts w:ascii="楷体" w:eastAsia="楷体" w:hAnsi="楷体"/>
                <w:szCs w:val="21"/>
              </w:rPr>
            </w:pPr>
          </w:p>
        </w:tc>
      </w:tr>
      <w:tr w:rsidR="00B45B53">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45B53" w:rsidRDefault="00B45B53">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45B53" w:rsidRPr="00D83A4F" w:rsidRDefault="00EE6CAD" w:rsidP="00D83A4F">
            <w:pPr>
              <w:rPr>
                <w:rFonts w:ascii="楷体" w:eastAsia="楷体" w:hAnsi="楷体"/>
                <w:szCs w:val="21"/>
              </w:rPr>
            </w:pPr>
            <w:r>
              <w:rPr>
                <w:rFonts w:ascii="楷体" w:eastAsia="楷体" w:hAnsi="楷体" w:hint="eastAsia"/>
                <w:szCs w:val="21"/>
              </w:rPr>
              <w:t>sex</w:t>
            </w:r>
          </w:p>
        </w:tc>
        <w:tc>
          <w:tcPr>
            <w:tcW w:w="2124" w:type="dxa"/>
            <w:tcBorders>
              <w:top w:val="single" w:sz="4" w:space="0" w:color="auto"/>
              <w:left w:val="single" w:sz="4" w:space="0" w:color="auto"/>
              <w:bottom w:val="single" w:sz="4" w:space="0" w:color="auto"/>
              <w:right w:val="single" w:sz="4" w:space="0" w:color="auto"/>
            </w:tcBorders>
          </w:tcPr>
          <w:p w:rsidR="00B45B53" w:rsidRDefault="0005512F">
            <w:pPr>
              <w:rPr>
                <w:rFonts w:ascii="楷体" w:eastAsia="楷体" w:hAnsi="楷体" w:hint="eastAsia"/>
                <w:szCs w:val="21"/>
              </w:rPr>
            </w:pPr>
            <w:r>
              <w:rPr>
                <w:rFonts w:ascii="楷体" w:eastAsia="楷体" w:hAnsi="楷体" w:hint="eastAsia"/>
                <w:szCs w:val="21"/>
              </w:rPr>
              <w:t>性别</w:t>
            </w:r>
          </w:p>
        </w:tc>
        <w:tc>
          <w:tcPr>
            <w:tcW w:w="1699" w:type="dxa"/>
            <w:tcBorders>
              <w:top w:val="single" w:sz="4" w:space="0" w:color="auto"/>
              <w:left w:val="single" w:sz="4" w:space="0" w:color="auto"/>
              <w:bottom w:val="single" w:sz="4" w:space="0" w:color="auto"/>
              <w:right w:val="single" w:sz="4" w:space="0" w:color="auto"/>
            </w:tcBorders>
          </w:tcPr>
          <w:p w:rsidR="00B45B53" w:rsidRDefault="00C55EA7">
            <w:pPr>
              <w:rPr>
                <w:rFonts w:ascii="楷体" w:eastAsia="楷体" w:hAnsi="楷体" w:hint="eastAsia"/>
                <w:szCs w:val="21"/>
              </w:rPr>
            </w:pPr>
            <w:r>
              <w:rPr>
                <w:rFonts w:ascii="楷体" w:eastAsia="楷体" w:hAnsi="楷体" w:hint="eastAsia"/>
                <w:szCs w:val="21"/>
              </w:rPr>
              <w:t>varchar</w:t>
            </w:r>
            <w:r>
              <w:rPr>
                <w:rFonts w:ascii="楷体" w:eastAsia="楷体" w:hAnsi="楷体" w:hint="eastAsia"/>
                <w:szCs w:val="21"/>
              </w:rPr>
              <w:t xml:space="preserve"> </w:t>
            </w:r>
            <w:r w:rsidR="00502B98">
              <w:rPr>
                <w:rFonts w:ascii="楷体" w:eastAsia="楷体" w:hAnsi="楷体" w:hint="eastAsia"/>
                <w:szCs w:val="21"/>
              </w:rPr>
              <w:t>(</w:t>
            </w:r>
            <w:r w:rsidR="008722C1">
              <w:rPr>
                <w:rFonts w:ascii="楷体" w:eastAsia="楷体" w:hAnsi="楷体"/>
                <w:szCs w:val="21"/>
              </w:rPr>
              <w:t>10</w:t>
            </w:r>
            <w:r w:rsidR="008722C1">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B45B53" w:rsidRDefault="00B45B53">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B45B53" w:rsidRDefault="00B45B53">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45B53" w:rsidRDefault="00B45B53">
            <w:pPr>
              <w:rPr>
                <w:rFonts w:ascii="楷体" w:eastAsia="楷体" w:hAnsi="楷体"/>
                <w:szCs w:val="21"/>
              </w:rPr>
            </w:pPr>
          </w:p>
        </w:tc>
      </w:tr>
      <w:tr w:rsidR="00B45B53">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45B53" w:rsidRDefault="00B45B53">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45B53" w:rsidRPr="00D83A4F" w:rsidRDefault="00EE6CAD" w:rsidP="00D83A4F">
            <w:pPr>
              <w:rPr>
                <w:rFonts w:ascii="楷体" w:eastAsia="楷体" w:hAnsi="楷体"/>
                <w:szCs w:val="21"/>
              </w:rPr>
            </w:pPr>
            <w:r>
              <w:rPr>
                <w:rFonts w:ascii="楷体" w:eastAsia="楷体" w:hAnsi="楷体" w:hint="eastAsia"/>
                <w:szCs w:val="21"/>
              </w:rPr>
              <w:t>age</w:t>
            </w:r>
          </w:p>
        </w:tc>
        <w:tc>
          <w:tcPr>
            <w:tcW w:w="2124" w:type="dxa"/>
            <w:tcBorders>
              <w:top w:val="single" w:sz="4" w:space="0" w:color="auto"/>
              <w:left w:val="single" w:sz="4" w:space="0" w:color="auto"/>
              <w:bottom w:val="single" w:sz="4" w:space="0" w:color="auto"/>
              <w:right w:val="single" w:sz="4" w:space="0" w:color="auto"/>
            </w:tcBorders>
          </w:tcPr>
          <w:p w:rsidR="00B45B53" w:rsidRDefault="0005512F">
            <w:pPr>
              <w:rPr>
                <w:rFonts w:ascii="楷体" w:eastAsia="楷体" w:hAnsi="楷体"/>
                <w:szCs w:val="21"/>
              </w:rPr>
            </w:pPr>
            <w:r>
              <w:rPr>
                <w:rFonts w:ascii="楷体" w:eastAsia="楷体" w:hAnsi="楷体" w:hint="eastAsia"/>
                <w:szCs w:val="21"/>
              </w:rPr>
              <w:t>年龄</w:t>
            </w:r>
          </w:p>
        </w:tc>
        <w:tc>
          <w:tcPr>
            <w:tcW w:w="1699" w:type="dxa"/>
            <w:tcBorders>
              <w:top w:val="single" w:sz="4" w:space="0" w:color="auto"/>
              <w:left w:val="single" w:sz="4" w:space="0" w:color="auto"/>
              <w:bottom w:val="single" w:sz="4" w:space="0" w:color="auto"/>
              <w:right w:val="single" w:sz="4" w:space="0" w:color="auto"/>
            </w:tcBorders>
          </w:tcPr>
          <w:p w:rsidR="00605EEA" w:rsidRDefault="008722C1">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B45B53" w:rsidRDefault="00B45B53">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B45B53" w:rsidRDefault="00B45B53">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45B53" w:rsidRDefault="00B45B53">
            <w:pPr>
              <w:rPr>
                <w:rFonts w:ascii="楷体" w:eastAsia="楷体" w:hAnsi="楷体"/>
                <w:szCs w:val="21"/>
              </w:rPr>
            </w:pPr>
          </w:p>
        </w:tc>
      </w:tr>
      <w:tr w:rsidR="00B45B53">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45B53" w:rsidRDefault="00B45B53">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45B53" w:rsidRPr="00D83A4F" w:rsidRDefault="00EE6CAD" w:rsidP="00D83A4F">
            <w:pPr>
              <w:rPr>
                <w:rFonts w:ascii="楷体" w:eastAsia="楷体" w:hAnsi="楷体"/>
                <w:szCs w:val="21"/>
              </w:rPr>
            </w:pPr>
            <w:proofErr w:type="spellStart"/>
            <w:r>
              <w:rPr>
                <w:rFonts w:ascii="楷体" w:eastAsia="楷体" w:hAnsi="楷体" w:hint="eastAsia"/>
                <w:szCs w:val="21"/>
              </w:rPr>
              <w:t>pwd</w:t>
            </w:r>
            <w:proofErr w:type="spellEnd"/>
          </w:p>
        </w:tc>
        <w:tc>
          <w:tcPr>
            <w:tcW w:w="2124" w:type="dxa"/>
            <w:tcBorders>
              <w:top w:val="single" w:sz="4" w:space="0" w:color="auto"/>
              <w:left w:val="single" w:sz="4" w:space="0" w:color="auto"/>
              <w:bottom w:val="single" w:sz="4" w:space="0" w:color="auto"/>
              <w:right w:val="single" w:sz="4" w:space="0" w:color="auto"/>
            </w:tcBorders>
          </w:tcPr>
          <w:p w:rsidR="00B45B53" w:rsidRDefault="0005512F">
            <w:pPr>
              <w:rPr>
                <w:rFonts w:ascii="楷体" w:eastAsia="楷体" w:hAnsi="楷体"/>
                <w:szCs w:val="21"/>
              </w:rPr>
            </w:pPr>
            <w:r>
              <w:rPr>
                <w:rFonts w:ascii="楷体" w:eastAsia="楷体" w:hAnsi="楷体" w:hint="eastAsia"/>
                <w:szCs w:val="21"/>
              </w:rPr>
              <w:t>密码</w:t>
            </w:r>
          </w:p>
        </w:tc>
        <w:tc>
          <w:tcPr>
            <w:tcW w:w="1699" w:type="dxa"/>
            <w:tcBorders>
              <w:top w:val="single" w:sz="4" w:space="0" w:color="auto"/>
              <w:left w:val="single" w:sz="4" w:space="0" w:color="auto"/>
              <w:bottom w:val="single" w:sz="4" w:space="0" w:color="auto"/>
              <w:right w:val="single" w:sz="4" w:space="0" w:color="auto"/>
            </w:tcBorders>
          </w:tcPr>
          <w:p w:rsidR="00B45B53" w:rsidRDefault="00C55EA7" w:rsidP="006F7BB8">
            <w:pPr>
              <w:rPr>
                <w:rFonts w:ascii="楷体" w:eastAsia="楷体" w:hAnsi="楷体"/>
                <w:szCs w:val="21"/>
              </w:rPr>
            </w:pPr>
            <w:r>
              <w:rPr>
                <w:rFonts w:ascii="楷体" w:eastAsia="楷体" w:hAnsi="楷体" w:hint="eastAsia"/>
                <w:szCs w:val="21"/>
              </w:rPr>
              <w:t>varchar</w:t>
            </w:r>
            <w:r>
              <w:rPr>
                <w:rFonts w:ascii="楷体" w:eastAsia="楷体" w:hAnsi="楷体" w:hint="eastAsia"/>
                <w:szCs w:val="21"/>
              </w:rPr>
              <w:t xml:space="preserve"> </w:t>
            </w:r>
            <w:r w:rsidR="004F5E21">
              <w:rPr>
                <w:rFonts w:ascii="楷体" w:eastAsia="楷体" w:hAnsi="楷体" w:hint="eastAsia"/>
                <w:szCs w:val="21"/>
              </w:rPr>
              <w:t>(</w:t>
            </w:r>
            <w:r w:rsidR="004F5E21">
              <w:rPr>
                <w:rFonts w:ascii="楷体" w:eastAsia="楷体" w:hAnsi="楷体"/>
                <w:szCs w:val="21"/>
              </w:rPr>
              <w:t>60</w:t>
            </w:r>
            <w:r w:rsidR="004F5E21">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B45B53" w:rsidRDefault="00B45B53">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B45B53" w:rsidRDefault="00B45B53">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45B53" w:rsidRDefault="00B45B53">
            <w:pPr>
              <w:rPr>
                <w:rFonts w:ascii="楷体" w:eastAsia="楷体" w:hAnsi="楷体"/>
                <w:szCs w:val="21"/>
              </w:rPr>
            </w:pPr>
          </w:p>
        </w:tc>
      </w:tr>
      <w:tr w:rsidR="0005512F">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05512F" w:rsidRDefault="0005512F">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05512F" w:rsidRDefault="00EE6CAD" w:rsidP="00D83A4F">
            <w:pPr>
              <w:rPr>
                <w:rFonts w:ascii="楷体" w:eastAsia="楷体" w:hAnsi="楷体"/>
                <w:szCs w:val="21"/>
              </w:rPr>
            </w:pPr>
            <w:r>
              <w:rPr>
                <w:rFonts w:ascii="楷体" w:eastAsia="楷体" w:hAnsi="楷体" w:hint="eastAsia"/>
                <w:szCs w:val="21"/>
              </w:rPr>
              <w:t>account</w:t>
            </w:r>
          </w:p>
        </w:tc>
        <w:tc>
          <w:tcPr>
            <w:tcW w:w="2124" w:type="dxa"/>
            <w:tcBorders>
              <w:top w:val="single" w:sz="4" w:space="0" w:color="auto"/>
              <w:left w:val="single" w:sz="4" w:space="0" w:color="auto"/>
              <w:bottom w:val="single" w:sz="4" w:space="0" w:color="auto"/>
              <w:right w:val="single" w:sz="4" w:space="0" w:color="auto"/>
            </w:tcBorders>
          </w:tcPr>
          <w:p w:rsidR="0005512F" w:rsidRDefault="0005512F">
            <w:pPr>
              <w:rPr>
                <w:rFonts w:ascii="楷体" w:eastAsia="楷体" w:hAnsi="楷体" w:hint="eastAsia"/>
                <w:szCs w:val="21"/>
              </w:rPr>
            </w:pPr>
            <w:r>
              <w:rPr>
                <w:rFonts w:ascii="楷体" w:eastAsia="楷体" w:hAnsi="楷体" w:hint="eastAsia"/>
                <w:szCs w:val="21"/>
              </w:rPr>
              <w:t>账号</w:t>
            </w:r>
          </w:p>
        </w:tc>
        <w:tc>
          <w:tcPr>
            <w:tcW w:w="1699" w:type="dxa"/>
            <w:tcBorders>
              <w:top w:val="single" w:sz="4" w:space="0" w:color="auto"/>
              <w:left w:val="single" w:sz="4" w:space="0" w:color="auto"/>
              <w:bottom w:val="single" w:sz="4" w:space="0" w:color="auto"/>
              <w:right w:val="single" w:sz="4" w:space="0" w:color="auto"/>
            </w:tcBorders>
          </w:tcPr>
          <w:p w:rsidR="0005512F" w:rsidRDefault="00C55EA7">
            <w:pPr>
              <w:rPr>
                <w:rFonts w:ascii="楷体" w:eastAsia="楷体" w:hAnsi="楷体" w:hint="eastAsia"/>
                <w:szCs w:val="21"/>
              </w:rPr>
            </w:pPr>
            <w:r>
              <w:rPr>
                <w:rFonts w:ascii="楷体" w:eastAsia="楷体" w:hAnsi="楷体" w:hint="eastAsia"/>
                <w:szCs w:val="21"/>
              </w:rPr>
              <w:t>varchar</w:t>
            </w:r>
            <w:r>
              <w:rPr>
                <w:rFonts w:ascii="楷体" w:eastAsia="楷体" w:hAnsi="楷体" w:hint="eastAsia"/>
                <w:szCs w:val="21"/>
              </w:rPr>
              <w:t xml:space="preserve"> </w:t>
            </w:r>
            <w:r w:rsidR="008722C1">
              <w:rPr>
                <w:rFonts w:ascii="楷体" w:eastAsia="楷体" w:hAnsi="楷体" w:hint="eastAsia"/>
                <w:szCs w:val="21"/>
              </w:rPr>
              <w:t>(</w:t>
            </w:r>
            <w:r w:rsidR="008722C1">
              <w:rPr>
                <w:rFonts w:ascii="楷体" w:eastAsia="楷体" w:hAnsi="楷体"/>
                <w:szCs w:val="21"/>
              </w:rPr>
              <w:t>60</w:t>
            </w:r>
            <w:r w:rsidR="008722C1">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05512F" w:rsidRDefault="0005512F">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05512F" w:rsidRDefault="0005512F">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05512F" w:rsidRDefault="0005512F">
            <w:pPr>
              <w:rPr>
                <w:rFonts w:ascii="楷体" w:eastAsia="楷体" w:hAnsi="楷体"/>
                <w:szCs w:val="21"/>
              </w:rPr>
            </w:pPr>
          </w:p>
        </w:tc>
      </w:tr>
      <w:tr w:rsidR="00EE6CAD">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E6CAD" w:rsidRDefault="00EE6CAD">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E6CAD" w:rsidRDefault="00EE6CAD" w:rsidP="00D83A4F">
            <w:pPr>
              <w:rPr>
                <w:rFonts w:ascii="楷体" w:eastAsia="楷体" w:hAnsi="楷体"/>
                <w:szCs w:val="21"/>
              </w:rPr>
            </w:pPr>
            <w:r>
              <w:rPr>
                <w:rFonts w:ascii="楷体" w:eastAsia="楷体" w:hAnsi="楷体" w:hint="eastAsia"/>
                <w:szCs w:val="21"/>
              </w:rPr>
              <w:t>balance</w:t>
            </w:r>
          </w:p>
        </w:tc>
        <w:tc>
          <w:tcPr>
            <w:tcW w:w="2124" w:type="dxa"/>
            <w:tcBorders>
              <w:top w:val="single" w:sz="4" w:space="0" w:color="auto"/>
              <w:left w:val="single" w:sz="4" w:space="0" w:color="auto"/>
              <w:bottom w:val="single" w:sz="4" w:space="0" w:color="auto"/>
              <w:right w:val="single" w:sz="4" w:space="0" w:color="auto"/>
            </w:tcBorders>
          </w:tcPr>
          <w:p w:rsidR="00EE6CAD" w:rsidRDefault="00EE6CAD">
            <w:pPr>
              <w:rPr>
                <w:rFonts w:ascii="楷体" w:eastAsia="楷体" w:hAnsi="楷体" w:hint="eastAsia"/>
                <w:szCs w:val="21"/>
              </w:rPr>
            </w:pPr>
            <w:r>
              <w:rPr>
                <w:rFonts w:ascii="楷体" w:eastAsia="楷体" w:hAnsi="楷体" w:hint="eastAsia"/>
                <w:szCs w:val="21"/>
              </w:rPr>
              <w:t>余额</w:t>
            </w:r>
          </w:p>
        </w:tc>
        <w:tc>
          <w:tcPr>
            <w:tcW w:w="1699" w:type="dxa"/>
            <w:tcBorders>
              <w:top w:val="single" w:sz="4" w:space="0" w:color="auto"/>
              <w:left w:val="single" w:sz="4" w:space="0" w:color="auto"/>
              <w:bottom w:val="single" w:sz="4" w:space="0" w:color="auto"/>
              <w:right w:val="single" w:sz="4" w:space="0" w:color="auto"/>
            </w:tcBorders>
          </w:tcPr>
          <w:p w:rsidR="00EE6CAD" w:rsidRDefault="008722C1">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EE6CAD" w:rsidRDefault="00EE6CAD">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EE6CAD" w:rsidRDefault="00EE6CAD">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E6CAD" w:rsidRDefault="00EE6CAD">
            <w:pPr>
              <w:rPr>
                <w:rFonts w:ascii="楷体" w:eastAsia="楷体" w:hAnsi="楷体"/>
                <w:szCs w:val="21"/>
              </w:rPr>
            </w:pPr>
          </w:p>
        </w:tc>
      </w:tr>
      <w:tr w:rsidR="00EE6CAD">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E6CAD" w:rsidRDefault="00EE6CAD">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E6CAD" w:rsidRDefault="00EE6CAD" w:rsidP="00D83A4F">
            <w:pPr>
              <w:rPr>
                <w:rFonts w:ascii="楷体" w:eastAsia="楷体" w:hAnsi="楷体"/>
                <w:szCs w:val="21"/>
              </w:rPr>
            </w:pPr>
            <w:proofErr w:type="spellStart"/>
            <w:r>
              <w:rPr>
                <w:rFonts w:ascii="楷体" w:eastAsia="楷体" w:hAnsi="楷体" w:hint="eastAsia"/>
                <w:szCs w:val="21"/>
              </w:rPr>
              <w:t>cion</w:t>
            </w:r>
            <w:proofErr w:type="spellEnd"/>
          </w:p>
        </w:tc>
        <w:tc>
          <w:tcPr>
            <w:tcW w:w="2124" w:type="dxa"/>
            <w:tcBorders>
              <w:top w:val="single" w:sz="4" w:space="0" w:color="auto"/>
              <w:left w:val="single" w:sz="4" w:space="0" w:color="auto"/>
              <w:bottom w:val="single" w:sz="4" w:space="0" w:color="auto"/>
              <w:right w:val="single" w:sz="4" w:space="0" w:color="auto"/>
            </w:tcBorders>
          </w:tcPr>
          <w:p w:rsidR="00EE6CAD" w:rsidRDefault="00EE6CAD">
            <w:pPr>
              <w:rPr>
                <w:rFonts w:ascii="楷体" w:eastAsia="楷体" w:hAnsi="楷体" w:hint="eastAsia"/>
                <w:szCs w:val="21"/>
              </w:rPr>
            </w:pPr>
            <w:r>
              <w:rPr>
                <w:rFonts w:ascii="楷体" w:eastAsia="楷体" w:hAnsi="楷体" w:hint="eastAsia"/>
                <w:szCs w:val="21"/>
              </w:rPr>
              <w:t>京币</w:t>
            </w:r>
          </w:p>
        </w:tc>
        <w:tc>
          <w:tcPr>
            <w:tcW w:w="1699" w:type="dxa"/>
            <w:tcBorders>
              <w:top w:val="single" w:sz="4" w:space="0" w:color="auto"/>
              <w:left w:val="single" w:sz="4" w:space="0" w:color="auto"/>
              <w:bottom w:val="single" w:sz="4" w:space="0" w:color="auto"/>
              <w:right w:val="single" w:sz="4" w:space="0" w:color="auto"/>
            </w:tcBorders>
          </w:tcPr>
          <w:p w:rsidR="00EE6CAD" w:rsidRDefault="008722C1">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EE6CAD" w:rsidRDefault="00EE6CAD">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EE6CAD" w:rsidRDefault="00EE6CAD">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E6CAD" w:rsidRDefault="00EE6CAD">
            <w:pPr>
              <w:rPr>
                <w:rFonts w:ascii="楷体" w:eastAsia="楷体" w:hAnsi="楷体"/>
                <w:szCs w:val="21"/>
              </w:rPr>
            </w:pPr>
          </w:p>
        </w:tc>
      </w:tr>
      <w:tr w:rsidR="00B45B53">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45B53" w:rsidRDefault="00B45B53">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vAlign w:val="center"/>
          </w:tcPr>
          <w:p w:rsidR="00B45B53" w:rsidRPr="00D83A4F" w:rsidRDefault="00EE6CAD" w:rsidP="00D83A4F">
            <w:pPr>
              <w:rPr>
                <w:rFonts w:ascii="楷体" w:eastAsia="楷体" w:hAnsi="楷体"/>
                <w:szCs w:val="21"/>
              </w:rPr>
            </w:pPr>
            <w:r>
              <w:rPr>
                <w:rFonts w:ascii="楷体" w:eastAsia="楷体" w:hAnsi="楷体" w:hint="eastAsia"/>
                <w:szCs w:val="21"/>
              </w:rPr>
              <w:t>head</w:t>
            </w:r>
          </w:p>
        </w:tc>
        <w:tc>
          <w:tcPr>
            <w:tcW w:w="2124" w:type="dxa"/>
            <w:tcBorders>
              <w:top w:val="single" w:sz="4" w:space="0" w:color="auto"/>
              <w:left w:val="single" w:sz="4" w:space="0" w:color="auto"/>
              <w:bottom w:val="single" w:sz="4" w:space="0" w:color="auto"/>
              <w:right w:val="single" w:sz="4" w:space="0" w:color="auto"/>
            </w:tcBorders>
            <w:vAlign w:val="center"/>
          </w:tcPr>
          <w:p w:rsidR="00B45B53" w:rsidRDefault="0005512F">
            <w:pPr>
              <w:rPr>
                <w:rFonts w:ascii="楷体" w:eastAsia="楷体" w:hAnsi="楷体"/>
                <w:szCs w:val="21"/>
              </w:rPr>
            </w:pPr>
            <w:r>
              <w:rPr>
                <w:rFonts w:ascii="楷体" w:eastAsia="楷体" w:hAnsi="楷体" w:hint="eastAsia"/>
                <w:szCs w:val="21"/>
              </w:rPr>
              <w:t>头像</w:t>
            </w:r>
          </w:p>
        </w:tc>
        <w:tc>
          <w:tcPr>
            <w:tcW w:w="1699" w:type="dxa"/>
            <w:tcBorders>
              <w:top w:val="single" w:sz="4" w:space="0" w:color="auto"/>
              <w:left w:val="single" w:sz="4" w:space="0" w:color="auto"/>
              <w:bottom w:val="single" w:sz="4" w:space="0" w:color="auto"/>
              <w:right w:val="single" w:sz="4" w:space="0" w:color="auto"/>
            </w:tcBorders>
            <w:vAlign w:val="center"/>
          </w:tcPr>
          <w:p w:rsidR="00B45B53" w:rsidRDefault="0005512F">
            <w:pPr>
              <w:rPr>
                <w:rFonts w:ascii="楷体" w:eastAsia="楷体" w:hAnsi="楷体"/>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vAlign w:val="center"/>
          </w:tcPr>
          <w:p w:rsidR="00B45B53" w:rsidRDefault="00B45B53">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vAlign w:val="center"/>
          </w:tcPr>
          <w:p w:rsidR="00B45B53" w:rsidRDefault="00B45B53">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45B53" w:rsidRDefault="00B45B53">
            <w:pPr>
              <w:jc w:val="left"/>
              <w:rPr>
                <w:rFonts w:ascii="楷体" w:eastAsia="楷体" w:hAnsi="楷体"/>
                <w:szCs w:val="21"/>
              </w:rPr>
            </w:pPr>
          </w:p>
        </w:tc>
      </w:tr>
      <w:tr w:rsidR="00CE6E54">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CE6E54" w:rsidRDefault="00CE6E54">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CE6E54" w:rsidRPr="00D83A4F" w:rsidRDefault="00344950" w:rsidP="00D83A4F">
            <w:pPr>
              <w:rPr>
                <w:rFonts w:ascii="楷体" w:eastAsia="楷体" w:hAnsi="楷体"/>
                <w:szCs w:val="21"/>
              </w:rPr>
            </w:pPr>
            <w:r>
              <w:rPr>
                <w:rFonts w:ascii="楷体" w:eastAsia="楷体" w:hAnsi="楷体"/>
                <w:szCs w:val="21"/>
              </w:rPr>
              <w:t>f</w:t>
            </w:r>
            <w:r w:rsidR="009910B0">
              <w:rPr>
                <w:rFonts w:ascii="楷体" w:eastAsia="楷体" w:hAnsi="楷体" w:hint="eastAsia"/>
                <w:szCs w:val="21"/>
              </w:rPr>
              <w:t>lag</w:t>
            </w:r>
          </w:p>
        </w:tc>
        <w:tc>
          <w:tcPr>
            <w:tcW w:w="2124" w:type="dxa"/>
            <w:tcBorders>
              <w:top w:val="single" w:sz="4" w:space="0" w:color="auto"/>
              <w:left w:val="single" w:sz="4" w:space="0" w:color="auto"/>
              <w:bottom w:val="single" w:sz="4" w:space="0" w:color="auto"/>
              <w:right w:val="single" w:sz="4" w:space="0" w:color="auto"/>
            </w:tcBorders>
            <w:vAlign w:val="center"/>
          </w:tcPr>
          <w:p w:rsidR="00CE6E54" w:rsidRDefault="00CE6E54">
            <w:pPr>
              <w:rPr>
                <w:rFonts w:ascii="楷体" w:eastAsia="楷体" w:hAnsi="楷体"/>
                <w:szCs w:val="21"/>
              </w:rPr>
            </w:pPr>
            <w:r>
              <w:rPr>
                <w:rFonts w:ascii="楷体" w:eastAsia="楷体" w:hAnsi="楷体" w:hint="eastAsia"/>
                <w:szCs w:val="21"/>
              </w:rPr>
              <w:t>状态</w:t>
            </w:r>
          </w:p>
        </w:tc>
        <w:tc>
          <w:tcPr>
            <w:tcW w:w="1699" w:type="dxa"/>
            <w:tcBorders>
              <w:top w:val="single" w:sz="4" w:space="0" w:color="auto"/>
              <w:left w:val="single" w:sz="4" w:space="0" w:color="auto"/>
              <w:bottom w:val="single" w:sz="4" w:space="0" w:color="auto"/>
              <w:right w:val="single" w:sz="4" w:space="0" w:color="auto"/>
            </w:tcBorders>
          </w:tcPr>
          <w:p w:rsidR="00CE6E54" w:rsidRDefault="00C55EA7">
            <w:pPr>
              <w:rPr>
                <w:rFonts w:ascii="楷体" w:eastAsia="楷体" w:hAnsi="楷体"/>
                <w:szCs w:val="21"/>
              </w:rPr>
            </w:pPr>
            <w:r>
              <w:rPr>
                <w:rFonts w:ascii="楷体" w:eastAsia="楷体" w:hAnsi="楷体" w:hint="eastAsia"/>
                <w:szCs w:val="21"/>
              </w:rPr>
              <w:t>varchar</w:t>
            </w:r>
            <w:r>
              <w:rPr>
                <w:rFonts w:ascii="楷体" w:eastAsia="楷体" w:hAnsi="楷体" w:hint="eastAsia"/>
                <w:szCs w:val="21"/>
              </w:rPr>
              <w:t xml:space="preserve"> </w:t>
            </w:r>
            <w:r w:rsidR="00CE6E54">
              <w:rPr>
                <w:rFonts w:ascii="楷体" w:eastAsia="楷体" w:hAnsi="楷体" w:hint="eastAsia"/>
                <w:szCs w:val="21"/>
              </w:rPr>
              <w:t>(</w:t>
            </w:r>
            <w:r w:rsidR="00CE6E54">
              <w:rPr>
                <w:rFonts w:ascii="楷体" w:eastAsia="楷体" w:hAnsi="楷体"/>
                <w:szCs w:val="21"/>
              </w:rPr>
              <w:t>8</w:t>
            </w:r>
            <w:r w:rsidR="00CE6E54">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CE6E54" w:rsidRDefault="00CE6E54">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CE6E54" w:rsidRDefault="00CE6E54">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CE6E54" w:rsidRDefault="001D0A09">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-正常/</w:t>
            </w:r>
            <w:r>
              <w:rPr>
                <w:rFonts w:ascii="楷体" w:eastAsia="楷体" w:hAnsi="楷体"/>
                <w:szCs w:val="21"/>
              </w:rPr>
              <w:t>1</w:t>
            </w:r>
            <w:r>
              <w:rPr>
                <w:rFonts w:ascii="楷体" w:eastAsia="楷体" w:hAnsi="楷体" w:hint="eastAsia"/>
                <w:szCs w:val="21"/>
              </w:rPr>
              <w:t>-停用</w:t>
            </w:r>
          </w:p>
        </w:tc>
      </w:tr>
      <w:tr w:rsidR="00333833">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33833" w:rsidRDefault="00333833" w:rsidP="00333833">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33833" w:rsidRDefault="00EE6CAD" w:rsidP="00333833">
            <w:pPr>
              <w:rPr>
                <w:rFonts w:ascii="楷体" w:eastAsia="楷体" w:hAnsi="楷体" w:hint="eastAsia"/>
                <w:szCs w:val="21"/>
              </w:rPr>
            </w:pPr>
            <w:proofErr w:type="spellStart"/>
            <w:r>
              <w:rPr>
                <w:rFonts w:ascii="楷体" w:eastAsia="楷体" w:hAnsi="楷体" w:hint="eastAsia"/>
                <w:szCs w:val="21"/>
              </w:rPr>
              <w:t>create_</w:t>
            </w:r>
            <w:r>
              <w:rPr>
                <w:rFonts w:ascii="楷体" w:eastAsia="楷体" w:hAnsi="楷体"/>
                <w:szCs w:val="21"/>
              </w:rPr>
              <w:t>time</w:t>
            </w:r>
            <w:proofErr w:type="spellEnd"/>
          </w:p>
        </w:tc>
        <w:tc>
          <w:tcPr>
            <w:tcW w:w="2124" w:type="dxa"/>
            <w:tcBorders>
              <w:top w:val="single" w:sz="4" w:space="0" w:color="auto"/>
              <w:left w:val="single" w:sz="4" w:space="0" w:color="auto"/>
              <w:bottom w:val="single" w:sz="4" w:space="0" w:color="auto"/>
              <w:right w:val="single" w:sz="4" w:space="0" w:color="auto"/>
            </w:tcBorders>
            <w:vAlign w:val="center"/>
          </w:tcPr>
          <w:p w:rsidR="00333833" w:rsidRDefault="00095A1F" w:rsidP="00333833">
            <w:pPr>
              <w:rPr>
                <w:rFonts w:ascii="楷体" w:eastAsia="楷体" w:hAnsi="楷体"/>
                <w:szCs w:val="21"/>
              </w:rPr>
            </w:pPr>
            <w:r>
              <w:rPr>
                <w:rFonts w:ascii="楷体" w:eastAsia="楷体" w:hAnsi="楷体" w:hint="eastAsia"/>
                <w:szCs w:val="21"/>
              </w:rPr>
              <w:t>创建时间</w:t>
            </w:r>
          </w:p>
        </w:tc>
        <w:tc>
          <w:tcPr>
            <w:tcW w:w="1699" w:type="dxa"/>
            <w:tcBorders>
              <w:top w:val="single" w:sz="4" w:space="0" w:color="auto"/>
              <w:left w:val="single" w:sz="4" w:space="0" w:color="auto"/>
              <w:bottom w:val="single" w:sz="4" w:space="0" w:color="auto"/>
              <w:right w:val="single" w:sz="4" w:space="0" w:color="auto"/>
            </w:tcBorders>
          </w:tcPr>
          <w:p w:rsidR="00333833" w:rsidRDefault="006F7BB8" w:rsidP="00333833">
            <w:pPr>
              <w:rPr>
                <w:rFonts w:ascii="楷体" w:eastAsia="楷体" w:hAnsi="楷体" w:hint="eastAsia"/>
                <w:szCs w:val="21"/>
              </w:rPr>
            </w:pPr>
            <w:r w:rsidRPr="006F7BB8">
              <w:rPr>
                <w:rFonts w:ascii="楷体" w:eastAsia="楷体" w:hAnsi="楷体"/>
                <w:szCs w:val="21"/>
              </w:rPr>
              <w:t>timestamp</w:t>
            </w:r>
          </w:p>
        </w:tc>
        <w:tc>
          <w:tcPr>
            <w:tcW w:w="704" w:type="dxa"/>
            <w:tcBorders>
              <w:top w:val="single" w:sz="4" w:space="0" w:color="auto"/>
              <w:left w:val="single" w:sz="4" w:space="0" w:color="auto"/>
              <w:bottom w:val="single" w:sz="4" w:space="0" w:color="auto"/>
              <w:right w:val="single" w:sz="4" w:space="0" w:color="auto"/>
            </w:tcBorders>
          </w:tcPr>
          <w:p w:rsidR="00333833" w:rsidRDefault="00333833" w:rsidP="00333833">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33833" w:rsidRDefault="00333833" w:rsidP="00333833">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33833" w:rsidRDefault="00333833" w:rsidP="00333833">
            <w:pPr>
              <w:rPr>
                <w:rFonts w:ascii="楷体" w:eastAsia="楷体" w:hAnsi="楷体"/>
                <w:szCs w:val="21"/>
              </w:rPr>
            </w:pPr>
          </w:p>
        </w:tc>
      </w:tr>
      <w:tr w:rsidR="009C6E0E">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9C6E0E" w:rsidRDefault="009C6E0E" w:rsidP="00333833">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9C6E0E" w:rsidRDefault="009C6E0E" w:rsidP="00333833">
            <w:pPr>
              <w:rPr>
                <w:rFonts w:ascii="楷体" w:eastAsia="楷体" w:hAnsi="楷体"/>
                <w:szCs w:val="21"/>
              </w:rPr>
            </w:pPr>
            <w:r>
              <w:rPr>
                <w:rFonts w:ascii="楷体" w:eastAsia="楷体" w:hAnsi="楷体" w:hint="eastAsia"/>
                <w:szCs w:val="21"/>
              </w:rPr>
              <w:t>remark</w:t>
            </w:r>
          </w:p>
        </w:tc>
        <w:tc>
          <w:tcPr>
            <w:tcW w:w="2124" w:type="dxa"/>
            <w:tcBorders>
              <w:top w:val="single" w:sz="4" w:space="0" w:color="auto"/>
              <w:left w:val="single" w:sz="4" w:space="0" w:color="auto"/>
              <w:bottom w:val="single" w:sz="4" w:space="0" w:color="auto"/>
              <w:right w:val="single" w:sz="4" w:space="0" w:color="auto"/>
            </w:tcBorders>
            <w:vAlign w:val="center"/>
          </w:tcPr>
          <w:p w:rsidR="009C6E0E" w:rsidRDefault="009C6E0E" w:rsidP="00333833">
            <w:pPr>
              <w:rPr>
                <w:rFonts w:ascii="楷体" w:eastAsia="楷体" w:hAnsi="楷体"/>
                <w:szCs w:val="21"/>
              </w:rPr>
            </w:pPr>
            <w:r>
              <w:rPr>
                <w:rFonts w:ascii="楷体" w:eastAsia="楷体" w:hAnsi="楷体" w:hint="eastAsia"/>
                <w:szCs w:val="21"/>
              </w:rPr>
              <w:t>备注</w:t>
            </w:r>
          </w:p>
        </w:tc>
        <w:tc>
          <w:tcPr>
            <w:tcW w:w="1699" w:type="dxa"/>
            <w:tcBorders>
              <w:top w:val="single" w:sz="4" w:space="0" w:color="auto"/>
              <w:left w:val="single" w:sz="4" w:space="0" w:color="auto"/>
              <w:bottom w:val="single" w:sz="4" w:space="0" w:color="auto"/>
              <w:right w:val="single" w:sz="4" w:space="0" w:color="auto"/>
            </w:tcBorders>
          </w:tcPr>
          <w:p w:rsidR="009C6E0E" w:rsidRDefault="00C55EA7" w:rsidP="00333833">
            <w:pPr>
              <w:rPr>
                <w:rFonts w:ascii="楷体" w:eastAsia="楷体" w:hAnsi="楷体"/>
                <w:szCs w:val="21"/>
              </w:rPr>
            </w:pPr>
            <w:r>
              <w:rPr>
                <w:rFonts w:ascii="楷体" w:eastAsia="楷体" w:hAnsi="楷体" w:hint="eastAsia"/>
                <w:szCs w:val="21"/>
              </w:rPr>
              <w:t>varchar</w:t>
            </w:r>
            <w:r>
              <w:rPr>
                <w:rFonts w:ascii="楷体" w:eastAsia="楷体" w:hAnsi="楷体" w:hint="eastAsia"/>
                <w:szCs w:val="21"/>
              </w:rPr>
              <w:t xml:space="preserve"> </w:t>
            </w:r>
            <w:r w:rsidR="009C6E0E">
              <w:rPr>
                <w:rFonts w:ascii="楷体" w:eastAsia="楷体" w:hAnsi="楷体" w:hint="eastAsia"/>
                <w:szCs w:val="21"/>
              </w:rPr>
              <w:t>(</w:t>
            </w:r>
            <w:r w:rsidR="009C6E0E">
              <w:rPr>
                <w:rFonts w:ascii="楷体" w:eastAsia="楷体" w:hAnsi="楷体"/>
                <w:szCs w:val="21"/>
              </w:rPr>
              <w:t>255</w:t>
            </w:r>
            <w:r w:rsidR="009C6E0E">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9C6E0E" w:rsidRDefault="009C6E0E" w:rsidP="00333833">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9C6E0E" w:rsidRDefault="009C6E0E" w:rsidP="00333833">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9C6E0E" w:rsidRDefault="009C6E0E" w:rsidP="00333833">
            <w:pPr>
              <w:rPr>
                <w:rFonts w:ascii="楷体" w:eastAsia="楷体" w:hAnsi="楷体"/>
                <w:szCs w:val="21"/>
              </w:rPr>
            </w:pPr>
          </w:p>
        </w:tc>
      </w:tr>
      <w:tr w:rsidR="00333833">
        <w:trPr>
          <w:trHeight w:val="315"/>
          <w:jc w:val="center"/>
        </w:trPr>
        <w:tc>
          <w:tcPr>
            <w:tcW w:w="11052" w:type="dxa"/>
            <w:gridSpan w:val="7"/>
            <w:tcBorders>
              <w:top w:val="single" w:sz="4" w:space="0" w:color="auto"/>
              <w:left w:val="single" w:sz="4" w:space="0" w:color="auto"/>
              <w:bottom w:val="single" w:sz="4" w:space="0" w:color="auto"/>
              <w:right w:val="single" w:sz="4" w:space="0" w:color="auto"/>
            </w:tcBorders>
          </w:tcPr>
          <w:p w:rsidR="00333833" w:rsidRDefault="00333833" w:rsidP="00333833">
            <w:pPr>
              <w:jc w:val="left"/>
              <w:rPr>
                <w:rFonts w:ascii="楷体" w:eastAsia="楷体" w:hAnsi="楷体"/>
                <w:szCs w:val="21"/>
              </w:rPr>
            </w:pPr>
            <w:r>
              <w:rPr>
                <w:rFonts w:ascii="楷体" w:eastAsia="楷体" w:hAnsi="楷体" w:hint="eastAsia"/>
                <w:szCs w:val="21"/>
              </w:rPr>
              <w:t>说明</w:t>
            </w:r>
            <w:r>
              <w:rPr>
                <w:rFonts w:ascii="楷体" w:eastAsia="楷体" w:hAnsi="楷体"/>
                <w:szCs w:val="21"/>
              </w:rPr>
              <w:t>：</w:t>
            </w:r>
          </w:p>
          <w:p w:rsidR="00333833" w:rsidRDefault="00333833" w:rsidP="00333833">
            <w:pPr>
              <w:jc w:val="left"/>
              <w:rPr>
                <w:rFonts w:ascii="楷体" w:eastAsia="楷体" w:hAnsi="楷体"/>
                <w:szCs w:val="21"/>
              </w:rPr>
            </w:pPr>
          </w:p>
        </w:tc>
      </w:tr>
    </w:tbl>
    <w:p w:rsidR="00FD0AD2" w:rsidRDefault="00294D4F" w:rsidP="00FF417F">
      <w:pPr>
        <w:pStyle w:val="2"/>
      </w:pPr>
      <w:r>
        <w:rPr>
          <w:rFonts w:hint="eastAsia"/>
        </w:rPr>
        <w:t>业务表</w:t>
      </w:r>
    </w:p>
    <w:p w:rsidR="0084140D" w:rsidRDefault="0084140D" w:rsidP="0084140D">
      <w:pPr>
        <w:pStyle w:val="3"/>
      </w:pPr>
      <w:r>
        <w:rPr>
          <w:rFonts w:hint="eastAsia"/>
        </w:rPr>
        <w:t>用户地址</w:t>
      </w:r>
      <w:r>
        <w:rPr>
          <w:rFonts w:hint="eastAsia"/>
        </w:rPr>
        <w:t>信息表</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1935"/>
        <w:gridCol w:w="2124"/>
        <w:gridCol w:w="1699"/>
        <w:gridCol w:w="704"/>
        <w:gridCol w:w="854"/>
        <w:gridCol w:w="3122"/>
      </w:tblGrid>
      <w:tr w:rsidR="0084140D" w:rsidTr="003F07B8">
        <w:trPr>
          <w:cantSplit/>
          <w:trHeight w:val="421"/>
          <w:jc w:val="center"/>
        </w:trPr>
        <w:tc>
          <w:tcPr>
            <w:tcW w:w="614" w:type="dxa"/>
            <w:vMerge w:val="restart"/>
            <w:tcBorders>
              <w:top w:val="single" w:sz="4" w:space="0" w:color="auto"/>
              <w:left w:val="single" w:sz="4" w:space="0" w:color="auto"/>
              <w:right w:val="single" w:sz="4" w:space="0" w:color="auto"/>
            </w:tcBorders>
            <w:shd w:val="pct20" w:color="auto" w:fill="FFFFFF"/>
          </w:tcPr>
          <w:p w:rsidR="0084140D" w:rsidRDefault="0084140D" w:rsidP="003F07B8">
            <w:pPr>
              <w:jc w:val="left"/>
              <w:rPr>
                <w:rFonts w:ascii="宋体" w:hAnsi="宋体" w:cs="Arial"/>
                <w:b/>
                <w:szCs w:val="21"/>
              </w:rPr>
            </w:pPr>
            <w:r>
              <w:rPr>
                <w:rFonts w:ascii="宋体" w:hAnsi="宋体" w:cs="Arial" w:hint="eastAsia"/>
                <w:b/>
                <w:szCs w:val="21"/>
              </w:rPr>
              <w:t>序号</w:t>
            </w:r>
          </w:p>
        </w:tc>
        <w:tc>
          <w:tcPr>
            <w:tcW w:w="1935" w:type="dxa"/>
            <w:vMerge w:val="restart"/>
            <w:tcBorders>
              <w:top w:val="single" w:sz="4" w:space="0" w:color="auto"/>
              <w:left w:val="single" w:sz="4" w:space="0" w:color="auto"/>
              <w:right w:val="single" w:sz="4" w:space="0" w:color="auto"/>
            </w:tcBorders>
            <w:shd w:val="pct20" w:color="auto" w:fill="FFFFFF"/>
            <w:vAlign w:val="center"/>
          </w:tcPr>
          <w:p w:rsidR="0084140D" w:rsidRDefault="0084140D" w:rsidP="003F07B8">
            <w:pPr>
              <w:jc w:val="center"/>
              <w:rPr>
                <w:rFonts w:ascii="宋体" w:hAnsi="宋体" w:cs="Arial"/>
                <w:b/>
                <w:szCs w:val="21"/>
              </w:rPr>
            </w:pPr>
            <w:r>
              <w:rPr>
                <w:rFonts w:ascii="宋体" w:hAnsi="宋体" w:cs="Arial" w:hint="eastAsia"/>
                <w:b/>
                <w:szCs w:val="21"/>
              </w:rPr>
              <w:t>表名</w:t>
            </w:r>
          </w:p>
        </w:tc>
        <w:tc>
          <w:tcPr>
            <w:tcW w:w="3823" w:type="dxa"/>
            <w:gridSpan w:val="2"/>
            <w:tcBorders>
              <w:top w:val="single" w:sz="4" w:space="0" w:color="auto"/>
              <w:left w:val="single" w:sz="4" w:space="0" w:color="auto"/>
              <w:right w:val="single" w:sz="4" w:space="0" w:color="auto"/>
            </w:tcBorders>
            <w:shd w:val="pct20" w:color="auto" w:fill="FFFFFF"/>
          </w:tcPr>
          <w:p w:rsidR="0084140D" w:rsidRDefault="0084140D" w:rsidP="003F07B8">
            <w:pPr>
              <w:jc w:val="left"/>
              <w:rPr>
                <w:rFonts w:ascii="宋体" w:hAnsi="宋体" w:cs="Arial"/>
                <w:szCs w:val="21"/>
              </w:rPr>
            </w:pPr>
            <w:r>
              <w:rPr>
                <w:rFonts w:ascii="楷体_GB2312" w:eastAsia="楷体_GB2312" w:hint="eastAsia"/>
                <w:sz w:val="24"/>
              </w:rPr>
              <w:t>用户</w:t>
            </w:r>
            <w:r w:rsidR="00601958">
              <w:rPr>
                <w:rFonts w:ascii="楷体_GB2312" w:eastAsia="楷体_GB2312" w:hint="eastAsia"/>
                <w:sz w:val="24"/>
              </w:rPr>
              <w:t>地址</w:t>
            </w:r>
            <w:r>
              <w:rPr>
                <w:rFonts w:ascii="楷体_GB2312" w:eastAsia="楷体_GB2312" w:hint="eastAsia"/>
                <w:sz w:val="24"/>
              </w:rPr>
              <w:t>信息表</w:t>
            </w:r>
          </w:p>
        </w:tc>
        <w:tc>
          <w:tcPr>
            <w:tcW w:w="1558" w:type="dxa"/>
            <w:gridSpan w:val="2"/>
            <w:vMerge w:val="restart"/>
            <w:tcBorders>
              <w:top w:val="single" w:sz="4" w:space="0" w:color="auto"/>
              <w:left w:val="single" w:sz="4" w:space="0" w:color="auto"/>
              <w:right w:val="single" w:sz="4" w:space="0" w:color="auto"/>
            </w:tcBorders>
            <w:shd w:val="pct20" w:color="auto" w:fill="FFFFFF"/>
            <w:vAlign w:val="center"/>
          </w:tcPr>
          <w:p w:rsidR="0084140D" w:rsidRDefault="0084140D" w:rsidP="003F07B8">
            <w:pPr>
              <w:jc w:val="center"/>
              <w:rPr>
                <w:rFonts w:ascii="宋体" w:hAnsi="宋体" w:cs="Arial"/>
                <w:szCs w:val="21"/>
              </w:rPr>
            </w:pPr>
            <w:r>
              <w:rPr>
                <w:rFonts w:ascii="宋体" w:hAnsi="宋体" w:cs="Arial" w:hint="eastAsia"/>
                <w:b/>
                <w:szCs w:val="21"/>
              </w:rPr>
              <w:t>表描述</w:t>
            </w:r>
          </w:p>
        </w:tc>
        <w:tc>
          <w:tcPr>
            <w:tcW w:w="3122" w:type="dxa"/>
            <w:vMerge w:val="restart"/>
            <w:tcBorders>
              <w:top w:val="single" w:sz="4" w:space="0" w:color="auto"/>
              <w:left w:val="single" w:sz="4" w:space="0" w:color="auto"/>
              <w:right w:val="single" w:sz="4" w:space="0" w:color="auto"/>
            </w:tcBorders>
            <w:shd w:val="pct20" w:color="auto" w:fill="FFFFFF"/>
          </w:tcPr>
          <w:p w:rsidR="0084140D" w:rsidRDefault="0084140D" w:rsidP="003F07B8">
            <w:pPr>
              <w:jc w:val="left"/>
              <w:rPr>
                <w:rFonts w:ascii="宋体" w:hAnsi="宋体" w:cs="Arial"/>
                <w:szCs w:val="21"/>
              </w:rPr>
            </w:pPr>
          </w:p>
        </w:tc>
      </w:tr>
      <w:tr w:rsidR="0084140D" w:rsidTr="003F07B8">
        <w:trPr>
          <w:cantSplit/>
          <w:trHeight w:val="421"/>
          <w:jc w:val="center"/>
        </w:trPr>
        <w:tc>
          <w:tcPr>
            <w:tcW w:w="614" w:type="dxa"/>
            <w:vMerge/>
            <w:tcBorders>
              <w:left w:val="single" w:sz="4" w:space="0" w:color="auto"/>
              <w:right w:val="single" w:sz="4" w:space="0" w:color="auto"/>
            </w:tcBorders>
            <w:shd w:val="pct20" w:color="auto" w:fill="FFFFFF"/>
          </w:tcPr>
          <w:p w:rsidR="0084140D" w:rsidRDefault="0084140D" w:rsidP="003F07B8">
            <w:pPr>
              <w:jc w:val="left"/>
              <w:rPr>
                <w:rFonts w:ascii="宋体" w:hAnsi="宋体" w:cs="Arial"/>
                <w:b/>
                <w:szCs w:val="21"/>
              </w:rPr>
            </w:pPr>
          </w:p>
        </w:tc>
        <w:tc>
          <w:tcPr>
            <w:tcW w:w="1935" w:type="dxa"/>
            <w:vMerge/>
            <w:tcBorders>
              <w:left w:val="single" w:sz="4" w:space="0" w:color="auto"/>
              <w:bottom w:val="single" w:sz="4" w:space="0" w:color="auto"/>
              <w:right w:val="single" w:sz="4" w:space="0" w:color="auto"/>
            </w:tcBorders>
            <w:shd w:val="pct20" w:color="auto" w:fill="FFFFFF"/>
            <w:vAlign w:val="center"/>
          </w:tcPr>
          <w:p w:rsidR="0084140D" w:rsidRDefault="0084140D" w:rsidP="003F07B8">
            <w:pPr>
              <w:jc w:val="center"/>
              <w:rPr>
                <w:rFonts w:ascii="宋体" w:hAnsi="宋体" w:cs="Arial"/>
                <w:b/>
                <w:szCs w:val="21"/>
              </w:rPr>
            </w:pPr>
          </w:p>
        </w:tc>
        <w:tc>
          <w:tcPr>
            <w:tcW w:w="3823" w:type="dxa"/>
            <w:gridSpan w:val="2"/>
            <w:tcBorders>
              <w:top w:val="single" w:sz="4" w:space="0" w:color="auto"/>
              <w:left w:val="single" w:sz="4" w:space="0" w:color="auto"/>
              <w:right w:val="single" w:sz="4" w:space="0" w:color="auto"/>
            </w:tcBorders>
            <w:shd w:val="pct20" w:color="auto" w:fill="FFFFFF"/>
          </w:tcPr>
          <w:p w:rsidR="0084140D" w:rsidRDefault="0084140D" w:rsidP="003F07B8">
            <w:pPr>
              <w:jc w:val="left"/>
              <w:rPr>
                <w:rFonts w:ascii="宋体" w:hAnsi="宋体" w:cs="Arial"/>
                <w:szCs w:val="21"/>
              </w:rPr>
            </w:pPr>
            <w:proofErr w:type="spellStart"/>
            <w:r>
              <w:rPr>
                <w:rFonts w:ascii="楷体_GB2312" w:eastAsia="楷体_GB2312" w:hint="eastAsia"/>
                <w:sz w:val="24"/>
              </w:rPr>
              <w:t>tb</w:t>
            </w:r>
            <w:r>
              <w:rPr>
                <w:rFonts w:ascii="楷体_GB2312" w:eastAsia="楷体_GB2312"/>
                <w:sz w:val="24"/>
              </w:rPr>
              <w:t>_sys_user</w:t>
            </w:r>
            <w:r w:rsidR="00153BE5">
              <w:rPr>
                <w:rFonts w:ascii="楷体_GB2312" w:eastAsia="楷体_GB2312"/>
                <w:sz w:val="24"/>
              </w:rPr>
              <w:t>_address</w:t>
            </w:r>
            <w:proofErr w:type="spellEnd"/>
          </w:p>
        </w:tc>
        <w:tc>
          <w:tcPr>
            <w:tcW w:w="1558" w:type="dxa"/>
            <w:gridSpan w:val="2"/>
            <w:vMerge/>
            <w:tcBorders>
              <w:left w:val="single" w:sz="4" w:space="0" w:color="auto"/>
              <w:bottom w:val="nil"/>
              <w:right w:val="single" w:sz="4" w:space="0" w:color="auto"/>
            </w:tcBorders>
            <w:shd w:val="pct20" w:color="auto" w:fill="FFFFFF"/>
            <w:vAlign w:val="center"/>
          </w:tcPr>
          <w:p w:rsidR="0084140D" w:rsidRDefault="0084140D" w:rsidP="003F07B8">
            <w:pPr>
              <w:jc w:val="center"/>
              <w:rPr>
                <w:rFonts w:ascii="宋体" w:hAnsi="宋体" w:cs="Arial"/>
                <w:b/>
                <w:szCs w:val="21"/>
              </w:rPr>
            </w:pPr>
          </w:p>
        </w:tc>
        <w:tc>
          <w:tcPr>
            <w:tcW w:w="3122" w:type="dxa"/>
            <w:vMerge/>
            <w:tcBorders>
              <w:left w:val="single" w:sz="4" w:space="0" w:color="auto"/>
              <w:bottom w:val="nil"/>
              <w:right w:val="single" w:sz="4" w:space="0" w:color="auto"/>
            </w:tcBorders>
            <w:shd w:val="pct20" w:color="auto" w:fill="FFFFFF"/>
          </w:tcPr>
          <w:p w:rsidR="0084140D" w:rsidRDefault="0084140D" w:rsidP="003F07B8">
            <w:pPr>
              <w:jc w:val="left"/>
              <w:rPr>
                <w:rFonts w:ascii="宋体" w:hAnsi="宋体" w:cs="Arial"/>
                <w:szCs w:val="21"/>
              </w:rPr>
            </w:pPr>
          </w:p>
        </w:tc>
      </w:tr>
      <w:tr w:rsidR="0084140D"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b/>
                <w:szCs w:val="21"/>
              </w:rPr>
            </w:pPr>
            <w:r>
              <w:rPr>
                <w:rFonts w:ascii="宋体" w:hAnsi="宋体" w:cs="Arial" w:hint="eastAsia"/>
                <w:b/>
                <w:szCs w:val="21"/>
              </w:rPr>
              <w:t>主键</w:t>
            </w:r>
          </w:p>
        </w:tc>
        <w:tc>
          <w:tcPr>
            <w:tcW w:w="8503" w:type="dxa"/>
            <w:gridSpan w:val="5"/>
            <w:tcBorders>
              <w:top w:val="double" w:sz="4" w:space="0" w:color="auto"/>
              <w:left w:val="single" w:sz="4" w:space="0" w:color="auto"/>
              <w:bottom w:val="double" w:sz="4" w:space="0" w:color="auto"/>
              <w:right w:val="single" w:sz="4" w:space="0" w:color="auto"/>
            </w:tcBorders>
          </w:tcPr>
          <w:p w:rsidR="0084140D" w:rsidRDefault="0084140D" w:rsidP="003F07B8">
            <w:pPr>
              <w:rPr>
                <w:rFonts w:ascii="楷体" w:eastAsia="楷体" w:hAnsi="楷体"/>
                <w:szCs w:val="21"/>
              </w:rPr>
            </w:pPr>
            <w:r>
              <w:rPr>
                <w:rFonts w:ascii="楷体" w:eastAsia="楷体" w:hAnsi="楷体"/>
                <w:szCs w:val="21"/>
              </w:rPr>
              <w:t>id</w:t>
            </w:r>
          </w:p>
        </w:tc>
      </w:tr>
      <w:tr w:rsidR="0084140D"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b/>
                <w:szCs w:val="21"/>
              </w:rPr>
            </w:pPr>
            <w:r>
              <w:rPr>
                <w:rFonts w:ascii="宋体" w:hAnsi="宋体" w:cs="Arial" w:hint="eastAsia"/>
                <w:b/>
                <w:szCs w:val="21"/>
              </w:rPr>
              <w:t>唯一索引</w:t>
            </w:r>
          </w:p>
        </w:tc>
        <w:tc>
          <w:tcPr>
            <w:tcW w:w="8503" w:type="dxa"/>
            <w:gridSpan w:val="5"/>
            <w:tcBorders>
              <w:top w:val="double" w:sz="4" w:space="0" w:color="auto"/>
              <w:left w:val="single" w:sz="4" w:space="0" w:color="auto"/>
              <w:bottom w:val="double" w:sz="4" w:space="0" w:color="auto"/>
              <w:right w:val="single" w:sz="4" w:space="0" w:color="auto"/>
            </w:tcBorders>
          </w:tcPr>
          <w:p w:rsidR="0084140D" w:rsidRDefault="0084140D" w:rsidP="003F07B8">
            <w:pPr>
              <w:rPr>
                <w:rFonts w:ascii="楷体" w:eastAsia="楷体" w:hAnsi="楷体"/>
                <w:szCs w:val="21"/>
              </w:rPr>
            </w:pPr>
          </w:p>
        </w:tc>
      </w:tr>
      <w:tr w:rsidR="0084140D"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b/>
                <w:szCs w:val="21"/>
              </w:rPr>
            </w:pPr>
            <w:r>
              <w:rPr>
                <w:rFonts w:ascii="宋体" w:hAnsi="宋体" w:cs="Arial" w:hint="eastAsia"/>
                <w:b/>
                <w:szCs w:val="21"/>
              </w:rPr>
              <w:t>非唯一索引</w:t>
            </w:r>
          </w:p>
        </w:tc>
        <w:tc>
          <w:tcPr>
            <w:tcW w:w="8503" w:type="dxa"/>
            <w:gridSpan w:val="5"/>
            <w:tcBorders>
              <w:top w:val="double" w:sz="4" w:space="0" w:color="auto"/>
              <w:left w:val="single" w:sz="4" w:space="0" w:color="auto"/>
              <w:bottom w:val="double" w:sz="4" w:space="0" w:color="auto"/>
              <w:right w:val="single" w:sz="4" w:space="0" w:color="auto"/>
            </w:tcBorders>
          </w:tcPr>
          <w:p w:rsidR="0084140D" w:rsidRDefault="0084140D" w:rsidP="003F07B8"/>
        </w:tc>
      </w:tr>
      <w:tr w:rsidR="0084140D" w:rsidTr="003F07B8">
        <w:trPr>
          <w:trHeight w:val="270"/>
          <w:jc w:val="center"/>
        </w:trPr>
        <w:tc>
          <w:tcPr>
            <w:tcW w:w="614"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4140D" w:rsidRDefault="0084140D" w:rsidP="003F07B8">
            <w:pPr>
              <w:jc w:val="left"/>
            </w:pPr>
            <w:r>
              <w:rPr>
                <w:rFonts w:ascii="宋体" w:hAnsi="宋体" w:cs="Arial" w:hint="eastAsia"/>
                <w:b/>
                <w:szCs w:val="21"/>
              </w:rPr>
              <w:t>字段名</w:t>
            </w:r>
          </w:p>
        </w:tc>
        <w:tc>
          <w:tcPr>
            <w:tcW w:w="2124"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b/>
                <w:szCs w:val="21"/>
              </w:rPr>
            </w:pPr>
            <w:r>
              <w:rPr>
                <w:rFonts w:ascii="宋体" w:hAnsi="宋体" w:cs="Arial" w:hint="eastAsia"/>
                <w:b/>
                <w:szCs w:val="21"/>
              </w:rPr>
              <w:t>中文名</w:t>
            </w:r>
          </w:p>
        </w:tc>
        <w:tc>
          <w:tcPr>
            <w:tcW w:w="1699"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b/>
                <w:szCs w:val="21"/>
              </w:rPr>
            </w:pPr>
            <w:r>
              <w:rPr>
                <w:rFonts w:ascii="宋体" w:hAnsi="宋体" w:cs="Arial" w:hint="eastAsia"/>
                <w:b/>
                <w:szCs w:val="21"/>
              </w:rPr>
              <w:t>类型</w:t>
            </w:r>
          </w:p>
        </w:tc>
        <w:tc>
          <w:tcPr>
            <w:tcW w:w="704"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b/>
                <w:szCs w:val="21"/>
              </w:rPr>
            </w:pPr>
            <w:r>
              <w:rPr>
                <w:rFonts w:ascii="宋体" w:hAnsi="宋体" w:cs="Arial" w:hint="eastAsia"/>
                <w:b/>
                <w:szCs w:val="21"/>
              </w:rPr>
              <w:t>空值</w:t>
            </w:r>
          </w:p>
        </w:tc>
        <w:tc>
          <w:tcPr>
            <w:tcW w:w="854"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b/>
                <w:szCs w:val="21"/>
              </w:rPr>
            </w:pPr>
            <w:r>
              <w:rPr>
                <w:rFonts w:ascii="宋体" w:hAnsi="宋体" w:cs="Arial" w:hint="eastAsia"/>
                <w:b/>
                <w:szCs w:val="21"/>
              </w:rPr>
              <w:t>默认</w:t>
            </w:r>
            <w:r>
              <w:rPr>
                <w:rFonts w:ascii="宋体" w:hAnsi="宋体" w:cs="Arial"/>
                <w:b/>
                <w:szCs w:val="21"/>
              </w:rPr>
              <w:t>值</w:t>
            </w:r>
          </w:p>
        </w:tc>
        <w:tc>
          <w:tcPr>
            <w:tcW w:w="3122" w:type="dxa"/>
            <w:tcBorders>
              <w:top w:val="double" w:sz="4" w:space="0" w:color="auto"/>
              <w:left w:val="single" w:sz="4" w:space="0" w:color="auto"/>
              <w:bottom w:val="double" w:sz="4" w:space="0" w:color="auto"/>
              <w:right w:val="single" w:sz="4" w:space="0" w:color="auto"/>
            </w:tcBorders>
          </w:tcPr>
          <w:p w:rsidR="0084140D" w:rsidRDefault="0084140D" w:rsidP="003F07B8">
            <w:pPr>
              <w:jc w:val="left"/>
              <w:rPr>
                <w:rFonts w:ascii="宋体" w:hAnsi="宋体" w:cs="Arial"/>
                <w:b/>
                <w:szCs w:val="21"/>
              </w:rPr>
            </w:pPr>
            <w:r>
              <w:rPr>
                <w:rFonts w:ascii="宋体" w:hAnsi="宋体" w:cs="Arial" w:hint="eastAsia"/>
                <w:b/>
                <w:szCs w:val="21"/>
              </w:rPr>
              <w:t>字段描述及说明</w:t>
            </w:r>
          </w:p>
        </w:tc>
      </w:tr>
      <w:tr w:rsidR="0084140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4140D" w:rsidRDefault="0084140D" w:rsidP="003F07B8">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r>
              <w:rPr>
                <w:rFonts w:ascii="楷体" w:eastAsia="楷体" w:hAnsi="楷体"/>
                <w:szCs w:val="21"/>
              </w:rPr>
              <w:t>i</w:t>
            </w:r>
            <w:r>
              <w:rPr>
                <w:rFonts w:ascii="楷体" w:eastAsia="楷体" w:hAnsi="楷体" w:hint="eastAsia"/>
                <w:szCs w:val="21"/>
              </w:rPr>
              <w:t>d</w:t>
            </w:r>
          </w:p>
        </w:tc>
        <w:tc>
          <w:tcPr>
            <w:tcW w:w="2124"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r>
              <w:rPr>
                <w:rFonts w:ascii="楷体" w:eastAsia="楷体" w:hAnsi="楷体" w:hint="eastAsia"/>
                <w:szCs w:val="21"/>
              </w:rPr>
              <w:t>ID</w:t>
            </w:r>
          </w:p>
        </w:tc>
        <w:tc>
          <w:tcPr>
            <w:tcW w:w="1699"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hint="eastAsia"/>
                <w:szCs w:val="21"/>
              </w:rPr>
            </w:pPr>
            <w:proofErr w:type="spellStart"/>
            <w:r>
              <w:rPr>
                <w:rFonts w:ascii="楷体" w:eastAsia="楷体" w:hAnsi="楷体"/>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84140D" w:rsidRDefault="0084140D" w:rsidP="003F07B8">
            <w:pPr>
              <w:jc w:val="center"/>
              <w:rPr>
                <w:rFonts w:ascii="楷体" w:eastAsia="楷体" w:hAnsi="楷体"/>
                <w:szCs w:val="21"/>
              </w:rPr>
            </w:pPr>
            <w:r>
              <w:rPr>
                <w:rFonts w:ascii="楷体" w:eastAsia="楷体" w:hAnsi="楷体" w:hint="eastAsia"/>
                <w:szCs w:val="21"/>
              </w:rPr>
              <w:t>否</w:t>
            </w:r>
          </w:p>
        </w:tc>
        <w:tc>
          <w:tcPr>
            <w:tcW w:w="854"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r>
      <w:tr w:rsidR="007B54FA"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7B54FA" w:rsidRDefault="007B54FA" w:rsidP="003F07B8">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7B54FA" w:rsidRDefault="007B54FA" w:rsidP="003F07B8">
            <w:pPr>
              <w:rPr>
                <w:rFonts w:ascii="楷体" w:eastAsia="楷体" w:hAnsi="楷体" w:hint="eastAsia"/>
                <w:szCs w:val="21"/>
              </w:rPr>
            </w:pPr>
            <w:proofErr w:type="spellStart"/>
            <w:r>
              <w:rPr>
                <w:rFonts w:ascii="楷体" w:eastAsia="楷体" w:hAnsi="楷体" w:hint="eastAsia"/>
                <w:szCs w:val="21"/>
              </w:rPr>
              <w:t>user_</w:t>
            </w:r>
            <w:r>
              <w:rPr>
                <w:rFonts w:ascii="楷体" w:eastAsia="楷体" w:hAnsi="楷体"/>
                <w:szCs w:val="21"/>
              </w:rPr>
              <w:t>id</w:t>
            </w:r>
            <w:proofErr w:type="spellEnd"/>
          </w:p>
        </w:tc>
        <w:tc>
          <w:tcPr>
            <w:tcW w:w="2124" w:type="dxa"/>
            <w:tcBorders>
              <w:top w:val="single" w:sz="4" w:space="0" w:color="auto"/>
              <w:left w:val="single" w:sz="4" w:space="0" w:color="auto"/>
              <w:bottom w:val="single" w:sz="4" w:space="0" w:color="auto"/>
              <w:right w:val="single" w:sz="4" w:space="0" w:color="auto"/>
            </w:tcBorders>
          </w:tcPr>
          <w:p w:rsidR="007B54FA" w:rsidRDefault="007B54FA" w:rsidP="003F07B8">
            <w:pPr>
              <w:rPr>
                <w:rFonts w:ascii="楷体" w:eastAsia="楷体" w:hAnsi="楷体" w:hint="eastAsia"/>
                <w:szCs w:val="21"/>
              </w:rPr>
            </w:pPr>
            <w:r>
              <w:rPr>
                <w:rFonts w:ascii="楷体" w:eastAsia="楷体" w:hAnsi="楷体" w:hint="eastAsia"/>
                <w:szCs w:val="21"/>
              </w:rPr>
              <w:t>用户Id</w:t>
            </w:r>
          </w:p>
        </w:tc>
        <w:tc>
          <w:tcPr>
            <w:tcW w:w="1699" w:type="dxa"/>
            <w:tcBorders>
              <w:top w:val="single" w:sz="4" w:space="0" w:color="auto"/>
              <w:left w:val="single" w:sz="4" w:space="0" w:color="auto"/>
              <w:bottom w:val="single" w:sz="4" w:space="0" w:color="auto"/>
              <w:right w:val="single" w:sz="4" w:space="0" w:color="auto"/>
            </w:tcBorders>
          </w:tcPr>
          <w:p w:rsidR="007B54FA" w:rsidRDefault="007B54FA" w:rsidP="003F07B8">
            <w:pPr>
              <w:rPr>
                <w:rFonts w:ascii="楷体" w:eastAsia="楷体" w:hAnsi="楷体"/>
                <w:szCs w:val="21"/>
              </w:rPr>
            </w:pPr>
          </w:p>
        </w:tc>
        <w:tc>
          <w:tcPr>
            <w:tcW w:w="704" w:type="dxa"/>
            <w:tcBorders>
              <w:top w:val="single" w:sz="4" w:space="0" w:color="auto"/>
              <w:left w:val="single" w:sz="4" w:space="0" w:color="auto"/>
              <w:bottom w:val="single" w:sz="4" w:space="0" w:color="auto"/>
              <w:right w:val="single" w:sz="4" w:space="0" w:color="auto"/>
            </w:tcBorders>
          </w:tcPr>
          <w:p w:rsidR="007B54FA" w:rsidRDefault="007B54FA" w:rsidP="003F07B8">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7B54FA" w:rsidRDefault="007B54FA"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7B54FA" w:rsidRDefault="007B54FA" w:rsidP="003F07B8">
            <w:pPr>
              <w:rPr>
                <w:rFonts w:ascii="楷体" w:eastAsia="楷体" w:hAnsi="楷体"/>
                <w:szCs w:val="21"/>
              </w:rPr>
            </w:pPr>
          </w:p>
        </w:tc>
      </w:tr>
      <w:tr w:rsidR="0084140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4140D" w:rsidRDefault="0084140D" w:rsidP="003F07B8">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4140D" w:rsidRPr="00D83A4F" w:rsidRDefault="0084140D" w:rsidP="003F07B8">
            <w:pPr>
              <w:rPr>
                <w:rFonts w:ascii="楷体" w:eastAsia="楷体" w:hAnsi="楷体" w:hint="eastAsia"/>
                <w:szCs w:val="21"/>
              </w:rPr>
            </w:pPr>
            <w:r>
              <w:rPr>
                <w:rFonts w:ascii="楷体" w:eastAsia="楷体" w:hAnsi="楷体" w:hint="eastAsia"/>
                <w:szCs w:val="21"/>
              </w:rPr>
              <w:t>name</w:t>
            </w:r>
          </w:p>
        </w:tc>
        <w:tc>
          <w:tcPr>
            <w:tcW w:w="2124" w:type="dxa"/>
            <w:tcBorders>
              <w:top w:val="single" w:sz="4" w:space="0" w:color="auto"/>
              <w:left w:val="single" w:sz="4" w:space="0" w:color="auto"/>
              <w:bottom w:val="single" w:sz="4" w:space="0" w:color="auto"/>
              <w:right w:val="single" w:sz="4" w:space="0" w:color="auto"/>
            </w:tcBorders>
          </w:tcPr>
          <w:p w:rsidR="0084140D" w:rsidRDefault="0042742C" w:rsidP="003F07B8">
            <w:pPr>
              <w:rPr>
                <w:rFonts w:ascii="楷体" w:eastAsia="楷体" w:hAnsi="楷体" w:hint="eastAsia"/>
                <w:szCs w:val="21"/>
              </w:rPr>
            </w:pPr>
            <w:r>
              <w:rPr>
                <w:rFonts w:ascii="楷体" w:eastAsia="楷体" w:hAnsi="楷体" w:hint="eastAsia"/>
                <w:szCs w:val="21"/>
              </w:rPr>
              <w:t>姓名</w:t>
            </w:r>
          </w:p>
        </w:tc>
        <w:tc>
          <w:tcPr>
            <w:tcW w:w="1699"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roofErr w:type="gramStart"/>
            <w:r>
              <w:rPr>
                <w:rFonts w:ascii="楷体" w:eastAsia="楷体" w:hAnsi="楷体" w:hint="eastAsia"/>
                <w:szCs w:val="21"/>
              </w:rPr>
              <w:t>varchar(</w:t>
            </w:r>
            <w:proofErr w:type="gramEnd"/>
            <w:r>
              <w:rPr>
                <w:rFonts w:ascii="楷体" w:eastAsia="楷体" w:hAnsi="楷体"/>
                <w:szCs w:val="21"/>
              </w:rPr>
              <w:t>50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84140D" w:rsidRDefault="0084140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r>
      <w:tr w:rsidR="0084140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4140D" w:rsidRDefault="0084140D" w:rsidP="003F07B8">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4140D" w:rsidRPr="00D83A4F" w:rsidRDefault="0069242C" w:rsidP="003F07B8">
            <w:pPr>
              <w:rPr>
                <w:rFonts w:ascii="楷体" w:eastAsia="楷体" w:hAnsi="楷体"/>
                <w:szCs w:val="21"/>
              </w:rPr>
            </w:pPr>
            <w:proofErr w:type="spellStart"/>
            <w:r>
              <w:rPr>
                <w:rFonts w:ascii="楷体" w:eastAsia="楷体" w:hAnsi="楷体" w:hint="eastAsia"/>
                <w:szCs w:val="21"/>
              </w:rPr>
              <w:t>lable</w:t>
            </w:r>
            <w:proofErr w:type="spellEnd"/>
          </w:p>
        </w:tc>
        <w:tc>
          <w:tcPr>
            <w:tcW w:w="2124" w:type="dxa"/>
            <w:tcBorders>
              <w:top w:val="single" w:sz="4" w:space="0" w:color="auto"/>
              <w:left w:val="single" w:sz="4" w:space="0" w:color="auto"/>
              <w:bottom w:val="single" w:sz="4" w:space="0" w:color="auto"/>
              <w:right w:val="single" w:sz="4" w:space="0" w:color="auto"/>
            </w:tcBorders>
          </w:tcPr>
          <w:p w:rsidR="0084140D" w:rsidRDefault="0042742C" w:rsidP="003F07B8">
            <w:pPr>
              <w:rPr>
                <w:rFonts w:ascii="楷体" w:eastAsia="楷体" w:hAnsi="楷体" w:hint="eastAsia"/>
                <w:szCs w:val="21"/>
              </w:rPr>
            </w:pPr>
            <w:r>
              <w:rPr>
                <w:rFonts w:ascii="楷体" w:eastAsia="楷体" w:hAnsi="楷体" w:hint="eastAsia"/>
                <w:szCs w:val="21"/>
              </w:rPr>
              <w:t>标签</w:t>
            </w:r>
          </w:p>
        </w:tc>
        <w:tc>
          <w:tcPr>
            <w:tcW w:w="1699"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hint="eastAsia"/>
                <w:szCs w:val="21"/>
              </w:rPr>
            </w:pPr>
            <w:r>
              <w:rPr>
                <w:rFonts w:ascii="楷体" w:eastAsia="楷体" w:hAnsi="楷体" w:hint="eastAsia"/>
                <w:szCs w:val="21"/>
              </w:rPr>
              <w:t>varchar (</w:t>
            </w:r>
            <w:r>
              <w:rPr>
                <w:rFonts w:ascii="楷体" w:eastAsia="楷体" w:hAnsi="楷体"/>
                <w:szCs w:val="21"/>
              </w:rPr>
              <w:t>10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84140D" w:rsidRDefault="0084140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r>
      <w:tr w:rsidR="0084140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4140D" w:rsidRDefault="0084140D" w:rsidP="003F07B8">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4140D" w:rsidRPr="00D83A4F" w:rsidRDefault="0069242C" w:rsidP="003F07B8">
            <w:pPr>
              <w:rPr>
                <w:rFonts w:ascii="楷体" w:eastAsia="楷体" w:hAnsi="楷体" w:hint="eastAsia"/>
                <w:szCs w:val="21"/>
              </w:rPr>
            </w:pPr>
            <w:r>
              <w:rPr>
                <w:rFonts w:ascii="楷体" w:eastAsia="楷体" w:hAnsi="楷体" w:hint="eastAsia"/>
                <w:szCs w:val="21"/>
              </w:rPr>
              <w:t>phone</w:t>
            </w:r>
          </w:p>
        </w:tc>
        <w:tc>
          <w:tcPr>
            <w:tcW w:w="2124" w:type="dxa"/>
            <w:tcBorders>
              <w:top w:val="single" w:sz="4" w:space="0" w:color="auto"/>
              <w:left w:val="single" w:sz="4" w:space="0" w:color="auto"/>
              <w:bottom w:val="single" w:sz="4" w:space="0" w:color="auto"/>
              <w:right w:val="single" w:sz="4" w:space="0" w:color="auto"/>
            </w:tcBorders>
          </w:tcPr>
          <w:p w:rsidR="0084140D" w:rsidRDefault="0042742C" w:rsidP="003F07B8">
            <w:pPr>
              <w:rPr>
                <w:rFonts w:ascii="楷体" w:eastAsia="楷体" w:hAnsi="楷体" w:hint="eastAsia"/>
                <w:szCs w:val="21"/>
              </w:rPr>
            </w:pPr>
            <w:r>
              <w:rPr>
                <w:rFonts w:ascii="楷体" w:eastAsia="楷体" w:hAnsi="楷体" w:hint="eastAsia"/>
                <w:szCs w:val="21"/>
              </w:rPr>
              <w:t>手机</w:t>
            </w:r>
          </w:p>
        </w:tc>
        <w:tc>
          <w:tcPr>
            <w:tcW w:w="1699"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84140D" w:rsidRDefault="0084140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r>
      <w:tr w:rsidR="0084140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4140D" w:rsidRDefault="0084140D" w:rsidP="003F07B8">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4140D" w:rsidRPr="00D83A4F" w:rsidRDefault="0069242C" w:rsidP="003F07B8">
            <w:pPr>
              <w:rPr>
                <w:rFonts w:ascii="楷体" w:eastAsia="楷体" w:hAnsi="楷体"/>
                <w:szCs w:val="21"/>
              </w:rPr>
            </w:pPr>
            <w:proofErr w:type="spellStart"/>
            <w:r>
              <w:rPr>
                <w:rFonts w:ascii="楷体" w:eastAsia="楷体" w:hAnsi="楷体" w:hint="eastAsia"/>
                <w:szCs w:val="21"/>
              </w:rPr>
              <w:t>ssq</w:t>
            </w:r>
            <w:proofErr w:type="spellEnd"/>
          </w:p>
        </w:tc>
        <w:tc>
          <w:tcPr>
            <w:tcW w:w="2124" w:type="dxa"/>
            <w:tcBorders>
              <w:top w:val="single" w:sz="4" w:space="0" w:color="auto"/>
              <w:left w:val="single" w:sz="4" w:space="0" w:color="auto"/>
              <w:bottom w:val="single" w:sz="4" w:space="0" w:color="auto"/>
              <w:right w:val="single" w:sz="4" w:space="0" w:color="auto"/>
            </w:tcBorders>
          </w:tcPr>
          <w:p w:rsidR="0084140D" w:rsidRDefault="0042742C" w:rsidP="003F07B8">
            <w:pPr>
              <w:rPr>
                <w:rFonts w:ascii="楷体" w:eastAsia="楷体" w:hAnsi="楷体" w:hint="eastAsia"/>
                <w:szCs w:val="21"/>
              </w:rPr>
            </w:pPr>
            <w:r>
              <w:rPr>
                <w:rFonts w:ascii="楷体" w:eastAsia="楷体" w:hAnsi="楷体" w:hint="eastAsia"/>
                <w:szCs w:val="21"/>
              </w:rPr>
              <w:t>省市区</w:t>
            </w:r>
          </w:p>
        </w:tc>
        <w:tc>
          <w:tcPr>
            <w:tcW w:w="1699"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60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84140D" w:rsidRDefault="0084140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r>
      <w:tr w:rsidR="0084140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4140D" w:rsidRDefault="0084140D" w:rsidP="003F07B8">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4140D" w:rsidRDefault="0069242C" w:rsidP="003F07B8">
            <w:pPr>
              <w:rPr>
                <w:rFonts w:ascii="楷体" w:eastAsia="楷体" w:hAnsi="楷体"/>
                <w:szCs w:val="21"/>
              </w:rPr>
            </w:pPr>
            <w:r>
              <w:rPr>
                <w:rFonts w:ascii="楷体" w:eastAsia="楷体" w:hAnsi="楷体" w:hint="eastAsia"/>
                <w:szCs w:val="21"/>
              </w:rPr>
              <w:t>detail</w:t>
            </w:r>
          </w:p>
        </w:tc>
        <w:tc>
          <w:tcPr>
            <w:tcW w:w="2124" w:type="dxa"/>
            <w:tcBorders>
              <w:top w:val="single" w:sz="4" w:space="0" w:color="auto"/>
              <w:left w:val="single" w:sz="4" w:space="0" w:color="auto"/>
              <w:bottom w:val="single" w:sz="4" w:space="0" w:color="auto"/>
              <w:right w:val="single" w:sz="4" w:space="0" w:color="auto"/>
            </w:tcBorders>
          </w:tcPr>
          <w:p w:rsidR="0084140D" w:rsidRDefault="0042742C" w:rsidP="003F07B8">
            <w:pPr>
              <w:rPr>
                <w:rFonts w:ascii="楷体" w:eastAsia="楷体" w:hAnsi="楷体" w:hint="eastAsia"/>
                <w:szCs w:val="21"/>
              </w:rPr>
            </w:pPr>
            <w:r>
              <w:rPr>
                <w:rFonts w:ascii="楷体" w:eastAsia="楷体" w:hAnsi="楷体" w:hint="eastAsia"/>
                <w:szCs w:val="21"/>
              </w:rPr>
              <w:t>详细地址</w:t>
            </w:r>
          </w:p>
        </w:tc>
        <w:tc>
          <w:tcPr>
            <w:tcW w:w="1699"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hint="eastAsia"/>
                <w:szCs w:val="21"/>
              </w:rPr>
            </w:pPr>
            <w:r>
              <w:rPr>
                <w:rFonts w:ascii="楷体" w:eastAsia="楷体" w:hAnsi="楷体" w:hint="eastAsia"/>
                <w:szCs w:val="21"/>
              </w:rPr>
              <w:t>varchar (</w:t>
            </w:r>
            <w:r>
              <w:rPr>
                <w:rFonts w:ascii="楷体" w:eastAsia="楷体" w:hAnsi="楷体"/>
                <w:szCs w:val="21"/>
              </w:rPr>
              <w:t>60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84140D" w:rsidRDefault="0084140D" w:rsidP="003F07B8">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4140D" w:rsidRDefault="0084140D" w:rsidP="003F07B8">
            <w:pPr>
              <w:rPr>
                <w:rFonts w:ascii="楷体" w:eastAsia="楷体" w:hAnsi="楷体"/>
                <w:szCs w:val="21"/>
              </w:rPr>
            </w:pPr>
          </w:p>
        </w:tc>
      </w:tr>
      <w:tr w:rsidR="0042742C"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2742C" w:rsidRDefault="0042742C" w:rsidP="0042742C">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2742C" w:rsidRDefault="0069242C" w:rsidP="0042742C">
            <w:pPr>
              <w:rPr>
                <w:rFonts w:ascii="楷体" w:eastAsia="楷体" w:hAnsi="楷体"/>
                <w:szCs w:val="21"/>
              </w:rPr>
            </w:pPr>
            <w:proofErr w:type="spellStart"/>
            <w:r>
              <w:rPr>
                <w:rFonts w:ascii="楷体" w:eastAsia="楷体" w:hAnsi="楷体" w:hint="eastAsia"/>
                <w:szCs w:val="21"/>
              </w:rPr>
              <w:t>isdefault</w:t>
            </w:r>
            <w:bookmarkStart w:id="27" w:name="_GoBack"/>
            <w:bookmarkEnd w:id="27"/>
            <w:proofErr w:type="spellEnd"/>
          </w:p>
        </w:tc>
        <w:tc>
          <w:tcPr>
            <w:tcW w:w="2124"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hint="eastAsia"/>
                <w:szCs w:val="21"/>
              </w:rPr>
            </w:pPr>
            <w:r>
              <w:rPr>
                <w:rFonts w:ascii="楷体" w:eastAsia="楷体" w:hAnsi="楷体" w:hint="eastAsia"/>
                <w:szCs w:val="21"/>
              </w:rPr>
              <w:t>是否默认</w:t>
            </w:r>
          </w:p>
        </w:tc>
        <w:tc>
          <w:tcPr>
            <w:tcW w:w="1699"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42742C" w:rsidRDefault="0042742C" w:rsidP="0042742C">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-正常/</w:t>
            </w:r>
            <w:r>
              <w:rPr>
                <w:rFonts w:ascii="楷体" w:eastAsia="楷体" w:hAnsi="楷体"/>
                <w:szCs w:val="21"/>
              </w:rPr>
              <w:t>1</w:t>
            </w:r>
            <w:r>
              <w:rPr>
                <w:rFonts w:ascii="楷体" w:eastAsia="楷体" w:hAnsi="楷体" w:hint="eastAsia"/>
                <w:szCs w:val="21"/>
              </w:rPr>
              <w:t>-</w:t>
            </w:r>
            <w:r>
              <w:rPr>
                <w:rFonts w:ascii="楷体" w:eastAsia="楷体" w:hAnsi="楷体" w:hint="eastAsia"/>
                <w:szCs w:val="21"/>
              </w:rPr>
              <w:t>默认</w:t>
            </w:r>
          </w:p>
        </w:tc>
      </w:tr>
      <w:tr w:rsidR="0042742C"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2742C" w:rsidRDefault="0042742C" w:rsidP="0042742C">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2742C" w:rsidRPr="00D83A4F" w:rsidRDefault="0042742C" w:rsidP="0042742C">
            <w:pPr>
              <w:rPr>
                <w:rFonts w:ascii="楷体" w:eastAsia="楷体" w:hAnsi="楷体"/>
                <w:szCs w:val="21"/>
              </w:rPr>
            </w:pPr>
            <w:r>
              <w:rPr>
                <w:rFonts w:ascii="楷体" w:eastAsia="楷体" w:hAnsi="楷体"/>
                <w:szCs w:val="21"/>
              </w:rPr>
              <w:t>f</w:t>
            </w:r>
            <w:r>
              <w:rPr>
                <w:rFonts w:ascii="楷体" w:eastAsia="楷体" w:hAnsi="楷体" w:hint="eastAsia"/>
                <w:szCs w:val="21"/>
              </w:rPr>
              <w:t>lag</w:t>
            </w:r>
          </w:p>
        </w:tc>
        <w:tc>
          <w:tcPr>
            <w:tcW w:w="2124" w:type="dxa"/>
            <w:tcBorders>
              <w:top w:val="single" w:sz="4" w:space="0" w:color="auto"/>
              <w:left w:val="single" w:sz="4" w:space="0" w:color="auto"/>
              <w:bottom w:val="single" w:sz="4" w:space="0" w:color="auto"/>
              <w:right w:val="single" w:sz="4" w:space="0" w:color="auto"/>
            </w:tcBorders>
            <w:vAlign w:val="center"/>
          </w:tcPr>
          <w:p w:rsidR="0042742C" w:rsidRDefault="0042742C" w:rsidP="0042742C">
            <w:pPr>
              <w:rPr>
                <w:rFonts w:ascii="楷体" w:eastAsia="楷体" w:hAnsi="楷体"/>
                <w:szCs w:val="21"/>
              </w:rPr>
            </w:pPr>
            <w:r>
              <w:rPr>
                <w:rFonts w:ascii="楷体" w:eastAsia="楷体" w:hAnsi="楷体" w:hint="eastAsia"/>
                <w:szCs w:val="21"/>
              </w:rPr>
              <w:t>状态</w:t>
            </w:r>
          </w:p>
        </w:tc>
        <w:tc>
          <w:tcPr>
            <w:tcW w:w="1699"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r>
              <w:rPr>
                <w:rFonts w:ascii="楷体" w:eastAsia="楷体" w:hAnsi="楷体" w:hint="eastAsia"/>
                <w:szCs w:val="21"/>
              </w:rPr>
              <w:t>varchar (</w:t>
            </w:r>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42742C" w:rsidRDefault="0042742C" w:rsidP="0042742C">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-正常/</w:t>
            </w:r>
            <w:r>
              <w:rPr>
                <w:rFonts w:ascii="楷体" w:eastAsia="楷体" w:hAnsi="楷体"/>
                <w:szCs w:val="21"/>
              </w:rPr>
              <w:t>1</w:t>
            </w:r>
            <w:r>
              <w:rPr>
                <w:rFonts w:ascii="楷体" w:eastAsia="楷体" w:hAnsi="楷体" w:hint="eastAsia"/>
                <w:szCs w:val="21"/>
              </w:rPr>
              <w:t>-停用</w:t>
            </w:r>
          </w:p>
        </w:tc>
      </w:tr>
      <w:tr w:rsidR="0042742C"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2742C" w:rsidRDefault="0042742C" w:rsidP="0042742C">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hint="eastAsia"/>
                <w:szCs w:val="21"/>
              </w:rPr>
            </w:pPr>
            <w:proofErr w:type="spellStart"/>
            <w:r>
              <w:rPr>
                <w:rFonts w:ascii="楷体" w:eastAsia="楷体" w:hAnsi="楷体" w:hint="eastAsia"/>
                <w:szCs w:val="21"/>
              </w:rPr>
              <w:t>create_</w:t>
            </w:r>
            <w:r>
              <w:rPr>
                <w:rFonts w:ascii="楷体" w:eastAsia="楷体" w:hAnsi="楷体"/>
                <w:szCs w:val="21"/>
              </w:rPr>
              <w:t>time</w:t>
            </w:r>
            <w:proofErr w:type="spellEnd"/>
          </w:p>
        </w:tc>
        <w:tc>
          <w:tcPr>
            <w:tcW w:w="2124" w:type="dxa"/>
            <w:tcBorders>
              <w:top w:val="single" w:sz="4" w:space="0" w:color="auto"/>
              <w:left w:val="single" w:sz="4" w:space="0" w:color="auto"/>
              <w:bottom w:val="single" w:sz="4" w:space="0" w:color="auto"/>
              <w:right w:val="single" w:sz="4" w:space="0" w:color="auto"/>
            </w:tcBorders>
            <w:vAlign w:val="center"/>
          </w:tcPr>
          <w:p w:rsidR="0042742C" w:rsidRDefault="0042742C" w:rsidP="0042742C">
            <w:pPr>
              <w:rPr>
                <w:rFonts w:ascii="楷体" w:eastAsia="楷体" w:hAnsi="楷体"/>
                <w:szCs w:val="21"/>
              </w:rPr>
            </w:pPr>
            <w:r>
              <w:rPr>
                <w:rFonts w:ascii="楷体" w:eastAsia="楷体" w:hAnsi="楷体" w:hint="eastAsia"/>
                <w:szCs w:val="21"/>
              </w:rPr>
              <w:t>创建时间</w:t>
            </w:r>
          </w:p>
        </w:tc>
        <w:tc>
          <w:tcPr>
            <w:tcW w:w="1699"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hint="eastAsia"/>
                <w:szCs w:val="21"/>
              </w:rPr>
            </w:pPr>
            <w:r w:rsidRPr="006F7BB8">
              <w:rPr>
                <w:rFonts w:ascii="楷体" w:eastAsia="楷体" w:hAnsi="楷体"/>
                <w:szCs w:val="21"/>
              </w:rPr>
              <w:t>timestamp</w:t>
            </w:r>
          </w:p>
        </w:tc>
        <w:tc>
          <w:tcPr>
            <w:tcW w:w="704" w:type="dxa"/>
            <w:tcBorders>
              <w:top w:val="single" w:sz="4" w:space="0" w:color="auto"/>
              <w:left w:val="single" w:sz="4" w:space="0" w:color="auto"/>
              <w:bottom w:val="single" w:sz="4" w:space="0" w:color="auto"/>
              <w:right w:val="single" w:sz="4" w:space="0" w:color="auto"/>
            </w:tcBorders>
          </w:tcPr>
          <w:p w:rsidR="0042742C" w:rsidRDefault="0042742C" w:rsidP="0042742C">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p>
        </w:tc>
      </w:tr>
      <w:tr w:rsidR="0042742C"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2742C" w:rsidRDefault="0042742C" w:rsidP="0042742C">
            <w:pPr>
              <w:numPr>
                <w:ilvl w:val="0"/>
                <w:numId w:val="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r>
              <w:rPr>
                <w:rFonts w:ascii="楷体" w:eastAsia="楷体" w:hAnsi="楷体" w:hint="eastAsia"/>
                <w:szCs w:val="21"/>
              </w:rPr>
              <w:t>remark</w:t>
            </w:r>
          </w:p>
        </w:tc>
        <w:tc>
          <w:tcPr>
            <w:tcW w:w="2124" w:type="dxa"/>
            <w:tcBorders>
              <w:top w:val="single" w:sz="4" w:space="0" w:color="auto"/>
              <w:left w:val="single" w:sz="4" w:space="0" w:color="auto"/>
              <w:bottom w:val="single" w:sz="4" w:space="0" w:color="auto"/>
              <w:right w:val="single" w:sz="4" w:space="0" w:color="auto"/>
            </w:tcBorders>
            <w:vAlign w:val="center"/>
          </w:tcPr>
          <w:p w:rsidR="0042742C" w:rsidRDefault="0042742C" w:rsidP="0042742C">
            <w:pPr>
              <w:rPr>
                <w:rFonts w:ascii="楷体" w:eastAsia="楷体" w:hAnsi="楷体"/>
                <w:szCs w:val="21"/>
              </w:rPr>
            </w:pPr>
            <w:r>
              <w:rPr>
                <w:rFonts w:ascii="楷体" w:eastAsia="楷体" w:hAnsi="楷体" w:hint="eastAsia"/>
                <w:szCs w:val="21"/>
              </w:rPr>
              <w:t>备注</w:t>
            </w:r>
          </w:p>
        </w:tc>
        <w:tc>
          <w:tcPr>
            <w:tcW w:w="1699"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r>
              <w:rPr>
                <w:rFonts w:ascii="楷体" w:eastAsia="楷体" w:hAnsi="楷体" w:hint="eastAsia"/>
                <w:szCs w:val="21"/>
              </w:rPr>
              <w:t>varchar (</w:t>
            </w:r>
            <w:r>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42742C" w:rsidRDefault="0042742C" w:rsidP="0042742C">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2742C" w:rsidRDefault="0042742C" w:rsidP="0042742C">
            <w:pPr>
              <w:rPr>
                <w:rFonts w:ascii="楷体" w:eastAsia="楷体" w:hAnsi="楷体"/>
                <w:szCs w:val="21"/>
              </w:rPr>
            </w:pPr>
          </w:p>
        </w:tc>
      </w:tr>
      <w:tr w:rsidR="0042742C" w:rsidTr="003F07B8">
        <w:trPr>
          <w:trHeight w:val="315"/>
          <w:jc w:val="center"/>
        </w:trPr>
        <w:tc>
          <w:tcPr>
            <w:tcW w:w="11052" w:type="dxa"/>
            <w:gridSpan w:val="7"/>
            <w:tcBorders>
              <w:top w:val="single" w:sz="4" w:space="0" w:color="auto"/>
              <w:left w:val="single" w:sz="4" w:space="0" w:color="auto"/>
              <w:bottom w:val="single" w:sz="4" w:space="0" w:color="auto"/>
              <w:right w:val="single" w:sz="4" w:space="0" w:color="auto"/>
            </w:tcBorders>
          </w:tcPr>
          <w:p w:rsidR="0042742C" w:rsidRDefault="0042742C" w:rsidP="0042742C">
            <w:pPr>
              <w:jc w:val="left"/>
              <w:rPr>
                <w:rFonts w:ascii="楷体" w:eastAsia="楷体" w:hAnsi="楷体"/>
                <w:szCs w:val="21"/>
              </w:rPr>
            </w:pPr>
            <w:r>
              <w:rPr>
                <w:rFonts w:ascii="楷体" w:eastAsia="楷体" w:hAnsi="楷体" w:hint="eastAsia"/>
                <w:szCs w:val="21"/>
              </w:rPr>
              <w:lastRenderedPageBreak/>
              <w:t>说明</w:t>
            </w:r>
            <w:r>
              <w:rPr>
                <w:rFonts w:ascii="楷体" w:eastAsia="楷体" w:hAnsi="楷体"/>
                <w:szCs w:val="21"/>
              </w:rPr>
              <w:t>：</w:t>
            </w:r>
          </w:p>
          <w:p w:rsidR="0042742C" w:rsidRDefault="0042742C" w:rsidP="0042742C">
            <w:pPr>
              <w:jc w:val="left"/>
              <w:rPr>
                <w:rFonts w:ascii="楷体" w:eastAsia="楷体" w:hAnsi="楷体"/>
                <w:szCs w:val="21"/>
              </w:rPr>
            </w:pPr>
          </w:p>
        </w:tc>
      </w:tr>
    </w:tbl>
    <w:p w:rsidR="0084140D" w:rsidRPr="0084140D" w:rsidRDefault="0084140D" w:rsidP="0084140D">
      <w:pPr>
        <w:pStyle w:val="a0"/>
        <w:rPr>
          <w:rFonts w:hint="eastAsia"/>
        </w:rPr>
      </w:pPr>
    </w:p>
    <w:p w:rsidR="00E54B3D" w:rsidRPr="00E54B3D" w:rsidRDefault="00A32A93" w:rsidP="00E54B3D">
      <w:pPr>
        <w:pStyle w:val="3"/>
        <w:rPr>
          <w:rFonts w:hint="eastAsia"/>
        </w:rPr>
      </w:pPr>
      <w:r>
        <w:rPr>
          <w:rFonts w:hint="eastAsia"/>
        </w:rPr>
        <w:t>商户信息表</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1935"/>
        <w:gridCol w:w="2124"/>
        <w:gridCol w:w="1699"/>
        <w:gridCol w:w="704"/>
        <w:gridCol w:w="854"/>
        <w:gridCol w:w="3122"/>
      </w:tblGrid>
      <w:tr w:rsidR="00E54B3D" w:rsidTr="003F07B8">
        <w:trPr>
          <w:cantSplit/>
          <w:trHeight w:val="421"/>
          <w:jc w:val="center"/>
        </w:trPr>
        <w:tc>
          <w:tcPr>
            <w:tcW w:w="614" w:type="dxa"/>
            <w:vMerge w:val="restart"/>
            <w:tcBorders>
              <w:top w:val="single" w:sz="4" w:space="0" w:color="auto"/>
              <w:left w:val="single" w:sz="4" w:space="0" w:color="auto"/>
              <w:right w:val="single" w:sz="4" w:space="0" w:color="auto"/>
            </w:tcBorders>
            <w:shd w:val="pct20" w:color="auto" w:fill="FFFFFF"/>
          </w:tcPr>
          <w:p w:rsidR="00E54B3D" w:rsidRDefault="00E54B3D" w:rsidP="003F07B8">
            <w:pPr>
              <w:jc w:val="left"/>
              <w:rPr>
                <w:rFonts w:ascii="宋体" w:hAnsi="宋体" w:cs="Arial"/>
                <w:b/>
                <w:szCs w:val="21"/>
              </w:rPr>
            </w:pPr>
            <w:r>
              <w:rPr>
                <w:rFonts w:ascii="宋体" w:hAnsi="宋体" w:cs="Arial" w:hint="eastAsia"/>
                <w:b/>
                <w:szCs w:val="21"/>
              </w:rPr>
              <w:t>序号</w:t>
            </w:r>
          </w:p>
        </w:tc>
        <w:tc>
          <w:tcPr>
            <w:tcW w:w="1935" w:type="dxa"/>
            <w:vMerge w:val="restart"/>
            <w:tcBorders>
              <w:top w:val="single" w:sz="4" w:space="0" w:color="auto"/>
              <w:left w:val="single" w:sz="4" w:space="0" w:color="auto"/>
              <w:right w:val="single" w:sz="4" w:space="0" w:color="auto"/>
            </w:tcBorders>
            <w:shd w:val="pct20" w:color="auto" w:fill="FFFFFF"/>
            <w:vAlign w:val="center"/>
          </w:tcPr>
          <w:p w:rsidR="00E54B3D" w:rsidRDefault="00E54B3D" w:rsidP="003F07B8">
            <w:pPr>
              <w:jc w:val="center"/>
              <w:rPr>
                <w:rFonts w:ascii="宋体" w:hAnsi="宋体" w:cs="Arial"/>
                <w:b/>
                <w:szCs w:val="21"/>
              </w:rPr>
            </w:pPr>
            <w:r>
              <w:rPr>
                <w:rFonts w:ascii="宋体" w:hAnsi="宋体" w:cs="Arial" w:hint="eastAsia"/>
                <w:b/>
                <w:szCs w:val="21"/>
              </w:rPr>
              <w:t>表名</w:t>
            </w:r>
          </w:p>
        </w:tc>
        <w:tc>
          <w:tcPr>
            <w:tcW w:w="3823" w:type="dxa"/>
            <w:gridSpan w:val="2"/>
            <w:tcBorders>
              <w:top w:val="single" w:sz="4" w:space="0" w:color="auto"/>
              <w:left w:val="single" w:sz="4" w:space="0" w:color="auto"/>
              <w:right w:val="single" w:sz="4" w:space="0" w:color="auto"/>
            </w:tcBorders>
            <w:shd w:val="pct20" w:color="auto" w:fill="FFFFFF"/>
          </w:tcPr>
          <w:p w:rsidR="00E54B3D" w:rsidRDefault="00A32A93" w:rsidP="003F07B8">
            <w:pPr>
              <w:jc w:val="left"/>
              <w:rPr>
                <w:rFonts w:ascii="宋体" w:hAnsi="宋体" w:cs="Arial"/>
                <w:szCs w:val="21"/>
              </w:rPr>
            </w:pPr>
            <w:r>
              <w:rPr>
                <w:rFonts w:ascii="楷体_GB2312" w:eastAsia="楷体_GB2312" w:hint="eastAsia"/>
                <w:sz w:val="24"/>
              </w:rPr>
              <w:t>商户</w:t>
            </w:r>
            <w:r w:rsidR="00E54B3D">
              <w:rPr>
                <w:rFonts w:ascii="楷体_GB2312" w:eastAsia="楷体_GB2312" w:hint="eastAsia"/>
                <w:sz w:val="24"/>
              </w:rPr>
              <w:t>信息表</w:t>
            </w:r>
          </w:p>
        </w:tc>
        <w:tc>
          <w:tcPr>
            <w:tcW w:w="1558" w:type="dxa"/>
            <w:gridSpan w:val="2"/>
            <w:vMerge w:val="restart"/>
            <w:tcBorders>
              <w:top w:val="single" w:sz="4" w:space="0" w:color="auto"/>
              <w:left w:val="single" w:sz="4" w:space="0" w:color="auto"/>
              <w:right w:val="single" w:sz="4" w:space="0" w:color="auto"/>
            </w:tcBorders>
            <w:shd w:val="pct20" w:color="auto" w:fill="FFFFFF"/>
            <w:vAlign w:val="center"/>
          </w:tcPr>
          <w:p w:rsidR="00E54B3D" w:rsidRDefault="00E54B3D" w:rsidP="003F07B8">
            <w:pPr>
              <w:jc w:val="center"/>
              <w:rPr>
                <w:rFonts w:ascii="宋体" w:hAnsi="宋体" w:cs="Arial"/>
                <w:szCs w:val="21"/>
              </w:rPr>
            </w:pPr>
            <w:r>
              <w:rPr>
                <w:rFonts w:ascii="宋体" w:hAnsi="宋体" w:cs="Arial" w:hint="eastAsia"/>
                <w:b/>
                <w:szCs w:val="21"/>
              </w:rPr>
              <w:t>表描述</w:t>
            </w:r>
          </w:p>
        </w:tc>
        <w:tc>
          <w:tcPr>
            <w:tcW w:w="3122" w:type="dxa"/>
            <w:vMerge w:val="restart"/>
            <w:tcBorders>
              <w:top w:val="single" w:sz="4" w:space="0" w:color="auto"/>
              <w:left w:val="single" w:sz="4" w:space="0" w:color="auto"/>
              <w:right w:val="single" w:sz="4" w:space="0" w:color="auto"/>
            </w:tcBorders>
            <w:shd w:val="pct20" w:color="auto" w:fill="FFFFFF"/>
          </w:tcPr>
          <w:p w:rsidR="00E54B3D" w:rsidRDefault="00E54B3D" w:rsidP="003F07B8">
            <w:pPr>
              <w:jc w:val="left"/>
              <w:rPr>
                <w:rFonts w:ascii="宋体" w:hAnsi="宋体" w:cs="Arial"/>
                <w:szCs w:val="21"/>
              </w:rPr>
            </w:pPr>
          </w:p>
        </w:tc>
      </w:tr>
      <w:tr w:rsidR="00E54B3D" w:rsidTr="003F07B8">
        <w:trPr>
          <w:cantSplit/>
          <w:trHeight w:val="421"/>
          <w:jc w:val="center"/>
        </w:trPr>
        <w:tc>
          <w:tcPr>
            <w:tcW w:w="614" w:type="dxa"/>
            <w:vMerge/>
            <w:tcBorders>
              <w:left w:val="single" w:sz="4" w:space="0" w:color="auto"/>
              <w:right w:val="single" w:sz="4" w:space="0" w:color="auto"/>
            </w:tcBorders>
            <w:shd w:val="pct20" w:color="auto" w:fill="FFFFFF"/>
          </w:tcPr>
          <w:p w:rsidR="00E54B3D" w:rsidRDefault="00E54B3D" w:rsidP="003F07B8">
            <w:pPr>
              <w:jc w:val="left"/>
              <w:rPr>
                <w:rFonts w:ascii="宋体" w:hAnsi="宋体" w:cs="Arial"/>
                <w:b/>
                <w:szCs w:val="21"/>
              </w:rPr>
            </w:pPr>
          </w:p>
        </w:tc>
        <w:tc>
          <w:tcPr>
            <w:tcW w:w="1935" w:type="dxa"/>
            <w:vMerge/>
            <w:tcBorders>
              <w:left w:val="single" w:sz="4" w:space="0" w:color="auto"/>
              <w:bottom w:val="single" w:sz="4" w:space="0" w:color="auto"/>
              <w:right w:val="single" w:sz="4" w:space="0" w:color="auto"/>
            </w:tcBorders>
            <w:shd w:val="pct20" w:color="auto" w:fill="FFFFFF"/>
            <w:vAlign w:val="center"/>
          </w:tcPr>
          <w:p w:rsidR="00E54B3D" w:rsidRDefault="00E54B3D" w:rsidP="003F07B8">
            <w:pPr>
              <w:jc w:val="center"/>
              <w:rPr>
                <w:rFonts w:ascii="宋体" w:hAnsi="宋体" w:cs="Arial"/>
                <w:b/>
                <w:szCs w:val="21"/>
              </w:rPr>
            </w:pPr>
          </w:p>
        </w:tc>
        <w:tc>
          <w:tcPr>
            <w:tcW w:w="3823" w:type="dxa"/>
            <w:gridSpan w:val="2"/>
            <w:tcBorders>
              <w:top w:val="single" w:sz="4" w:space="0" w:color="auto"/>
              <w:left w:val="single" w:sz="4" w:space="0" w:color="auto"/>
              <w:right w:val="single" w:sz="4" w:space="0" w:color="auto"/>
            </w:tcBorders>
            <w:shd w:val="pct20" w:color="auto" w:fill="FFFFFF"/>
          </w:tcPr>
          <w:p w:rsidR="00E54B3D" w:rsidRDefault="00E54B3D" w:rsidP="003F07B8">
            <w:pPr>
              <w:jc w:val="left"/>
              <w:rPr>
                <w:rFonts w:ascii="宋体" w:hAnsi="宋体" w:cs="Arial"/>
                <w:szCs w:val="21"/>
              </w:rPr>
            </w:pPr>
            <w:proofErr w:type="spellStart"/>
            <w:r>
              <w:rPr>
                <w:rFonts w:ascii="楷体_GB2312" w:eastAsia="楷体_GB2312" w:hint="eastAsia"/>
                <w:sz w:val="24"/>
              </w:rPr>
              <w:t>tb</w:t>
            </w:r>
            <w:r>
              <w:rPr>
                <w:rFonts w:ascii="楷体_GB2312" w:eastAsia="楷体_GB2312"/>
                <w:sz w:val="24"/>
              </w:rPr>
              <w:t>_</w:t>
            </w:r>
            <w:r w:rsidR="00A32A93">
              <w:rPr>
                <w:rFonts w:ascii="楷体_GB2312" w:eastAsia="楷体_GB2312" w:hint="eastAsia"/>
                <w:sz w:val="24"/>
              </w:rPr>
              <w:t>busi</w:t>
            </w:r>
            <w:proofErr w:type="spellEnd"/>
            <w:r>
              <w:rPr>
                <w:rFonts w:ascii="楷体_GB2312" w:eastAsia="楷体_GB2312"/>
                <w:sz w:val="24"/>
              </w:rPr>
              <w:t>_</w:t>
            </w:r>
            <w:r w:rsidR="00A32A93">
              <w:t xml:space="preserve"> </w:t>
            </w:r>
            <w:r w:rsidR="00A32A93">
              <w:rPr>
                <w:rFonts w:ascii="楷体_GB2312" w:eastAsia="楷体_GB2312" w:hint="eastAsia"/>
                <w:sz w:val="24"/>
              </w:rPr>
              <w:t>m</w:t>
            </w:r>
            <w:r w:rsidR="00A32A93" w:rsidRPr="00A32A93">
              <w:rPr>
                <w:rFonts w:ascii="楷体_GB2312" w:eastAsia="楷体_GB2312"/>
                <w:sz w:val="24"/>
              </w:rPr>
              <w:t>erchant</w:t>
            </w:r>
          </w:p>
        </w:tc>
        <w:tc>
          <w:tcPr>
            <w:tcW w:w="1558" w:type="dxa"/>
            <w:gridSpan w:val="2"/>
            <w:vMerge/>
            <w:tcBorders>
              <w:left w:val="single" w:sz="4" w:space="0" w:color="auto"/>
              <w:bottom w:val="nil"/>
              <w:right w:val="single" w:sz="4" w:space="0" w:color="auto"/>
            </w:tcBorders>
            <w:shd w:val="pct20" w:color="auto" w:fill="FFFFFF"/>
            <w:vAlign w:val="center"/>
          </w:tcPr>
          <w:p w:rsidR="00E54B3D" w:rsidRDefault="00E54B3D" w:rsidP="003F07B8">
            <w:pPr>
              <w:jc w:val="center"/>
              <w:rPr>
                <w:rFonts w:ascii="宋体" w:hAnsi="宋体" w:cs="Arial"/>
                <w:b/>
                <w:szCs w:val="21"/>
              </w:rPr>
            </w:pPr>
          </w:p>
        </w:tc>
        <w:tc>
          <w:tcPr>
            <w:tcW w:w="3122" w:type="dxa"/>
            <w:vMerge/>
            <w:tcBorders>
              <w:left w:val="single" w:sz="4" w:space="0" w:color="auto"/>
              <w:bottom w:val="nil"/>
              <w:right w:val="single" w:sz="4" w:space="0" w:color="auto"/>
            </w:tcBorders>
            <w:shd w:val="pct20" w:color="auto" w:fill="FFFFFF"/>
          </w:tcPr>
          <w:p w:rsidR="00E54B3D" w:rsidRDefault="00E54B3D" w:rsidP="003F07B8">
            <w:pPr>
              <w:jc w:val="left"/>
              <w:rPr>
                <w:rFonts w:ascii="宋体" w:hAnsi="宋体" w:cs="Arial"/>
                <w:szCs w:val="21"/>
              </w:rPr>
            </w:pPr>
          </w:p>
        </w:tc>
      </w:tr>
      <w:tr w:rsidR="00E54B3D"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b/>
                <w:szCs w:val="21"/>
              </w:rPr>
            </w:pPr>
            <w:r>
              <w:rPr>
                <w:rFonts w:ascii="宋体" w:hAnsi="宋体" w:cs="Arial" w:hint="eastAsia"/>
                <w:b/>
                <w:szCs w:val="21"/>
              </w:rPr>
              <w:t>主键</w:t>
            </w:r>
          </w:p>
        </w:tc>
        <w:tc>
          <w:tcPr>
            <w:tcW w:w="8503" w:type="dxa"/>
            <w:gridSpan w:val="5"/>
            <w:tcBorders>
              <w:top w:val="double" w:sz="4" w:space="0" w:color="auto"/>
              <w:left w:val="single" w:sz="4" w:space="0" w:color="auto"/>
              <w:bottom w:val="double" w:sz="4" w:space="0" w:color="auto"/>
              <w:right w:val="single" w:sz="4" w:space="0" w:color="auto"/>
            </w:tcBorders>
          </w:tcPr>
          <w:p w:rsidR="00E54B3D" w:rsidRDefault="00E54B3D" w:rsidP="003F07B8">
            <w:pPr>
              <w:rPr>
                <w:rFonts w:ascii="楷体" w:eastAsia="楷体" w:hAnsi="楷体"/>
                <w:szCs w:val="21"/>
              </w:rPr>
            </w:pPr>
            <w:r>
              <w:rPr>
                <w:rFonts w:ascii="楷体" w:eastAsia="楷体" w:hAnsi="楷体"/>
                <w:szCs w:val="21"/>
              </w:rPr>
              <w:t>id</w:t>
            </w:r>
          </w:p>
        </w:tc>
      </w:tr>
      <w:tr w:rsidR="00E54B3D"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b/>
                <w:szCs w:val="21"/>
              </w:rPr>
            </w:pPr>
            <w:r>
              <w:rPr>
                <w:rFonts w:ascii="宋体" w:hAnsi="宋体" w:cs="Arial" w:hint="eastAsia"/>
                <w:b/>
                <w:szCs w:val="21"/>
              </w:rPr>
              <w:t>唯一索引</w:t>
            </w:r>
          </w:p>
        </w:tc>
        <w:tc>
          <w:tcPr>
            <w:tcW w:w="8503" w:type="dxa"/>
            <w:gridSpan w:val="5"/>
            <w:tcBorders>
              <w:top w:val="double" w:sz="4" w:space="0" w:color="auto"/>
              <w:left w:val="single" w:sz="4" w:space="0" w:color="auto"/>
              <w:bottom w:val="double" w:sz="4" w:space="0" w:color="auto"/>
              <w:right w:val="single" w:sz="4" w:space="0" w:color="auto"/>
            </w:tcBorders>
          </w:tcPr>
          <w:p w:rsidR="00E54B3D" w:rsidRDefault="00E54B3D" w:rsidP="003F07B8">
            <w:pPr>
              <w:rPr>
                <w:rFonts w:ascii="楷体" w:eastAsia="楷体" w:hAnsi="楷体"/>
                <w:szCs w:val="21"/>
              </w:rPr>
            </w:pPr>
          </w:p>
        </w:tc>
      </w:tr>
      <w:tr w:rsidR="00E54B3D"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b/>
                <w:szCs w:val="21"/>
              </w:rPr>
            </w:pPr>
            <w:r>
              <w:rPr>
                <w:rFonts w:ascii="宋体" w:hAnsi="宋体" w:cs="Arial" w:hint="eastAsia"/>
                <w:b/>
                <w:szCs w:val="21"/>
              </w:rPr>
              <w:t>非唯一索引</w:t>
            </w:r>
          </w:p>
        </w:tc>
        <w:tc>
          <w:tcPr>
            <w:tcW w:w="8503" w:type="dxa"/>
            <w:gridSpan w:val="5"/>
            <w:tcBorders>
              <w:top w:val="double" w:sz="4" w:space="0" w:color="auto"/>
              <w:left w:val="single" w:sz="4" w:space="0" w:color="auto"/>
              <w:bottom w:val="double" w:sz="4" w:space="0" w:color="auto"/>
              <w:right w:val="single" w:sz="4" w:space="0" w:color="auto"/>
            </w:tcBorders>
          </w:tcPr>
          <w:p w:rsidR="00E54B3D" w:rsidRDefault="00E54B3D" w:rsidP="003F07B8"/>
        </w:tc>
      </w:tr>
      <w:tr w:rsidR="00E54B3D" w:rsidTr="003F07B8">
        <w:trPr>
          <w:trHeight w:val="270"/>
          <w:jc w:val="center"/>
        </w:trPr>
        <w:tc>
          <w:tcPr>
            <w:tcW w:w="614"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E54B3D" w:rsidRDefault="00E54B3D" w:rsidP="003F07B8">
            <w:pPr>
              <w:jc w:val="left"/>
            </w:pPr>
            <w:r>
              <w:rPr>
                <w:rFonts w:ascii="宋体" w:hAnsi="宋体" w:cs="Arial" w:hint="eastAsia"/>
                <w:b/>
                <w:szCs w:val="21"/>
              </w:rPr>
              <w:t>字段名</w:t>
            </w:r>
          </w:p>
        </w:tc>
        <w:tc>
          <w:tcPr>
            <w:tcW w:w="2124"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b/>
                <w:szCs w:val="21"/>
              </w:rPr>
            </w:pPr>
            <w:r>
              <w:rPr>
                <w:rFonts w:ascii="宋体" w:hAnsi="宋体" w:cs="Arial" w:hint="eastAsia"/>
                <w:b/>
                <w:szCs w:val="21"/>
              </w:rPr>
              <w:t>中文名</w:t>
            </w:r>
          </w:p>
        </w:tc>
        <w:tc>
          <w:tcPr>
            <w:tcW w:w="1699"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b/>
                <w:szCs w:val="21"/>
              </w:rPr>
            </w:pPr>
            <w:r>
              <w:rPr>
                <w:rFonts w:ascii="宋体" w:hAnsi="宋体" w:cs="Arial" w:hint="eastAsia"/>
                <w:b/>
                <w:szCs w:val="21"/>
              </w:rPr>
              <w:t>类型</w:t>
            </w:r>
          </w:p>
        </w:tc>
        <w:tc>
          <w:tcPr>
            <w:tcW w:w="704"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b/>
                <w:szCs w:val="21"/>
              </w:rPr>
            </w:pPr>
            <w:r>
              <w:rPr>
                <w:rFonts w:ascii="宋体" w:hAnsi="宋体" w:cs="Arial" w:hint="eastAsia"/>
                <w:b/>
                <w:szCs w:val="21"/>
              </w:rPr>
              <w:t>空值</w:t>
            </w:r>
          </w:p>
        </w:tc>
        <w:tc>
          <w:tcPr>
            <w:tcW w:w="854"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b/>
                <w:szCs w:val="21"/>
              </w:rPr>
            </w:pPr>
            <w:r>
              <w:rPr>
                <w:rFonts w:ascii="宋体" w:hAnsi="宋体" w:cs="Arial" w:hint="eastAsia"/>
                <w:b/>
                <w:szCs w:val="21"/>
              </w:rPr>
              <w:t>默认</w:t>
            </w:r>
            <w:r>
              <w:rPr>
                <w:rFonts w:ascii="宋体" w:hAnsi="宋体" w:cs="Arial"/>
                <w:b/>
                <w:szCs w:val="21"/>
              </w:rPr>
              <w:t>值</w:t>
            </w:r>
          </w:p>
        </w:tc>
        <w:tc>
          <w:tcPr>
            <w:tcW w:w="3122" w:type="dxa"/>
            <w:tcBorders>
              <w:top w:val="double" w:sz="4" w:space="0" w:color="auto"/>
              <w:left w:val="single" w:sz="4" w:space="0" w:color="auto"/>
              <w:bottom w:val="double" w:sz="4" w:space="0" w:color="auto"/>
              <w:right w:val="single" w:sz="4" w:space="0" w:color="auto"/>
            </w:tcBorders>
          </w:tcPr>
          <w:p w:rsidR="00E54B3D" w:rsidRDefault="00E54B3D" w:rsidP="003F07B8">
            <w:pPr>
              <w:jc w:val="left"/>
              <w:rPr>
                <w:rFonts w:ascii="宋体" w:hAnsi="宋体" w:cs="Arial"/>
                <w:b/>
                <w:szCs w:val="21"/>
              </w:rPr>
            </w:pPr>
            <w:r>
              <w:rPr>
                <w:rFonts w:ascii="宋体" w:hAnsi="宋体" w:cs="Arial" w:hint="eastAsia"/>
                <w:b/>
                <w:szCs w:val="21"/>
              </w:rPr>
              <w:t>字段描述及说明</w:t>
            </w: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r>
              <w:rPr>
                <w:rFonts w:ascii="楷体" w:eastAsia="楷体" w:hAnsi="楷体"/>
                <w:szCs w:val="21"/>
              </w:rPr>
              <w:t>i</w:t>
            </w:r>
            <w:r>
              <w:rPr>
                <w:rFonts w:ascii="楷体" w:eastAsia="楷体" w:hAnsi="楷体" w:hint="eastAsia"/>
                <w:szCs w:val="21"/>
              </w:rPr>
              <w:t>d</w:t>
            </w:r>
          </w:p>
        </w:tc>
        <w:tc>
          <w:tcPr>
            <w:tcW w:w="212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r>
              <w:rPr>
                <w:rFonts w:ascii="楷体" w:eastAsia="楷体" w:hAnsi="楷体" w:hint="eastAsia"/>
                <w:szCs w:val="21"/>
              </w:rPr>
              <w:t>ID</w:t>
            </w:r>
          </w:p>
        </w:tc>
        <w:tc>
          <w:tcPr>
            <w:tcW w:w="1699"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roofErr w:type="spellStart"/>
            <w:r>
              <w:rPr>
                <w:rFonts w:ascii="楷体" w:eastAsia="楷体" w:hAnsi="楷体"/>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szCs w:val="21"/>
              </w:rPr>
            </w:pPr>
            <w:r>
              <w:rPr>
                <w:rFonts w:ascii="楷体" w:eastAsia="楷体" w:hAnsi="楷体" w:hint="eastAsia"/>
                <w:szCs w:val="21"/>
              </w:rPr>
              <w:t>否</w:t>
            </w: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Pr="00D83A4F" w:rsidRDefault="00E54B3D" w:rsidP="003F07B8">
            <w:pPr>
              <w:rPr>
                <w:rFonts w:ascii="楷体" w:eastAsia="楷体" w:hAnsi="楷体" w:hint="eastAsia"/>
                <w:szCs w:val="21"/>
              </w:rPr>
            </w:pPr>
            <w:r>
              <w:rPr>
                <w:rFonts w:ascii="楷体" w:eastAsia="楷体" w:hAnsi="楷体" w:hint="eastAsia"/>
                <w:szCs w:val="21"/>
              </w:rPr>
              <w:t>name</w:t>
            </w:r>
          </w:p>
        </w:tc>
        <w:tc>
          <w:tcPr>
            <w:tcW w:w="2124" w:type="dxa"/>
            <w:tcBorders>
              <w:top w:val="single" w:sz="4" w:space="0" w:color="auto"/>
              <w:left w:val="single" w:sz="4" w:space="0" w:color="auto"/>
              <w:bottom w:val="single" w:sz="4" w:space="0" w:color="auto"/>
              <w:right w:val="single" w:sz="4" w:space="0" w:color="auto"/>
            </w:tcBorders>
          </w:tcPr>
          <w:p w:rsidR="00E54B3D" w:rsidRDefault="00D67137" w:rsidP="003F07B8">
            <w:pPr>
              <w:rPr>
                <w:rFonts w:ascii="楷体" w:eastAsia="楷体" w:hAnsi="楷体" w:hint="eastAsia"/>
                <w:szCs w:val="21"/>
              </w:rPr>
            </w:pPr>
            <w:r>
              <w:rPr>
                <w:rFonts w:ascii="楷体" w:eastAsia="楷体" w:hAnsi="楷体" w:hint="eastAsia"/>
                <w:szCs w:val="21"/>
              </w:rPr>
              <w:t>名称</w:t>
            </w:r>
          </w:p>
        </w:tc>
        <w:tc>
          <w:tcPr>
            <w:tcW w:w="1699"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roofErr w:type="gramStart"/>
            <w:r>
              <w:rPr>
                <w:rFonts w:ascii="楷体" w:eastAsia="楷体" w:hAnsi="楷体" w:hint="eastAsia"/>
                <w:szCs w:val="21"/>
              </w:rPr>
              <w:t>varchar(</w:t>
            </w:r>
            <w:proofErr w:type="gramEnd"/>
            <w:r>
              <w:rPr>
                <w:rFonts w:ascii="楷体" w:eastAsia="楷体" w:hAnsi="楷体"/>
                <w:szCs w:val="21"/>
              </w:rPr>
              <w:t>50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Pr="00D83A4F" w:rsidRDefault="004373A1" w:rsidP="003F07B8">
            <w:pPr>
              <w:rPr>
                <w:rFonts w:ascii="楷体" w:eastAsia="楷体" w:hAnsi="楷体"/>
                <w:szCs w:val="21"/>
              </w:rPr>
            </w:pPr>
            <w:proofErr w:type="spellStart"/>
            <w:r>
              <w:rPr>
                <w:rFonts w:ascii="楷体" w:eastAsia="楷体" w:hAnsi="楷体" w:hint="eastAsia"/>
                <w:szCs w:val="21"/>
              </w:rPr>
              <w:t>b</w:t>
            </w:r>
            <w:r w:rsidR="00D67137" w:rsidRPr="00D67137">
              <w:rPr>
                <w:rFonts w:ascii="楷体" w:eastAsia="楷体" w:hAnsi="楷体"/>
                <w:szCs w:val="21"/>
              </w:rPr>
              <w:t>usiness</w:t>
            </w:r>
            <w:r>
              <w:rPr>
                <w:rFonts w:ascii="楷体" w:eastAsia="楷体" w:hAnsi="楷体"/>
                <w:szCs w:val="21"/>
              </w:rPr>
              <w:t>_</w:t>
            </w:r>
            <w:r w:rsidR="00D67137" w:rsidRPr="00D67137">
              <w:rPr>
                <w:rFonts w:ascii="楷体" w:eastAsia="楷体" w:hAnsi="楷体"/>
                <w:szCs w:val="21"/>
              </w:rPr>
              <w:t>hours</w:t>
            </w:r>
            <w:proofErr w:type="spellEnd"/>
          </w:p>
        </w:tc>
        <w:tc>
          <w:tcPr>
            <w:tcW w:w="2124" w:type="dxa"/>
            <w:tcBorders>
              <w:top w:val="single" w:sz="4" w:space="0" w:color="auto"/>
              <w:left w:val="single" w:sz="4" w:space="0" w:color="auto"/>
              <w:bottom w:val="single" w:sz="4" w:space="0" w:color="auto"/>
              <w:right w:val="single" w:sz="4" w:space="0" w:color="auto"/>
            </w:tcBorders>
          </w:tcPr>
          <w:p w:rsidR="00E54B3D" w:rsidRDefault="00D67137" w:rsidP="003F07B8">
            <w:pPr>
              <w:rPr>
                <w:rFonts w:ascii="楷体" w:eastAsia="楷体" w:hAnsi="楷体" w:hint="eastAsia"/>
                <w:szCs w:val="21"/>
              </w:rPr>
            </w:pPr>
            <w:r>
              <w:rPr>
                <w:rFonts w:ascii="楷体" w:eastAsia="楷体" w:hAnsi="楷体" w:hint="eastAsia"/>
                <w:szCs w:val="21"/>
              </w:rPr>
              <w:t>营业时间</w:t>
            </w:r>
          </w:p>
        </w:tc>
        <w:tc>
          <w:tcPr>
            <w:tcW w:w="1699"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hint="eastAsia"/>
                <w:szCs w:val="21"/>
              </w:rPr>
            </w:pPr>
            <w:r>
              <w:rPr>
                <w:rFonts w:ascii="楷体" w:eastAsia="楷体" w:hAnsi="楷体" w:hint="eastAsia"/>
                <w:szCs w:val="21"/>
              </w:rPr>
              <w:t>varchar (</w:t>
            </w:r>
            <w:r w:rsidR="00937C65">
              <w:rPr>
                <w:rFonts w:ascii="楷体" w:eastAsia="楷体" w:hAnsi="楷体"/>
                <w:szCs w:val="21"/>
              </w:rPr>
              <w:t>20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Pr="00D83A4F" w:rsidRDefault="00616DFC" w:rsidP="003F07B8">
            <w:pPr>
              <w:rPr>
                <w:rFonts w:ascii="楷体" w:eastAsia="楷体" w:hAnsi="楷体"/>
                <w:szCs w:val="21"/>
              </w:rPr>
            </w:pPr>
            <w:r>
              <w:rPr>
                <w:rFonts w:ascii="楷体" w:eastAsia="楷体" w:hAnsi="楷体" w:hint="eastAsia"/>
                <w:szCs w:val="21"/>
              </w:rPr>
              <w:t>address</w:t>
            </w:r>
          </w:p>
        </w:tc>
        <w:tc>
          <w:tcPr>
            <w:tcW w:w="2124" w:type="dxa"/>
            <w:tcBorders>
              <w:top w:val="single" w:sz="4" w:space="0" w:color="auto"/>
              <w:left w:val="single" w:sz="4" w:space="0" w:color="auto"/>
              <w:bottom w:val="single" w:sz="4" w:space="0" w:color="auto"/>
              <w:right w:val="single" w:sz="4" w:space="0" w:color="auto"/>
            </w:tcBorders>
          </w:tcPr>
          <w:p w:rsidR="00E54B3D" w:rsidRDefault="004373A1" w:rsidP="003F07B8">
            <w:pPr>
              <w:rPr>
                <w:rFonts w:ascii="楷体" w:eastAsia="楷体" w:hAnsi="楷体" w:hint="eastAsia"/>
                <w:szCs w:val="21"/>
              </w:rPr>
            </w:pPr>
            <w:r>
              <w:rPr>
                <w:rFonts w:ascii="楷体" w:eastAsia="楷体" w:hAnsi="楷体" w:hint="eastAsia"/>
                <w:szCs w:val="21"/>
              </w:rPr>
              <w:t>地址名称</w:t>
            </w:r>
          </w:p>
        </w:tc>
        <w:tc>
          <w:tcPr>
            <w:tcW w:w="1699" w:type="dxa"/>
            <w:tcBorders>
              <w:top w:val="single" w:sz="4" w:space="0" w:color="auto"/>
              <w:left w:val="single" w:sz="4" w:space="0" w:color="auto"/>
              <w:bottom w:val="single" w:sz="4" w:space="0" w:color="auto"/>
              <w:right w:val="single" w:sz="4" w:space="0" w:color="auto"/>
            </w:tcBorders>
          </w:tcPr>
          <w:p w:rsidR="00E54B3D" w:rsidRDefault="005F5731" w:rsidP="003F07B8">
            <w:pPr>
              <w:rPr>
                <w:rFonts w:ascii="楷体" w:eastAsia="楷体" w:hAnsi="楷体" w:hint="eastAsia"/>
                <w:szCs w:val="21"/>
              </w:rPr>
            </w:pPr>
            <w:proofErr w:type="gramStart"/>
            <w:r>
              <w:rPr>
                <w:rFonts w:ascii="楷体" w:eastAsia="楷体" w:hAnsi="楷体" w:hint="eastAsia"/>
                <w:szCs w:val="21"/>
              </w:rPr>
              <w:t>varchar(</w:t>
            </w:r>
            <w:proofErr w:type="gramEnd"/>
            <w:r>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r>
      <w:tr w:rsidR="004373A1"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373A1" w:rsidRDefault="004373A1"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373A1" w:rsidRDefault="00616DFC" w:rsidP="003F07B8">
            <w:pPr>
              <w:rPr>
                <w:rFonts w:ascii="楷体" w:eastAsia="楷体" w:hAnsi="楷体" w:hint="eastAsia"/>
                <w:szCs w:val="21"/>
              </w:rPr>
            </w:pPr>
            <w:proofErr w:type="spellStart"/>
            <w:r>
              <w:rPr>
                <w:rFonts w:ascii="楷体" w:eastAsia="楷体" w:hAnsi="楷体" w:hint="eastAsia"/>
                <w:szCs w:val="21"/>
              </w:rPr>
              <w:t>address_point</w:t>
            </w:r>
            <w:proofErr w:type="spellEnd"/>
          </w:p>
        </w:tc>
        <w:tc>
          <w:tcPr>
            <w:tcW w:w="2124" w:type="dxa"/>
            <w:tcBorders>
              <w:top w:val="single" w:sz="4" w:space="0" w:color="auto"/>
              <w:left w:val="single" w:sz="4" w:space="0" w:color="auto"/>
              <w:bottom w:val="single" w:sz="4" w:space="0" w:color="auto"/>
              <w:right w:val="single" w:sz="4" w:space="0" w:color="auto"/>
            </w:tcBorders>
          </w:tcPr>
          <w:p w:rsidR="004373A1" w:rsidRDefault="004373A1" w:rsidP="003F07B8">
            <w:pPr>
              <w:rPr>
                <w:rFonts w:ascii="楷体" w:eastAsia="楷体" w:hAnsi="楷体" w:hint="eastAsia"/>
                <w:szCs w:val="21"/>
              </w:rPr>
            </w:pPr>
            <w:r>
              <w:rPr>
                <w:rFonts w:ascii="楷体" w:eastAsia="楷体" w:hAnsi="楷体" w:hint="eastAsia"/>
                <w:szCs w:val="21"/>
              </w:rPr>
              <w:t>地址坐标</w:t>
            </w:r>
          </w:p>
        </w:tc>
        <w:tc>
          <w:tcPr>
            <w:tcW w:w="1699" w:type="dxa"/>
            <w:tcBorders>
              <w:top w:val="single" w:sz="4" w:space="0" w:color="auto"/>
              <w:left w:val="single" w:sz="4" w:space="0" w:color="auto"/>
              <w:bottom w:val="single" w:sz="4" w:space="0" w:color="auto"/>
              <w:right w:val="single" w:sz="4" w:space="0" w:color="auto"/>
            </w:tcBorders>
          </w:tcPr>
          <w:p w:rsidR="004373A1" w:rsidRDefault="005F5731" w:rsidP="003F07B8">
            <w:pPr>
              <w:rPr>
                <w:rFonts w:ascii="楷体" w:eastAsia="楷体" w:hAnsi="楷体" w:hint="eastAsia"/>
                <w:szCs w:val="21"/>
              </w:rPr>
            </w:pPr>
            <w:proofErr w:type="gramStart"/>
            <w:r>
              <w:rPr>
                <w:rFonts w:ascii="楷体" w:eastAsia="楷体" w:hAnsi="楷体" w:hint="eastAsia"/>
                <w:szCs w:val="21"/>
              </w:rPr>
              <w:t>varchar(</w:t>
            </w:r>
            <w:proofErr w:type="gramEnd"/>
            <w:r>
              <w:rPr>
                <w:rFonts w:ascii="楷体" w:eastAsia="楷体" w:hAnsi="楷体"/>
                <w:szCs w:val="21"/>
              </w:rPr>
              <w:t>50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4373A1" w:rsidRDefault="004373A1" w:rsidP="003F07B8">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4373A1" w:rsidRDefault="004373A1"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373A1" w:rsidRDefault="004373A1" w:rsidP="003F07B8">
            <w:pPr>
              <w:rPr>
                <w:rFonts w:ascii="楷体" w:eastAsia="楷体" w:hAnsi="楷体"/>
                <w:szCs w:val="21"/>
              </w:rPr>
            </w:pPr>
          </w:p>
        </w:tc>
      </w:tr>
      <w:tr w:rsidR="004373A1"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373A1" w:rsidRDefault="004373A1"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373A1" w:rsidRDefault="00616DFC" w:rsidP="003F07B8">
            <w:pPr>
              <w:rPr>
                <w:rFonts w:ascii="楷体" w:eastAsia="楷体" w:hAnsi="楷体" w:hint="eastAsia"/>
                <w:szCs w:val="21"/>
              </w:rPr>
            </w:pPr>
            <w:r>
              <w:rPr>
                <w:rFonts w:ascii="楷体" w:eastAsia="楷体" w:hAnsi="楷体" w:hint="eastAsia"/>
                <w:szCs w:val="21"/>
              </w:rPr>
              <w:t>phone</w:t>
            </w:r>
          </w:p>
        </w:tc>
        <w:tc>
          <w:tcPr>
            <w:tcW w:w="2124" w:type="dxa"/>
            <w:tcBorders>
              <w:top w:val="single" w:sz="4" w:space="0" w:color="auto"/>
              <w:left w:val="single" w:sz="4" w:space="0" w:color="auto"/>
              <w:bottom w:val="single" w:sz="4" w:space="0" w:color="auto"/>
              <w:right w:val="single" w:sz="4" w:space="0" w:color="auto"/>
            </w:tcBorders>
          </w:tcPr>
          <w:p w:rsidR="004373A1" w:rsidRDefault="004373A1" w:rsidP="003F07B8">
            <w:pPr>
              <w:rPr>
                <w:rFonts w:ascii="楷体" w:eastAsia="楷体" w:hAnsi="楷体" w:hint="eastAsia"/>
                <w:szCs w:val="21"/>
              </w:rPr>
            </w:pPr>
            <w:r>
              <w:rPr>
                <w:rFonts w:ascii="楷体" w:eastAsia="楷体" w:hAnsi="楷体" w:hint="eastAsia"/>
                <w:szCs w:val="21"/>
              </w:rPr>
              <w:t>电话</w:t>
            </w:r>
          </w:p>
        </w:tc>
        <w:tc>
          <w:tcPr>
            <w:tcW w:w="1699" w:type="dxa"/>
            <w:tcBorders>
              <w:top w:val="single" w:sz="4" w:space="0" w:color="auto"/>
              <w:left w:val="single" w:sz="4" w:space="0" w:color="auto"/>
              <w:bottom w:val="single" w:sz="4" w:space="0" w:color="auto"/>
              <w:right w:val="single" w:sz="4" w:space="0" w:color="auto"/>
            </w:tcBorders>
          </w:tcPr>
          <w:p w:rsidR="004373A1" w:rsidRDefault="005F5731" w:rsidP="003F07B8">
            <w:pPr>
              <w:rPr>
                <w:rFonts w:ascii="楷体" w:eastAsia="楷体" w:hAnsi="楷体" w:hint="eastAsia"/>
                <w:szCs w:val="21"/>
              </w:rPr>
            </w:pPr>
            <w:proofErr w:type="gramStart"/>
            <w:r>
              <w:rPr>
                <w:rFonts w:ascii="楷体" w:eastAsia="楷体" w:hAnsi="楷体" w:hint="eastAsia"/>
                <w:szCs w:val="21"/>
              </w:rPr>
              <w:t>varchar(</w:t>
            </w:r>
            <w:proofErr w:type="gramEnd"/>
            <w:r>
              <w:rPr>
                <w:rFonts w:ascii="楷体" w:eastAsia="楷体" w:hAnsi="楷体"/>
                <w:szCs w:val="21"/>
              </w:rPr>
              <w:t>20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4373A1" w:rsidRDefault="004373A1" w:rsidP="003F07B8">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4373A1" w:rsidRDefault="004373A1"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373A1" w:rsidRDefault="004373A1" w:rsidP="003F07B8">
            <w:pPr>
              <w:rPr>
                <w:rFonts w:ascii="楷体" w:eastAsia="楷体" w:hAnsi="楷体"/>
                <w:szCs w:val="21"/>
              </w:rPr>
            </w:pP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Pr="00D83A4F" w:rsidRDefault="00616DFC" w:rsidP="003F07B8">
            <w:pPr>
              <w:rPr>
                <w:rFonts w:ascii="楷体" w:eastAsia="楷体" w:hAnsi="楷体" w:hint="eastAsia"/>
                <w:szCs w:val="21"/>
              </w:rPr>
            </w:pPr>
            <w:r w:rsidRPr="00616DFC">
              <w:rPr>
                <w:rFonts w:ascii="楷体" w:eastAsia="楷体" w:hAnsi="楷体"/>
                <w:szCs w:val="21"/>
              </w:rPr>
              <w:t>brand</w:t>
            </w:r>
          </w:p>
        </w:tc>
        <w:tc>
          <w:tcPr>
            <w:tcW w:w="2124" w:type="dxa"/>
            <w:tcBorders>
              <w:top w:val="single" w:sz="4" w:space="0" w:color="auto"/>
              <w:left w:val="single" w:sz="4" w:space="0" w:color="auto"/>
              <w:bottom w:val="single" w:sz="4" w:space="0" w:color="auto"/>
              <w:right w:val="single" w:sz="4" w:space="0" w:color="auto"/>
            </w:tcBorders>
          </w:tcPr>
          <w:p w:rsidR="00E54B3D" w:rsidRDefault="004373A1" w:rsidP="003F07B8">
            <w:pPr>
              <w:rPr>
                <w:rFonts w:ascii="楷体" w:eastAsia="楷体" w:hAnsi="楷体"/>
                <w:szCs w:val="21"/>
              </w:rPr>
            </w:pPr>
            <w:r>
              <w:rPr>
                <w:rFonts w:ascii="楷体" w:eastAsia="楷体" w:hAnsi="楷体" w:hint="eastAsia"/>
                <w:szCs w:val="21"/>
              </w:rPr>
              <w:t>售卖品牌</w:t>
            </w:r>
          </w:p>
        </w:tc>
        <w:tc>
          <w:tcPr>
            <w:tcW w:w="1699"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r>
              <w:rPr>
                <w:rFonts w:ascii="楷体" w:eastAsia="楷体" w:hAnsi="楷体" w:hint="eastAsia"/>
                <w:szCs w:val="21"/>
              </w:rPr>
              <w:t>varchar (</w:t>
            </w:r>
            <w:r w:rsidR="005F5731">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Default="00616DFC" w:rsidP="003F07B8">
            <w:pPr>
              <w:rPr>
                <w:rFonts w:ascii="楷体" w:eastAsia="楷体" w:hAnsi="楷体" w:hint="eastAsia"/>
                <w:szCs w:val="21"/>
              </w:rPr>
            </w:pPr>
            <w:r w:rsidRPr="00616DFC">
              <w:rPr>
                <w:rFonts w:ascii="楷体" w:eastAsia="楷体" w:hAnsi="楷体"/>
                <w:szCs w:val="21"/>
              </w:rPr>
              <w:t>describe</w:t>
            </w:r>
          </w:p>
        </w:tc>
        <w:tc>
          <w:tcPr>
            <w:tcW w:w="2124" w:type="dxa"/>
            <w:tcBorders>
              <w:top w:val="single" w:sz="4" w:space="0" w:color="auto"/>
              <w:left w:val="single" w:sz="4" w:space="0" w:color="auto"/>
              <w:bottom w:val="single" w:sz="4" w:space="0" w:color="auto"/>
              <w:right w:val="single" w:sz="4" w:space="0" w:color="auto"/>
            </w:tcBorders>
          </w:tcPr>
          <w:p w:rsidR="00E54B3D" w:rsidRDefault="004373A1" w:rsidP="003F07B8">
            <w:pPr>
              <w:rPr>
                <w:rFonts w:ascii="楷体" w:eastAsia="楷体" w:hAnsi="楷体" w:hint="eastAsia"/>
                <w:szCs w:val="21"/>
              </w:rPr>
            </w:pPr>
            <w:r>
              <w:rPr>
                <w:rFonts w:ascii="楷体" w:eastAsia="楷体" w:hAnsi="楷体" w:hint="eastAsia"/>
                <w:szCs w:val="21"/>
              </w:rPr>
              <w:t>简介</w:t>
            </w:r>
          </w:p>
        </w:tc>
        <w:tc>
          <w:tcPr>
            <w:tcW w:w="1699"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hint="eastAsia"/>
                <w:szCs w:val="21"/>
              </w:rPr>
            </w:pPr>
            <w:r>
              <w:rPr>
                <w:rFonts w:ascii="楷体" w:eastAsia="楷体" w:hAnsi="楷体" w:hint="eastAsia"/>
                <w:szCs w:val="21"/>
              </w:rPr>
              <w:t>varchar (</w:t>
            </w:r>
            <w:r w:rsidR="005F5731">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Default="00803D24" w:rsidP="003F07B8">
            <w:pPr>
              <w:rPr>
                <w:rFonts w:ascii="楷体" w:eastAsia="楷体" w:hAnsi="楷体" w:hint="eastAsia"/>
                <w:szCs w:val="21"/>
              </w:rPr>
            </w:pPr>
            <w:r w:rsidRPr="00803D24">
              <w:rPr>
                <w:rFonts w:ascii="楷体" w:eastAsia="楷体" w:hAnsi="楷体"/>
                <w:szCs w:val="21"/>
              </w:rPr>
              <w:t>license</w:t>
            </w:r>
          </w:p>
        </w:tc>
        <w:tc>
          <w:tcPr>
            <w:tcW w:w="2124" w:type="dxa"/>
            <w:tcBorders>
              <w:top w:val="single" w:sz="4" w:space="0" w:color="auto"/>
              <w:left w:val="single" w:sz="4" w:space="0" w:color="auto"/>
              <w:bottom w:val="single" w:sz="4" w:space="0" w:color="auto"/>
              <w:right w:val="single" w:sz="4" w:space="0" w:color="auto"/>
            </w:tcBorders>
          </w:tcPr>
          <w:p w:rsidR="00E54B3D" w:rsidRDefault="004373A1" w:rsidP="003F07B8">
            <w:pPr>
              <w:rPr>
                <w:rFonts w:ascii="楷体" w:eastAsia="楷体" w:hAnsi="楷体" w:hint="eastAsia"/>
                <w:szCs w:val="21"/>
              </w:rPr>
            </w:pPr>
            <w:r>
              <w:rPr>
                <w:rFonts w:ascii="楷体" w:eastAsia="楷体" w:hAnsi="楷体" w:hint="eastAsia"/>
                <w:szCs w:val="21"/>
              </w:rPr>
              <w:t>营业执照</w:t>
            </w:r>
          </w:p>
        </w:tc>
        <w:tc>
          <w:tcPr>
            <w:tcW w:w="1699"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Default="000463C8" w:rsidP="003F07B8">
            <w:pPr>
              <w:rPr>
                <w:rFonts w:ascii="楷体" w:eastAsia="楷体" w:hAnsi="楷体"/>
                <w:szCs w:val="21"/>
              </w:rPr>
            </w:pPr>
            <w:r w:rsidRPr="000463C8">
              <w:rPr>
                <w:rFonts w:ascii="楷体" w:eastAsia="楷体" w:hAnsi="楷体"/>
                <w:szCs w:val="21"/>
              </w:rPr>
              <w:t>health</w:t>
            </w:r>
          </w:p>
        </w:tc>
        <w:tc>
          <w:tcPr>
            <w:tcW w:w="2124" w:type="dxa"/>
            <w:tcBorders>
              <w:top w:val="single" w:sz="4" w:space="0" w:color="auto"/>
              <w:left w:val="single" w:sz="4" w:space="0" w:color="auto"/>
              <w:bottom w:val="single" w:sz="4" w:space="0" w:color="auto"/>
              <w:right w:val="single" w:sz="4" w:space="0" w:color="auto"/>
            </w:tcBorders>
          </w:tcPr>
          <w:p w:rsidR="00E54B3D" w:rsidRDefault="004373A1" w:rsidP="003F07B8">
            <w:pPr>
              <w:rPr>
                <w:rFonts w:ascii="楷体" w:eastAsia="楷体" w:hAnsi="楷体" w:hint="eastAsia"/>
                <w:szCs w:val="21"/>
              </w:rPr>
            </w:pPr>
            <w:r>
              <w:rPr>
                <w:rFonts w:ascii="楷体" w:eastAsia="楷体" w:hAnsi="楷体" w:hint="eastAsia"/>
                <w:szCs w:val="21"/>
              </w:rPr>
              <w:t>卫生证明</w:t>
            </w:r>
          </w:p>
        </w:tc>
        <w:tc>
          <w:tcPr>
            <w:tcW w:w="1699"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r>
      <w:tr w:rsidR="00627F29"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627F29" w:rsidRDefault="00627F29"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627F29" w:rsidRDefault="000463C8" w:rsidP="003F07B8">
            <w:pPr>
              <w:rPr>
                <w:rFonts w:ascii="楷体" w:eastAsia="楷体" w:hAnsi="楷体" w:hint="eastAsia"/>
                <w:szCs w:val="21"/>
              </w:rPr>
            </w:pPr>
            <w:r>
              <w:rPr>
                <w:rFonts w:ascii="楷体" w:eastAsia="楷体" w:hAnsi="楷体" w:hint="eastAsia"/>
                <w:szCs w:val="21"/>
              </w:rPr>
              <w:t>icon</w:t>
            </w:r>
          </w:p>
        </w:tc>
        <w:tc>
          <w:tcPr>
            <w:tcW w:w="2124" w:type="dxa"/>
            <w:tcBorders>
              <w:top w:val="single" w:sz="4" w:space="0" w:color="auto"/>
              <w:left w:val="single" w:sz="4" w:space="0" w:color="auto"/>
              <w:bottom w:val="single" w:sz="4" w:space="0" w:color="auto"/>
              <w:right w:val="single" w:sz="4" w:space="0" w:color="auto"/>
            </w:tcBorders>
          </w:tcPr>
          <w:p w:rsidR="00627F29" w:rsidRDefault="00627F29" w:rsidP="003F07B8">
            <w:pPr>
              <w:rPr>
                <w:rFonts w:ascii="楷体" w:eastAsia="楷体" w:hAnsi="楷体" w:hint="eastAsia"/>
                <w:szCs w:val="21"/>
              </w:rPr>
            </w:pPr>
            <w:r>
              <w:rPr>
                <w:rFonts w:ascii="楷体" w:eastAsia="楷体" w:hAnsi="楷体" w:hint="eastAsia"/>
                <w:szCs w:val="21"/>
              </w:rPr>
              <w:t>图标</w:t>
            </w:r>
          </w:p>
        </w:tc>
        <w:tc>
          <w:tcPr>
            <w:tcW w:w="1699" w:type="dxa"/>
            <w:tcBorders>
              <w:top w:val="single" w:sz="4" w:space="0" w:color="auto"/>
              <w:left w:val="single" w:sz="4" w:space="0" w:color="auto"/>
              <w:bottom w:val="single" w:sz="4" w:space="0" w:color="auto"/>
              <w:right w:val="single" w:sz="4" w:space="0" w:color="auto"/>
            </w:tcBorders>
          </w:tcPr>
          <w:p w:rsidR="00627F29" w:rsidRDefault="00627F29"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627F29" w:rsidRDefault="00627F29" w:rsidP="003F07B8">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627F29" w:rsidRDefault="00627F29"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627F29" w:rsidRDefault="00627F29" w:rsidP="003F07B8">
            <w:pPr>
              <w:rPr>
                <w:rFonts w:ascii="楷体" w:eastAsia="楷体" w:hAnsi="楷体"/>
                <w:szCs w:val="21"/>
              </w:rPr>
            </w:pP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Pr="00D83A4F" w:rsidRDefault="00E54B3D" w:rsidP="003F07B8">
            <w:pPr>
              <w:rPr>
                <w:rFonts w:ascii="楷体" w:eastAsia="楷体" w:hAnsi="楷体"/>
                <w:szCs w:val="21"/>
              </w:rPr>
            </w:pPr>
            <w:r>
              <w:rPr>
                <w:rFonts w:ascii="楷体" w:eastAsia="楷体" w:hAnsi="楷体"/>
                <w:szCs w:val="21"/>
              </w:rPr>
              <w:t>f</w:t>
            </w:r>
            <w:r>
              <w:rPr>
                <w:rFonts w:ascii="楷体" w:eastAsia="楷体" w:hAnsi="楷体" w:hint="eastAsia"/>
                <w:szCs w:val="21"/>
              </w:rPr>
              <w:t>lag</w:t>
            </w:r>
          </w:p>
        </w:tc>
        <w:tc>
          <w:tcPr>
            <w:tcW w:w="2124" w:type="dxa"/>
            <w:tcBorders>
              <w:top w:val="single" w:sz="4" w:space="0" w:color="auto"/>
              <w:left w:val="single" w:sz="4" w:space="0" w:color="auto"/>
              <w:bottom w:val="single" w:sz="4" w:space="0" w:color="auto"/>
              <w:right w:val="single" w:sz="4" w:space="0" w:color="auto"/>
            </w:tcBorders>
            <w:vAlign w:val="center"/>
          </w:tcPr>
          <w:p w:rsidR="00E54B3D" w:rsidRDefault="00E54B3D" w:rsidP="003F07B8">
            <w:pPr>
              <w:rPr>
                <w:rFonts w:ascii="楷体" w:eastAsia="楷体" w:hAnsi="楷体"/>
                <w:szCs w:val="21"/>
              </w:rPr>
            </w:pPr>
            <w:r>
              <w:rPr>
                <w:rFonts w:ascii="楷体" w:eastAsia="楷体" w:hAnsi="楷体" w:hint="eastAsia"/>
                <w:szCs w:val="21"/>
              </w:rPr>
              <w:t>状态</w:t>
            </w:r>
          </w:p>
        </w:tc>
        <w:tc>
          <w:tcPr>
            <w:tcW w:w="1699"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-正常/</w:t>
            </w:r>
            <w:r>
              <w:rPr>
                <w:rFonts w:ascii="楷体" w:eastAsia="楷体" w:hAnsi="楷体"/>
                <w:szCs w:val="21"/>
              </w:rPr>
              <w:t>1</w:t>
            </w:r>
            <w:r>
              <w:rPr>
                <w:rFonts w:ascii="楷体" w:eastAsia="楷体" w:hAnsi="楷体" w:hint="eastAsia"/>
                <w:szCs w:val="21"/>
              </w:rPr>
              <w:t>-停用</w:t>
            </w: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hint="eastAsia"/>
                <w:szCs w:val="21"/>
              </w:rPr>
            </w:pPr>
            <w:proofErr w:type="spellStart"/>
            <w:r>
              <w:rPr>
                <w:rFonts w:ascii="楷体" w:eastAsia="楷体" w:hAnsi="楷体" w:hint="eastAsia"/>
                <w:szCs w:val="21"/>
              </w:rPr>
              <w:t>create_</w:t>
            </w:r>
            <w:r>
              <w:rPr>
                <w:rFonts w:ascii="楷体" w:eastAsia="楷体" w:hAnsi="楷体"/>
                <w:szCs w:val="21"/>
              </w:rPr>
              <w:t>time</w:t>
            </w:r>
            <w:proofErr w:type="spellEnd"/>
          </w:p>
        </w:tc>
        <w:tc>
          <w:tcPr>
            <w:tcW w:w="2124" w:type="dxa"/>
            <w:tcBorders>
              <w:top w:val="single" w:sz="4" w:space="0" w:color="auto"/>
              <w:left w:val="single" w:sz="4" w:space="0" w:color="auto"/>
              <w:bottom w:val="single" w:sz="4" w:space="0" w:color="auto"/>
              <w:right w:val="single" w:sz="4" w:space="0" w:color="auto"/>
            </w:tcBorders>
            <w:vAlign w:val="center"/>
          </w:tcPr>
          <w:p w:rsidR="00E54B3D" w:rsidRDefault="00095A1F" w:rsidP="003F07B8">
            <w:pPr>
              <w:rPr>
                <w:rFonts w:ascii="楷体" w:eastAsia="楷体" w:hAnsi="楷体"/>
                <w:szCs w:val="21"/>
              </w:rPr>
            </w:pPr>
            <w:r>
              <w:rPr>
                <w:rFonts w:ascii="楷体" w:eastAsia="楷体" w:hAnsi="楷体" w:hint="eastAsia"/>
                <w:szCs w:val="21"/>
              </w:rPr>
              <w:t>创建时间</w:t>
            </w:r>
          </w:p>
        </w:tc>
        <w:tc>
          <w:tcPr>
            <w:tcW w:w="1699"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hint="eastAsia"/>
                <w:szCs w:val="21"/>
              </w:rPr>
            </w:pPr>
            <w:r w:rsidRPr="006F7BB8">
              <w:rPr>
                <w:rFonts w:ascii="楷体" w:eastAsia="楷体" w:hAnsi="楷体"/>
                <w:szCs w:val="21"/>
              </w:rPr>
              <w:t>timestamp</w:t>
            </w:r>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r>
      <w:tr w:rsidR="00E54B3D"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54B3D" w:rsidRDefault="00E54B3D" w:rsidP="004373A1">
            <w:pPr>
              <w:numPr>
                <w:ilvl w:val="0"/>
                <w:numId w:val="19"/>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r>
              <w:rPr>
                <w:rFonts w:ascii="楷体" w:eastAsia="楷体" w:hAnsi="楷体" w:hint="eastAsia"/>
                <w:szCs w:val="21"/>
              </w:rPr>
              <w:t>remark</w:t>
            </w:r>
          </w:p>
        </w:tc>
        <w:tc>
          <w:tcPr>
            <w:tcW w:w="2124" w:type="dxa"/>
            <w:tcBorders>
              <w:top w:val="single" w:sz="4" w:space="0" w:color="auto"/>
              <w:left w:val="single" w:sz="4" w:space="0" w:color="auto"/>
              <w:bottom w:val="single" w:sz="4" w:space="0" w:color="auto"/>
              <w:right w:val="single" w:sz="4" w:space="0" w:color="auto"/>
            </w:tcBorders>
            <w:vAlign w:val="center"/>
          </w:tcPr>
          <w:p w:rsidR="00E54B3D" w:rsidRDefault="00E54B3D" w:rsidP="003F07B8">
            <w:pPr>
              <w:rPr>
                <w:rFonts w:ascii="楷体" w:eastAsia="楷体" w:hAnsi="楷体"/>
                <w:szCs w:val="21"/>
              </w:rPr>
            </w:pPr>
            <w:r>
              <w:rPr>
                <w:rFonts w:ascii="楷体" w:eastAsia="楷体" w:hAnsi="楷体" w:hint="eastAsia"/>
                <w:szCs w:val="21"/>
              </w:rPr>
              <w:t>备注</w:t>
            </w:r>
          </w:p>
        </w:tc>
        <w:tc>
          <w:tcPr>
            <w:tcW w:w="1699"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E54B3D" w:rsidRDefault="00E54B3D"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E54B3D" w:rsidRDefault="00E54B3D" w:rsidP="003F07B8">
            <w:pPr>
              <w:rPr>
                <w:rFonts w:ascii="楷体" w:eastAsia="楷体" w:hAnsi="楷体"/>
                <w:szCs w:val="21"/>
              </w:rPr>
            </w:pPr>
          </w:p>
        </w:tc>
      </w:tr>
      <w:tr w:rsidR="00E54B3D" w:rsidTr="003F07B8">
        <w:trPr>
          <w:trHeight w:val="315"/>
          <w:jc w:val="center"/>
        </w:trPr>
        <w:tc>
          <w:tcPr>
            <w:tcW w:w="11052" w:type="dxa"/>
            <w:gridSpan w:val="7"/>
            <w:tcBorders>
              <w:top w:val="single" w:sz="4" w:space="0" w:color="auto"/>
              <w:left w:val="single" w:sz="4" w:space="0" w:color="auto"/>
              <w:bottom w:val="single" w:sz="4" w:space="0" w:color="auto"/>
              <w:right w:val="single" w:sz="4" w:space="0" w:color="auto"/>
            </w:tcBorders>
          </w:tcPr>
          <w:p w:rsidR="00E54B3D" w:rsidRDefault="00E54B3D" w:rsidP="003F07B8">
            <w:pPr>
              <w:jc w:val="left"/>
              <w:rPr>
                <w:rFonts w:ascii="楷体" w:eastAsia="楷体" w:hAnsi="楷体"/>
                <w:szCs w:val="21"/>
              </w:rPr>
            </w:pPr>
            <w:r>
              <w:rPr>
                <w:rFonts w:ascii="楷体" w:eastAsia="楷体" w:hAnsi="楷体" w:hint="eastAsia"/>
                <w:szCs w:val="21"/>
              </w:rPr>
              <w:t>说明</w:t>
            </w:r>
            <w:r>
              <w:rPr>
                <w:rFonts w:ascii="楷体" w:eastAsia="楷体" w:hAnsi="楷体"/>
                <w:szCs w:val="21"/>
              </w:rPr>
              <w:t>：</w:t>
            </w:r>
          </w:p>
          <w:p w:rsidR="00E54B3D" w:rsidRDefault="00E54B3D" w:rsidP="003F07B8">
            <w:pPr>
              <w:jc w:val="left"/>
              <w:rPr>
                <w:rFonts w:ascii="楷体" w:eastAsia="楷体" w:hAnsi="楷体"/>
                <w:szCs w:val="21"/>
              </w:rPr>
            </w:pPr>
          </w:p>
        </w:tc>
      </w:tr>
    </w:tbl>
    <w:p w:rsidR="00E54B3D" w:rsidRDefault="00E54B3D" w:rsidP="00E54B3D">
      <w:pPr>
        <w:pStyle w:val="a0"/>
      </w:pPr>
    </w:p>
    <w:p w:rsidR="00CE2A76" w:rsidRPr="00E54B3D" w:rsidRDefault="00CE2A76" w:rsidP="00CE2A76">
      <w:pPr>
        <w:pStyle w:val="3"/>
        <w:rPr>
          <w:rFonts w:hint="eastAsia"/>
        </w:rPr>
      </w:pPr>
      <w:r>
        <w:rPr>
          <w:rFonts w:hint="eastAsia"/>
        </w:rPr>
        <w:t>用户绑定</w:t>
      </w:r>
      <w:r>
        <w:rPr>
          <w:rFonts w:hint="eastAsia"/>
        </w:rPr>
        <w:t>商户信息表</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1935"/>
        <w:gridCol w:w="2124"/>
        <w:gridCol w:w="1699"/>
        <w:gridCol w:w="704"/>
        <w:gridCol w:w="854"/>
        <w:gridCol w:w="3122"/>
      </w:tblGrid>
      <w:tr w:rsidR="00CE2A76" w:rsidTr="003F07B8">
        <w:trPr>
          <w:cantSplit/>
          <w:trHeight w:val="421"/>
          <w:jc w:val="center"/>
        </w:trPr>
        <w:tc>
          <w:tcPr>
            <w:tcW w:w="614" w:type="dxa"/>
            <w:vMerge w:val="restart"/>
            <w:tcBorders>
              <w:top w:val="single" w:sz="4" w:space="0" w:color="auto"/>
              <w:left w:val="single" w:sz="4" w:space="0" w:color="auto"/>
              <w:right w:val="single" w:sz="4" w:space="0" w:color="auto"/>
            </w:tcBorders>
            <w:shd w:val="pct20" w:color="auto" w:fill="FFFFFF"/>
          </w:tcPr>
          <w:p w:rsidR="00CE2A76" w:rsidRDefault="00CE2A76" w:rsidP="003F07B8">
            <w:pPr>
              <w:jc w:val="left"/>
              <w:rPr>
                <w:rFonts w:ascii="宋体" w:hAnsi="宋体" w:cs="Arial"/>
                <w:b/>
                <w:szCs w:val="21"/>
              </w:rPr>
            </w:pPr>
            <w:r>
              <w:rPr>
                <w:rFonts w:ascii="宋体" w:hAnsi="宋体" w:cs="Arial" w:hint="eastAsia"/>
                <w:b/>
                <w:szCs w:val="21"/>
              </w:rPr>
              <w:t>序号</w:t>
            </w:r>
          </w:p>
        </w:tc>
        <w:tc>
          <w:tcPr>
            <w:tcW w:w="1935" w:type="dxa"/>
            <w:vMerge w:val="restart"/>
            <w:tcBorders>
              <w:top w:val="single" w:sz="4" w:space="0" w:color="auto"/>
              <w:left w:val="single" w:sz="4" w:space="0" w:color="auto"/>
              <w:right w:val="single" w:sz="4" w:space="0" w:color="auto"/>
            </w:tcBorders>
            <w:shd w:val="pct20" w:color="auto" w:fill="FFFFFF"/>
            <w:vAlign w:val="center"/>
          </w:tcPr>
          <w:p w:rsidR="00CE2A76" w:rsidRDefault="00CE2A76" w:rsidP="003F07B8">
            <w:pPr>
              <w:jc w:val="center"/>
              <w:rPr>
                <w:rFonts w:ascii="宋体" w:hAnsi="宋体" w:cs="Arial"/>
                <w:b/>
                <w:szCs w:val="21"/>
              </w:rPr>
            </w:pPr>
            <w:r>
              <w:rPr>
                <w:rFonts w:ascii="宋体" w:hAnsi="宋体" w:cs="Arial" w:hint="eastAsia"/>
                <w:b/>
                <w:szCs w:val="21"/>
              </w:rPr>
              <w:t>表名</w:t>
            </w:r>
          </w:p>
        </w:tc>
        <w:tc>
          <w:tcPr>
            <w:tcW w:w="3823" w:type="dxa"/>
            <w:gridSpan w:val="2"/>
            <w:tcBorders>
              <w:top w:val="single" w:sz="4" w:space="0" w:color="auto"/>
              <w:left w:val="single" w:sz="4" w:space="0" w:color="auto"/>
              <w:right w:val="single" w:sz="4" w:space="0" w:color="auto"/>
            </w:tcBorders>
            <w:shd w:val="pct20" w:color="auto" w:fill="FFFFFF"/>
          </w:tcPr>
          <w:p w:rsidR="00CE2A76" w:rsidRDefault="00CE2A76" w:rsidP="003F07B8">
            <w:pPr>
              <w:jc w:val="left"/>
              <w:rPr>
                <w:rFonts w:ascii="宋体" w:hAnsi="宋体" w:cs="Arial"/>
                <w:szCs w:val="21"/>
              </w:rPr>
            </w:pPr>
            <w:r>
              <w:rPr>
                <w:rFonts w:ascii="楷体_GB2312" w:eastAsia="楷体_GB2312" w:hint="eastAsia"/>
                <w:sz w:val="24"/>
              </w:rPr>
              <w:t>用户绑定</w:t>
            </w:r>
            <w:r>
              <w:rPr>
                <w:rFonts w:ascii="楷体_GB2312" w:eastAsia="楷体_GB2312" w:hint="eastAsia"/>
                <w:sz w:val="24"/>
              </w:rPr>
              <w:t>商户信息表</w:t>
            </w:r>
          </w:p>
        </w:tc>
        <w:tc>
          <w:tcPr>
            <w:tcW w:w="1558" w:type="dxa"/>
            <w:gridSpan w:val="2"/>
            <w:vMerge w:val="restart"/>
            <w:tcBorders>
              <w:top w:val="single" w:sz="4" w:space="0" w:color="auto"/>
              <w:left w:val="single" w:sz="4" w:space="0" w:color="auto"/>
              <w:right w:val="single" w:sz="4" w:space="0" w:color="auto"/>
            </w:tcBorders>
            <w:shd w:val="pct20" w:color="auto" w:fill="FFFFFF"/>
            <w:vAlign w:val="center"/>
          </w:tcPr>
          <w:p w:rsidR="00CE2A76" w:rsidRDefault="00CE2A76" w:rsidP="003F07B8">
            <w:pPr>
              <w:jc w:val="center"/>
              <w:rPr>
                <w:rFonts w:ascii="宋体" w:hAnsi="宋体" w:cs="Arial"/>
                <w:szCs w:val="21"/>
              </w:rPr>
            </w:pPr>
            <w:r>
              <w:rPr>
                <w:rFonts w:ascii="宋体" w:hAnsi="宋体" w:cs="Arial" w:hint="eastAsia"/>
                <w:b/>
                <w:szCs w:val="21"/>
              </w:rPr>
              <w:t>表描述</w:t>
            </w:r>
          </w:p>
        </w:tc>
        <w:tc>
          <w:tcPr>
            <w:tcW w:w="3122" w:type="dxa"/>
            <w:vMerge w:val="restart"/>
            <w:tcBorders>
              <w:top w:val="single" w:sz="4" w:space="0" w:color="auto"/>
              <w:left w:val="single" w:sz="4" w:space="0" w:color="auto"/>
              <w:right w:val="single" w:sz="4" w:space="0" w:color="auto"/>
            </w:tcBorders>
            <w:shd w:val="pct20" w:color="auto" w:fill="FFFFFF"/>
          </w:tcPr>
          <w:p w:rsidR="00CE2A76" w:rsidRDefault="00CE2A76" w:rsidP="003F07B8">
            <w:pPr>
              <w:jc w:val="left"/>
              <w:rPr>
                <w:rFonts w:ascii="宋体" w:hAnsi="宋体" w:cs="Arial"/>
                <w:szCs w:val="21"/>
              </w:rPr>
            </w:pPr>
          </w:p>
        </w:tc>
      </w:tr>
      <w:tr w:rsidR="00CE2A76" w:rsidTr="003F07B8">
        <w:trPr>
          <w:cantSplit/>
          <w:trHeight w:val="421"/>
          <w:jc w:val="center"/>
        </w:trPr>
        <w:tc>
          <w:tcPr>
            <w:tcW w:w="614" w:type="dxa"/>
            <w:vMerge/>
            <w:tcBorders>
              <w:left w:val="single" w:sz="4" w:space="0" w:color="auto"/>
              <w:right w:val="single" w:sz="4" w:space="0" w:color="auto"/>
            </w:tcBorders>
            <w:shd w:val="pct20" w:color="auto" w:fill="FFFFFF"/>
          </w:tcPr>
          <w:p w:rsidR="00CE2A76" w:rsidRDefault="00CE2A76" w:rsidP="003F07B8">
            <w:pPr>
              <w:jc w:val="left"/>
              <w:rPr>
                <w:rFonts w:ascii="宋体" w:hAnsi="宋体" w:cs="Arial"/>
                <w:b/>
                <w:szCs w:val="21"/>
              </w:rPr>
            </w:pPr>
          </w:p>
        </w:tc>
        <w:tc>
          <w:tcPr>
            <w:tcW w:w="1935" w:type="dxa"/>
            <w:vMerge/>
            <w:tcBorders>
              <w:left w:val="single" w:sz="4" w:space="0" w:color="auto"/>
              <w:bottom w:val="single" w:sz="4" w:space="0" w:color="auto"/>
              <w:right w:val="single" w:sz="4" w:space="0" w:color="auto"/>
            </w:tcBorders>
            <w:shd w:val="pct20" w:color="auto" w:fill="FFFFFF"/>
            <w:vAlign w:val="center"/>
          </w:tcPr>
          <w:p w:rsidR="00CE2A76" w:rsidRDefault="00CE2A76" w:rsidP="003F07B8">
            <w:pPr>
              <w:jc w:val="center"/>
              <w:rPr>
                <w:rFonts w:ascii="宋体" w:hAnsi="宋体" w:cs="Arial"/>
                <w:b/>
                <w:szCs w:val="21"/>
              </w:rPr>
            </w:pPr>
          </w:p>
        </w:tc>
        <w:tc>
          <w:tcPr>
            <w:tcW w:w="3823" w:type="dxa"/>
            <w:gridSpan w:val="2"/>
            <w:tcBorders>
              <w:top w:val="single" w:sz="4" w:space="0" w:color="auto"/>
              <w:left w:val="single" w:sz="4" w:space="0" w:color="auto"/>
              <w:right w:val="single" w:sz="4" w:space="0" w:color="auto"/>
            </w:tcBorders>
            <w:shd w:val="pct20" w:color="auto" w:fill="FFFFFF"/>
          </w:tcPr>
          <w:p w:rsidR="00CE2A76" w:rsidRDefault="00CE2A76" w:rsidP="003F07B8">
            <w:pPr>
              <w:jc w:val="left"/>
              <w:rPr>
                <w:rFonts w:ascii="宋体" w:hAnsi="宋体" w:cs="Arial"/>
                <w:szCs w:val="21"/>
              </w:rPr>
            </w:pPr>
            <w:proofErr w:type="spellStart"/>
            <w:r>
              <w:rPr>
                <w:rFonts w:ascii="楷体_GB2312" w:eastAsia="楷体_GB2312" w:hint="eastAsia"/>
                <w:sz w:val="24"/>
              </w:rPr>
              <w:t>tb</w:t>
            </w:r>
            <w:r>
              <w:rPr>
                <w:rFonts w:ascii="楷体_GB2312" w:eastAsia="楷体_GB2312"/>
                <w:sz w:val="24"/>
              </w:rPr>
              <w:t>_</w:t>
            </w:r>
            <w:r>
              <w:rPr>
                <w:rFonts w:ascii="楷体_GB2312" w:eastAsia="楷体_GB2312" w:hint="eastAsia"/>
                <w:sz w:val="24"/>
              </w:rPr>
              <w:t>busi</w:t>
            </w:r>
            <w:r>
              <w:rPr>
                <w:rFonts w:ascii="楷体_GB2312" w:eastAsia="楷体_GB2312"/>
                <w:sz w:val="24"/>
              </w:rPr>
              <w:t>_</w:t>
            </w:r>
            <w:r w:rsidR="00085F61">
              <w:rPr>
                <w:rFonts w:ascii="楷体_GB2312" w:eastAsia="楷体_GB2312" w:hint="eastAsia"/>
                <w:sz w:val="24"/>
              </w:rPr>
              <w:t>user_bind</w:t>
            </w:r>
            <w:proofErr w:type="spellEnd"/>
            <w:r w:rsidR="00085F61">
              <w:rPr>
                <w:rFonts w:ascii="楷体_GB2312" w:eastAsia="楷体_GB2312" w:hint="eastAsia"/>
                <w:sz w:val="24"/>
              </w:rPr>
              <w:t>_</w:t>
            </w:r>
            <w:r>
              <w:t xml:space="preserve"> </w:t>
            </w:r>
            <w:r>
              <w:rPr>
                <w:rFonts w:ascii="楷体_GB2312" w:eastAsia="楷体_GB2312" w:hint="eastAsia"/>
                <w:sz w:val="24"/>
              </w:rPr>
              <w:t>m</w:t>
            </w:r>
            <w:r w:rsidRPr="00A32A93">
              <w:rPr>
                <w:rFonts w:ascii="楷体_GB2312" w:eastAsia="楷体_GB2312"/>
                <w:sz w:val="24"/>
              </w:rPr>
              <w:t>erchant</w:t>
            </w:r>
          </w:p>
        </w:tc>
        <w:tc>
          <w:tcPr>
            <w:tcW w:w="1558" w:type="dxa"/>
            <w:gridSpan w:val="2"/>
            <w:vMerge/>
            <w:tcBorders>
              <w:left w:val="single" w:sz="4" w:space="0" w:color="auto"/>
              <w:bottom w:val="nil"/>
              <w:right w:val="single" w:sz="4" w:space="0" w:color="auto"/>
            </w:tcBorders>
            <w:shd w:val="pct20" w:color="auto" w:fill="FFFFFF"/>
            <w:vAlign w:val="center"/>
          </w:tcPr>
          <w:p w:rsidR="00CE2A76" w:rsidRDefault="00CE2A76" w:rsidP="003F07B8">
            <w:pPr>
              <w:jc w:val="center"/>
              <w:rPr>
                <w:rFonts w:ascii="宋体" w:hAnsi="宋体" w:cs="Arial"/>
                <w:b/>
                <w:szCs w:val="21"/>
              </w:rPr>
            </w:pPr>
          </w:p>
        </w:tc>
        <w:tc>
          <w:tcPr>
            <w:tcW w:w="3122" w:type="dxa"/>
            <w:vMerge/>
            <w:tcBorders>
              <w:left w:val="single" w:sz="4" w:space="0" w:color="auto"/>
              <w:bottom w:val="nil"/>
              <w:right w:val="single" w:sz="4" w:space="0" w:color="auto"/>
            </w:tcBorders>
            <w:shd w:val="pct20" w:color="auto" w:fill="FFFFFF"/>
          </w:tcPr>
          <w:p w:rsidR="00CE2A76" w:rsidRDefault="00CE2A76" w:rsidP="003F07B8">
            <w:pPr>
              <w:jc w:val="left"/>
              <w:rPr>
                <w:rFonts w:ascii="宋体" w:hAnsi="宋体" w:cs="Arial"/>
                <w:szCs w:val="21"/>
              </w:rPr>
            </w:pPr>
          </w:p>
        </w:tc>
      </w:tr>
      <w:tr w:rsidR="00CE2A76"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b/>
                <w:szCs w:val="21"/>
              </w:rPr>
            </w:pPr>
            <w:r>
              <w:rPr>
                <w:rFonts w:ascii="宋体" w:hAnsi="宋体" w:cs="Arial" w:hint="eastAsia"/>
                <w:b/>
                <w:szCs w:val="21"/>
              </w:rPr>
              <w:t>主键</w:t>
            </w:r>
          </w:p>
        </w:tc>
        <w:tc>
          <w:tcPr>
            <w:tcW w:w="8503" w:type="dxa"/>
            <w:gridSpan w:val="5"/>
            <w:tcBorders>
              <w:top w:val="double" w:sz="4" w:space="0" w:color="auto"/>
              <w:left w:val="single" w:sz="4" w:space="0" w:color="auto"/>
              <w:bottom w:val="double" w:sz="4" w:space="0" w:color="auto"/>
              <w:right w:val="single" w:sz="4" w:space="0" w:color="auto"/>
            </w:tcBorders>
          </w:tcPr>
          <w:p w:rsidR="00CE2A76" w:rsidRDefault="00CE2A76" w:rsidP="003F07B8">
            <w:pPr>
              <w:rPr>
                <w:rFonts w:ascii="楷体" w:eastAsia="楷体" w:hAnsi="楷体"/>
                <w:szCs w:val="21"/>
              </w:rPr>
            </w:pPr>
            <w:r>
              <w:rPr>
                <w:rFonts w:ascii="楷体" w:eastAsia="楷体" w:hAnsi="楷体"/>
                <w:szCs w:val="21"/>
              </w:rPr>
              <w:t>id</w:t>
            </w:r>
          </w:p>
        </w:tc>
      </w:tr>
      <w:tr w:rsidR="00CE2A76"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b/>
                <w:szCs w:val="21"/>
              </w:rPr>
            </w:pPr>
            <w:r>
              <w:rPr>
                <w:rFonts w:ascii="宋体" w:hAnsi="宋体" w:cs="Arial" w:hint="eastAsia"/>
                <w:b/>
                <w:szCs w:val="21"/>
              </w:rPr>
              <w:t>唯一索引</w:t>
            </w:r>
          </w:p>
        </w:tc>
        <w:tc>
          <w:tcPr>
            <w:tcW w:w="8503" w:type="dxa"/>
            <w:gridSpan w:val="5"/>
            <w:tcBorders>
              <w:top w:val="double" w:sz="4" w:space="0" w:color="auto"/>
              <w:left w:val="single" w:sz="4" w:space="0" w:color="auto"/>
              <w:bottom w:val="double" w:sz="4" w:space="0" w:color="auto"/>
              <w:right w:val="single" w:sz="4" w:space="0" w:color="auto"/>
            </w:tcBorders>
          </w:tcPr>
          <w:p w:rsidR="00CE2A76" w:rsidRDefault="00CE2A76" w:rsidP="003F07B8">
            <w:pPr>
              <w:rPr>
                <w:rFonts w:ascii="楷体" w:eastAsia="楷体" w:hAnsi="楷体"/>
                <w:szCs w:val="21"/>
              </w:rPr>
            </w:pPr>
          </w:p>
        </w:tc>
      </w:tr>
      <w:tr w:rsidR="00CE2A76"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b/>
                <w:szCs w:val="21"/>
              </w:rPr>
            </w:pPr>
            <w:r>
              <w:rPr>
                <w:rFonts w:ascii="宋体" w:hAnsi="宋体" w:cs="Arial" w:hint="eastAsia"/>
                <w:b/>
                <w:szCs w:val="21"/>
              </w:rPr>
              <w:t>非唯一索引</w:t>
            </w:r>
          </w:p>
        </w:tc>
        <w:tc>
          <w:tcPr>
            <w:tcW w:w="8503" w:type="dxa"/>
            <w:gridSpan w:val="5"/>
            <w:tcBorders>
              <w:top w:val="double" w:sz="4" w:space="0" w:color="auto"/>
              <w:left w:val="single" w:sz="4" w:space="0" w:color="auto"/>
              <w:bottom w:val="double" w:sz="4" w:space="0" w:color="auto"/>
              <w:right w:val="single" w:sz="4" w:space="0" w:color="auto"/>
            </w:tcBorders>
          </w:tcPr>
          <w:p w:rsidR="00CE2A76" w:rsidRDefault="00CE2A76" w:rsidP="003F07B8"/>
        </w:tc>
      </w:tr>
      <w:tr w:rsidR="00CE2A76" w:rsidTr="003F07B8">
        <w:trPr>
          <w:trHeight w:val="270"/>
          <w:jc w:val="center"/>
        </w:trPr>
        <w:tc>
          <w:tcPr>
            <w:tcW w:w="614"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CE2A76" w:rsidRDefault="00CE2A76" w:rsidP="003F07B8">
            <w:pPr>
              <w:jc w:val="left"/>
            </w:pPr>
            <w:r>
              <w:rPr>
                <w:rFonts w:ascii="宋体" w:hAnsi="宋体" w:cs="Arial" w:hint="eastAsia"/>
                <w:b/>
                <w:szCs w:val="21"/>
              </w:rPr>
              <w:t>字段名</w:t>
            </w:r>
          </w:p>
        </w:tc>
        <w:tc>
          <w:tcPr>
            <w:tcW w:w="2124"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b/>
                <w:szCs w:val="21"/>
              </w:rPr>
            </w:pPr>
            <w:r>
              <w:rPr>
                <w:rFonts w:ascii="宋体" w:hAnsi="宋体" w:cs="Arial" w:hint="eastAsia"/>
                <w:b/>
                <w:szCs w:val="21"/>
              </w:rPr>
              <w:t>中文名</w:t>
            </w:r>
          </w:p>
        </w:tc>
        <w:tc>
          <w:tcPr>
            <w:tcW w:w="1699"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b/>
                <w:szCs w:val="21"/>
              </w:rPr>
            </w:pPr>
            <w:r>
              <w:rPr>
                <w:rFonts w:ascii="宋体" w:hAnsi="宋体" w:cs="Arial" w:hint="eastAsia"/>
                <w:b/>
                <w:szCs w:val="21"/>
              </w:rPr>
              <w:t>类型</w:t>
            </w:r>
          </w:p>
        </w:tc>
        <w:tc>
          <w:tcPr>
            <w:tcW w:w="704"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b/>
                <w:szCs w:val="21"/>
              </w:rPr>
            </w:pPr>
            <w:r>
              <w:rPr>
                <w:rFonts w:ascii="宋体" w:hAnsi="宋体" w:cs="Arial" w:hint="eastAsia"/>
                <w:b/>
                <w:szCs w:val="21"/>
              </w:rPr>
              <w:t>空值</w:t>
            </w:r>
          </w:p>
        </w:tc>
        <w:tc>
          <w:tcPr>
            <w:tcW w:w="854"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b/>
                <w:szCs w:val="21"/>
              </w:rPr>
            </w:pPr>
            <w:r>
              <w:rPr>
                <w:rFonts w:ascii="宋体" w:hAnsi="宋体" w:cs="Arial" w:hint="eastAsia"/>
                <w:b/>
                <w:szCs w:val="21"/>
              </w:rPr>
              <w:t>默认</w:t>
            </w:r>
            <w:r>
              <w:rPr>
                <w:rFonts w:ascii="宋体" w:hAnsi="宋体" w:cs="Arial"/>
                <w:b/>
                <w:szCs w:val="21"/>
              </w:rPr>
              <w:t>值</w:t>
            </w:r>
          </w:p>
        </w:tc>
        <w:tc>
          <w:tcPr>
            <w:tcW w:w="3122" w:type="dxa"/>
            <w:tcBorders>
              <w:top w:val="double" w:sz="4" w:space="0" w:color="auto"/>
              <w:left w:val="single" w:sz="4" w:space="0" w:color="auto"/>
              <w:bottom w:val="double" w:sz="4" w:space="0" w:color="auto"/>
              <w:right w:val="single" w:sz="4" w:space="0" w:color="auto"/>
            </w:tcBorders>
          </w:tcPr>
          <w:p w:rsidR="00CE2A76" w:rsidRDefault="00CE2A76" w:rsidP="003F07B8">
            <w:pPr>
              <w:jc w:val="left"/>
              <w:rPr>
                <w:rFonts w:ascii="宋体" w:hAnsi="宋体" w:cs="Arial"/>
                <w:b/>
                <w:szCs w:val="21"/>
              </w:rPr>
            </w:pPr>
            <w:r>
              <w:rPr>
                <w:rFonts w:ascii="宋体" w:hAnsi="宋体" w:cs="Arial" w:hint="eastAsia"/>
                <w:b/>
                <w:szCs w:val="21"/>
              </w:rPr>
              <w:t>字段描述及说明</w:t>
            </w:r>
          </w:p>
        </w:tc>
      </w:tr>
      <w:tr w:rsidR="00CE2A76"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CE2A76" w:rsidRDefault="00CE2A76" w:rsidP="00FE7549">
            <w:pPr>
              <w:numPr>
                <w:ilvl w:val="0"/>
                <w:numId w:val="20"/>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r>
              <w:rPr>
                <w:rFonts w:ascii="楷体" w:eastAsia="楷体" w:hAnsi="楷体"/>
                <w:szCs w:val="21"/>
              </w:rPr>
              <w:t>i</w:t>
            </w:r>
            <w:r>
              <w:rPr>
                <w:rFonts w:ascii="楷体" w:eastAsia="楷体" w:hAnsi="楷体" w:hint="eastAsia"/>
                <w:szCs w:val="21"/>
              </w:rPr>
              <w:t>d</w:t>
            </w:r>
          </w:p>
        </w:tc>
        <w:tc>
          <w:tcPr>
            <w:tcW w:w="2124"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r>
              <w:rPr>
                <w:rFonts w:ascii="楷体" w:eastAsia="楷体" w:hAnsi="楷体" w:hint="eastAsia"/>
                <w:szCs w:val="21"/>
              </w:rPr>
              <w:t>ID</w:t>
            </w:r>
          </w:p>
        </w:tc>
        <w:tc>
          <w:tcPr>
            <w:tcW w:w="1699"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roofErr w:type="spellStart"/>
            <w:r>
              <w:rPr>
                <w:rFonts w:ascii="楷体" w:eastAsia="楷体" w:hAnsi="楷体"/>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CE2A76" w:rsidRDefault="00CE2A76" w:rsidP="003F07B8">
            <w:pPr>
              <w:jc w:val="center"/>
              <w:rPr>
                <w:rFonts w:ascii="楷体" w:eastAsia="楷体" w:hAnsi="楷体"/>
                <w:szCs w:val="21"/>
              </w:rPr>
            </w:pPr>
            <w:r>
              <w:rPr>
                <w:rFonts w:ascii="楷体" w:eastAsia="楷体" w:hAnsi="楷体" w:hint="eastAsia"/>
                <w:szCs w:val="21"/>
              </w:rPr>
              <w:t>否</w:t>
            </w:r>
          </w:p>
        </w:tc>
        <w:tc>
          <w:tcPr>
            <w:tcW w:w="854"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r>
      <w:tr w:rsidR="00CE2A76"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CE2A76" w:rsidRDefault="00CE2A76" w:rsidP="00FE7549">
            <w:pPr>
              <w:numPr>
                <w:ilvl w:val="0"/>
                <w:numId w:val="20"/>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CE2A76" w:rsidRPr="00D83A4F" w:rsidRDefault="00863BD0" w:rsidP="003F07B8">
            <w:pPr>
              <w:rPr>
                <w:rFonts w:ascii="楷体" w:eastAsia="楷体" w:hAnsi="楷体" w:hint="eastAsia"/>
                <w:szCs w:val="21"/>
              </w:rPr>
            </w:pPr>
            <w:proofErr w:type="spellStart"/>
            <w:r>
              <w:rPr>
                <w:rFonts w:ascii="楷体" w:eastAsia="楷体" w:hAnsi="楷体" w:hint="eastAsia"/>
                <w:szCs w:val="21"/>
              </w:rPr>
              <w:t>user_</w:t>
            </w:r>
            <w:r>
              <w:rPr>
                <w:rFonts w:ascii="楷体" w:eastAsia="楷体" w:hAnsi="楷体"/>
                <w:szCs w:val="21"/>
              </w:rPr>
              <w:t>id</w:t>
            </w:r>
            <w:proofErr w:type="spellEnd"/>
          </w:p>
        </w:tc>
        <w:tc>
          <w:tcPr>
            <w:tcW w:w="2124" w:type="dxa"/>
            <w:tcBorders>
              <w:top w:val="single" w:sz="4" w:space="0" w:color="auto"/>
              <w:left w:val="single" w:sz="4" w:space="0" w:color="auto"/>
              <w:bottom w:val="single" w:sz="4" w:space="0" w:color="auto"/>
              <w:right w:val="single" w:sz="4" w:space="0" w:color="auto"/>
            </w:tcBorders>
          </w:tcPr>
          <w:p w:rsidR="00CE2A76" w:rsidRDefault="00863BD0" w:rsidP="003F07B8">
            <w:pPr>
              <w:rPr>
                <w:rFonts w:ascii="楷体" w:eastAsia="楷体" w:hAnsi="楷体" w:hint="eastAsia"/>
                <w:szCs w:val="21"/>
              </w:rPr>
            </w:pPr>
            <w:r>
              <w:rPr>
                <w:rFonts w:ascii="楷体" w:eastAsia="楷体" w:hAnsi="楷体" w:hint="eastAsia"/>
                <w:szCs w:val="21"/>
              </w:rPr>
              <w:t>用户id</w:t>
            </w:r>
          </w:p>
        </w:tc>
        <w:tc>
          <w:tcPr>
            <w:tcW w:w="1699"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roofErr w:type="gramStart"/>
            <w:r>
              <w:rPr>
                <w:rFonts w:ascii="楷体" w:eastAsia="楷体" w:hAnsi="楷体" w:hint="eastAsia"/>
                <w:szCs w:val="21"/>
              </w:rPr>
              <w:t>varchar(</w:t>
            </w:r>
            <w:proofErr w:type="gramEnd"/>
            <w:r>
              <w:rPr>
                <w:rFonts w:ascii="楷体" w:eastAsia="楷体" w:hAnsi="楷体"/>
                <w:szCs w:val="21"/>
              </w:rPr>
              <w:t>50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CE2A76" w:rsidRDefault="00CE2A76"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r>
      <w:tr w:rsidR="00CE2A76"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CE2A76" w:rsidRDefault="00CE2A76" w:rsidP="00FE7549">
            <w:pPr>
              <w:numPr>
                <w:ilvl w:val="0"/>
                <w:numId w:val="20"/>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CE2A76" w:rsidRPr="00D83A4F" w:rsidRDefault="00863BD0" w:rsidP="003F07B8">
            <w:pPr>
              <w:rPr>
                <w:rFonts w:ascii="楷体" w:eastAsia="楷体" w:hAnsi="楷体" w:hint="eastAsia"/>
                <w:szCs w:val="21"/>
              </w:rPr>
            </w:pPr>
            <w:proofErr w:type="spellStart"/>
            <w:r w:rsidRPr="00863BD0">
              <w:rPr>
                <w:rFonts w:ascii="楷体" w:eastAsia="楷体" w:hAnsi="楷体"/>
                <w:szCs w:val="21"/>
              </w:rPr>
              <w:t>merchant</w:t>
            </w:r>
            <w:r>
              <w:rPr>
                <w:rFonts w:ascii="楷体" w:eastAsia="楷体" w:hAnsi="楷体" w:hint="eastAsia"/>
                <w:szCs w:val="21"/>
              </w:rPr>
              <w:t>_</w:t>
            </w:r>
            <w:r>
              <w:rPr>
                <w:rFonts w:ascii="楷体" w:eastAsia="楷体" w:hAnsi="楷体"/>
                <w:szCs w:val="21"/>
              </w:rPr>
              <w:t>id</w:t>
            </w:r>
            <w:proofErr w:type="spellEnd"/>
          </w:p>
        </w:tc>
        <w:tc>
          <w:tcPr>
            <w:tcW w:w="2124" w:type="dxa"/>
            <w:tcBorders>
              <w:top w:val="single" w:sz="4" w:space="0" w:color="auto"/>
              <w:left w:val="single" w:sz="4" w:space="0" w:color="auto"/>
              <w:bottom w:val="single" w:sz="4" w:space="0" w:color="auto"/>
              <w:right w:val="single" w:sz="4" w:space="0" w:color="auto"/>
            </w:tcBorders>
          </w:tcPr>
          <w:p w:rsidR="00CE2A76" w:rsidRDefault="00863BD0" w:rsidP="003F07B8">
            <w:pPr>
              <w:rPr>
                <w:rFonts w:ascii="楷体" w:eastAsia="楷体" w:hAnsi="楷体" w:hint="eastAsia"/>
                <w:szCs w:val="21"/>
              </w:rPr>
            </w:pPr>
            <w:r>
              <w:rPr>
                <w:rFonts w:ascii="楷体" w:eastAsia="楷体" w:hAnsi="楷体" w:hint="eastAsia"/>
                <w:szCs w:val="21"/>
              </w:rPr>
              <w:t>商户id</w:t>
            </w:r>
          </w:p>
        </w:tc>
        <w:tc>
          <w:tcPr>
            <w:tcW w:w="1699"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hint="eastAsia"/>
                <w:szCs w:val="21"/>
              </w:rPr>
            </w:pPr>
            <w:r>
              <w:rPr>
                <w:rFonts w:ascii="楷体" w:eastAsia="楷体" w:hAnsi="楷体" w:hint="eastAsia"/>
                <w:szCs w:val="21"/>
              </w:rPr>
              <w:t>varchar (</w:t>
            </w:r>
            <w:r>
              <w:rPr>
                <w:rFonts w:ascii="楷体" w:eastAsia="楷体" w:hAnsi="楷体"/>
                <w:szCs w:val="21"/>
              </w:rPr>
              <w:t>20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CE2A76" w:rsidRDefault="00CE2A76"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r>
      <w:tr w:rsidR="0042017F"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2017F" w:rsidRDefault="0042017F" w:rsidP="00FE7549">
            <w:pPr>
              <w:numPr>
                <w:ilvl w:val="0"/>
                <w:numId w:val="20"/>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2017F" w:rsidRPr="00863BD0" w:rsidRDefault="008E3E50" w:rsidP="003F07B8">
            <w:pPr>
              <w:rPr>
                <w:rFonts w:ascii="楷体" w:eastAsia="楷体" w:hAnsi="楷体" w:hint="eastAsia"/>
                <w:szCs w:val="21"/>
              </w:rPr>
            </w:pPr>
            <w:proofErr w:type="spellStart"/>
            <w:r>
              <w:rPr>
                <w:rFonts w:ascii="楷体" w:eastAsia="楷体" w:hAnsi="楷体"/>
                <w:szCs w:val="21"/>
              </w:rPr>
              <w:t>is</w:t>
            </w:r>
            <w:r w:rsidR="0042017F" w:rsidRPr="0042017F">
              <w:rPr>
                <w:rFonts w:ascii="楷体" w:eastAsia="楷体" w:hAnsi="楷体"/>
                <w:szCs w:val="21"/>
              </w:rPr>
              <w:t>default</w:t>
            </w:r>
            <w:proofErr w:type="spellEnd"/>
          </w:p>
        </w:tc>
        <w:tc>
          <w:tcPr>
            <w:tcW w:w="2124" w:type="dxa"/>
            <w:tcBorders>
              <w:top w:val="single" w:sz="4" w:space="0" w:color="auto"/>
              <w:left w:val="single" w:sz="4" w:space="0" w:color="auto"/>
              <w:bottom w:val="single" w:sz="4" w:space="0" w:color="auto"/>
              <w:right w:val="single" w:sz="4" w:space="0" w:color="auto"/>
            </w:tcBorders>
          </w:tcPr>
          <w:p w:rsidR="0042017F" w:rsidRDefault="0042017F" w:rsidP="003F07B8">
            <w:pPr>
              <w:rPr>
                <w:rFonts w:ascii="楷体" w:eastAsia="楷体" w:hAnsi="楷体" w:hint="eastAsia"/>
                <w:szCs w:val="21"/>
              </w:rPr>
            </w:pPr>
            <w:r>
              <w:rPr>
                <w:rFonts w:ascii="楷体" w:eastAsia="楷体" w:hAnsi="楷体" w:hint="eastAsia"/>
                <w:szCs w:val="21"/>
              </w:rPr>
              <w:t>默认</w:t>
            </w:r>
          </w:p>
        </w:tc>
        <w:tc>
          <w:tcPr>
            <w:tcW w:w="1699" w:type="dxa"/>
            <w:tcBorders>
              <w:top w:val="single" w:sz="4" w:space="0" w:color="auto"/>
              <w:left w:val="single" w:sz="4" w:space="0" w:color="auto"/>
              <w:bottom w:val="single" w:sz="4" w:space="0" w:color="auto"/>
              <w:right w:val="single" w:sz="4" w:space="0" w:color="auto"/>
            </w:tcBorders>
          </w:tcPr>
          <w:p w:rsidR="0042017F" w:rsidRDefault="0042017F" w:rsidP="003F07B8">
            <w:pPr>
              <w:rPr>
                <w:rFonts w:ascii="楷体" w:eastAsia="楷体" w:hAnsi="楷体" w:hint="eastAsia"/>
                <w:szCs w:val="21"/>
              </w:rPr>
            </w:pPr>
            <w:r>
              <w:rPr>
                <w:rFonts w:ascii="楷体" w:eastAsia="楷体" w:hAnsi="楷体" w:hint="eastAsia"/>
                <w:szCs w:val="21"/>
              </w:rPr>
              <w:t>varchar (</w:t>
            </w:r>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42017F" w:rsidRDefault="0042017F"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42017F" w:rsidRDefault="0042017F"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2017F" w:rsidRDefault="0042017F" w:rsidP="003F07B8">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w:t>
            </w:r>
            <w:r>
              <w:rPr>
                <w:rFonts w:ascii="楷体" w:eastAsia="楷体" w:hAnsi="楷体"/>
                <w:szCs w:val="21"/>
              </w:rPr>
              <w:t xml:space="preserve">  </w:t>
            </w: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hint="eastAsia"/>
                <w:szCs w:val="21"/>
              </w:rPr>
              <w:t>默认</w:t>
            </w:r>
          </w:p>
        </w:tc>
      </w:tr>
      <w:tr w:rsidR="00CE2A76"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CE2A76" w:rsidRDefault="00CE2A76" w:rsidP="00FE7549">
            <w:pPr>
              <w:numPr>
                <w:ilvl w:val="0"/>
                <w:numId w:val="20"/>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CE2A76" w:rsidRPr="00D83A4F" w:rsidRDefault="00CE2A76" w:rsidP="003F07B8">
            <w:pPr>
              <w:rPr>
                <w:rFonts w:ascii="楷体" w:eastAsia="楷体" w:hAnsi="楷体"/>
                <w:szCs w:val="21"/>
              </w:rPr>
            </w:pPr>
            <w:r>
              <w:rPr>
                <w:rFonts w:ascii="楷体" w:eastAsia="楷体" w:hAnsi="楷体"/>
                <w:szCs w:val="21"/>
              </w:rPr>
              <w:t>f</w:t>
            </w:r>
            <w:r>
              <w:rPr>
                <w:rFonts w:ascii="楷体" w:eastAsia="楷体" w:hAnsi="楷体" w:hint="eastAsia"/>
                <w:szCs w:val="21"/>
              </w:rPr>
              <w:t>lag</w:t>
            </w:r>
          </w:p>
        </w:tc>
        <w:tc>
          <w:tcPr>
            <w:tcW w:w="2124" w:type="dxa"/>
            <w:tcBorders>
              <w:top w:val="single" w:sz="4" w:space="0" w:color="auto"/>
              <w:left w:val="single" w:sz="4" w:space="0" w:color="auto"/>
              <w:bottom w:val="single" w:sz="4" w:space="0" w:color="auto"/>
              <w:right w:val="single" w:sz="4" w:space="0" w:color="auto"/>
            </w:tcBorders>
            <w:vAlign w:val="center"/>
          </w:tcPr>
          <w:p w:rsidR="00CE2A76" w:rsidRDefault="00CE2A76" w:rsidP="003F07B8">
            <w:pPr>
              <w:rPr>
                <w:rFonts w:ascii="楷体" w:eastAsia="楷体" w:hAnsi="楷体"/>
                <w:szCs w:val="21"/>
              </w:rPr>
            </w:pPr>
            <w:r>
              <w:rPr>
                <w:rFonts w:ascii="楷体" w:eastAsia="楷体" w:hAnsi="楷体" w:hint="eastAsia"/>
                <w:szCs w:val="21"/>
              </w:rPr>
              <w:t>状态</w:t>
            </w:r>
          </w:p>
        </w:tc>
        <w:tc>
          <w:tcPr>
            <w:tcW w:w="1699" w:type="dxa"/>
            <w:tcBorders>
              <w:top w:val="single" w:sz="4" w:space="0" w:color="auto"/>
              <w:left w:val="single" w:sz="4" w:space="0" w:color="auto"/>
              <w:bottom w:val="single" w:sz="4" w:space="0" w:color="auto"/>
              <w:right w:val="single" w:sz="4" w:space="0" w:color="auto"/>
            </w:tcBorders>
          </w:tcPr>
          <w:p w:rsidR="00CE2A76" w:rsidRDefault="0042017F"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CE2A76" w:rsidRDefault="00CE2A76"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-正常/</w:t>
            </w:r>
            <w:r>
              <w:rPr>
                <w:rFonts w:ascii="楷体" w:eastAsia="楷体" w:hAnsi="楷体"/>
                <w:szCs w:val="21"/>
              </w:rPr>
              <w:t>1</w:t>
            </w:r>
            <w:r>
              <w:rPr>
                <w:rFonts w:ascii="楷体" w:eastAsia="楷体" w:hAnsi="楷体" w:hint="eastAsia"/>
                <w:szCs w:val="21"/>
              </w:rPr>
              <w:t>-停用</w:t>
            </w:r>
          </w:p>
        </w:tc>
      </w:tr>
      <w:tr w:rsidR="00CE2A76"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CE2A76" w:rsidRDefault="00CE2A76" w:rsidP="00FE7549">
            <w:pPr>
              <w:numPr>
                <w:ilvl w:val="0"/>
                <w:numId w:val="20"/>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hint="eastAsia"/>
                <w:szCs w:val="21"/>
              </w:rPr>
            </w:pPr>
            <w:proofErr w:type="spellStart"/>
            <w:r>
              <w:rPr>
                <w:rFonts w:ascii="楷体" w:eastAsia="楷体" w:hAnsi="楷体" w:hint="eastAsia"/>
                <w:szCs w:val="21"/>
              </w:rPr>
              <w:t>create_</w:t>
            </w:r>
            <w:r>
              <w:rPr>
                <w:rFonts w:ascii="楷体" w:eastAsia="楷体" w:hAnsi="楷体"/>
                <w:szCs w:val="21"/>
              </w:rPr>
              <w:t>time</w:t>
            </w:r>
            <w:proofErr w:type="spellEnd"/>
          </w:p>
        </w:tc>
        <w:tc>
          <w:tcPr>
            <w:tcW w:w="2124" w:type="dxa"/>
            <w:tcBorders>
              <w:top w:val="single" w:sz="4" w:space="0" w:color="auto"/>
              <w:left w:val="single" w:sz="4" w:space="0" w:color="auto"/>
              <w:bottom w:val="single" w:sz="4" w:space="0" w:color="auto"/>
              <w:right w:val="single" w:sz="4" w:space="0" w:color="auto"/>
            </w:tcBorders>
            <w:vAlign w:val="center"/>
          </w:tcPr>
          <w:p w:rsidR="00CE2A76" w:rsidRDefault="00095A1F" w:rsidP="003F07B8">
            <w:pPr>
              <w:rPr>
                <w:rFonts w:ascii="楷体" w:eastAsia="楷体" w:hAnsi="楷体"/>
                <w:szCs w:val="21"/>
              </w:rPr>
            </w:pPr>
            <w:r>
              <w:rPr>
                <w:rFonts w:ascii="楷体" w:eastAsia="楷体" w:hAnsi="楷体" w:hint="eastAsia"/>
                <w:szCs w:val="21"/>
              </w:rPr>
              <w:t>创建时间</w:t>
            </w:r>
          </w:p>
        </w:tc>
        <w:tc>
          <w:tcPr>
            <w:tcW w:w="1699"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hint="eastAsia"/>
                <w:szCs w:val="21"/>
              </w:rPr>
            </w:pPr>
            <w:r w:rsidRPr="006F7BB8">
              <w:rPr>
                <w:rFonts w:ascii="楷体" w:eastAsia="楷体" w:hAnsi="楷体"/>
                <w:szCs w:val="21"/>
              </w:rPr>
              <w:t>timestamp</w:t>
            </w:r>
          </w:p>
        </w:tc>
        <w:tc>
          <w:tcPr>
            <w:tcW w:w="704" w:type="dxa"/>
            <w:tcBorders>
              <w:top w:val="single" w:sz="4" w:space="0" w:color="auto"/>
              <w:left w:val="single" w:sz="4" w:space="0" w:color="auto"/>
              <w:bottom w:val="single" w:sz="4" w:space="0" w:color="auto"/>
              <w:right w:val="single" w:sz="4" w:space="0" w:color="auto"/>
            </w:tcBorders>
          </w:tcPr>
          <w:p w:rsidR="00CE2A76" w:rsidRDefault="00CE2A76"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r>
      <w:tr w:rsidR="00CE2A76"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CE2A76" w:rsidRDefault="00CE2A76" w:rsidP="00FE7549">
            <w:pPr>
              <w:numPr>
                <w:ilvl w:val="0"/>
                <w:numId w:val="20"/>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r>
              <w:rPr>
                <w:rFonts w:ascii="楷体" w:eastAsia="楷体" w:hAnsi="楷体" w:hint="eastAsia"/>
                <w:szCs w:val="21"/>
              </w:rPr>
              <w:t>remark</w:t>
            </w:r>
          </w:p>
        </w:tc>
        <w:tc>
          <w:tcPr>
            <w:tcW w:w="2124" w:type="dxa"/>
            <w:tcBorders>
              <w:top w:val="single" w:sz="4" w:space="0" w:color="auto"/>
              <w:left w:val="single" w:sz="4" w:space="0" w:color="auto"/>
              <w:bottom w:val="single" w:sz="4" w:space="0" w:color="auto"/>
              <w:right w:val="single" w:sz="4" w:space="0" w:color="auto"/>
            </w:tcBorders>
            <w:vAlign w:val="center"/>
          </w:tcPr>
          <w:p w:rsidR="00CE2A76" w:rsidRDefault="00CE2A76" w:rsidP="003F07B8">
            <w:pPr>
              <w:rPr>
                <w:rFonts w:ascii="楷体" w:eastAsia="楷体" w:hAnsi="楷体"/>
                <w:szCs w:val="21"/>
              </w:rPr>
            </w:pPr>
            <w:r>
              <w:rPr>
                <w:rFonts w:ascii="楷体" w:eastAsia="楷体" w:hAnsi="楷体" w:hint="eastAsia"/>
                <w:szCs w:val="21"/>
              </w:rPr>
              <w:t>备注</w:t>
            </w:r>
          </w:p>
        </w:tc>
        <w:tc>
          <w:tcPr>
            <w:tcW w:w="1699"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CE2A76" w:rsidRDefault="00CE2A76"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CE2A76" w:rsidRDefault="00CE2A76" w:rsidP="003F07B8">
            <w:pPr>
              <w:rPr>
                <w:rFonts w:ascii="楷体" w:eastAsia="楷体" w:hAnsi="楷体"/>
                <w:szCs w:val="21"/>
              </w:rPr>
            </w:pPr>
          </w:p>
        </w:tc>
      </w:tr>
      <w:tr w:rsidR="00CE2A76" w:rsidTr="003F07B8">
        <w:trPr>
          <w:trHeight w:val="315"/>
          <w:jc w:val="center"/>
        </w:trPr>
        <w:tc>
          <w:tcPr>
            <w:tcW w:w="11052" w:type="dxa"/>
            <w:gridSpan w:val="7"/>
            <w:tcBorders>
              <w:top w:val="single" w:sz="4" w:space="0" w:color="auto"/>
              <w:left w:val="single" w:sz="4" w:space="0" w:color="auto"/>
              <w:bottom w:val="single" w:sz="4" w:space="0" w:color="auto"/>
              <w:right w:val="single" w:sz="4" w:space="0" w:color="auto"/>
            </w:tcBorders>
          </w:tcPr>
          <w:p w:rsidR="00CE2A76" w:rsidRDefault="00CE2A76" w:rsidP="003F07B8">
            <w:pPr>
              <w:jc w:val="left"/>
              <w:rPr>
                <w:rFonts w:ascii="楷体" w:eastAsia="楷体" w:hAnsi="楷体"/>
                <w:szCs w:val="21"/>
              </w:rPr>
            </w:pPr>
            <w:r>
              <w:rPr>
                <w:rFonts w:ascii="楷体" w:eastAsia="楷体" w:hAnsi="楷体" w:hint="eastAsia"/>
                <w:szCs w:val="21"/>
              </w:rPr>
              <w:t>说明</w:t>
            </w:r>
            <w:r>
              <w:rPr>
                <w:rFonts w:ascii="楷体" w:eastAsia="楷体" w:hAnsi="楷体"/>
                <w:szCs w:val="21"/>
              </w:rPr>
              <w:t>：</w:t>
            </w:r>
          </w:p>
          <w:p w:rsidR="00CE2A76" w:rsidRDefault="00CE2A76" w:rsidP="003F07B8">
            <w:pPr>
              <w:jc w:val="left"/>
              <w:rPr>
                <w:rFonts w:ascii="楷体" w:eastAsia="楷体" w:hAnsi="楷体"/>
                <w:szCs w:val="21"/>
              </w:rPr>
            </w:pPr>
          </w:p>
        </w:tc>
      </w:tr>
    </w:tbl>
    <w:p w:rsidR="008840E5" w:rsidRPr="00E54B3D" w:rsidRDefault="008840E5" w:rsidP="008840E5">
      <w:pPr>
        <w:pStyle w:val="3"/>
        <w:rPr>
          <w:rFonts w:hint="eastAsia"/>
        </w:rPr>
      </w:pPr>
      <w:r>
        <w:rPr>
          <w:rFonts w:hint="eastAsia"/>
        </w:rPr>
        <w:t>用户</w:t>
      </w:r>
      <w:r>
        <w:rPr>
          <w:rFonts w:hint="eastAsia"/>
        </w:rPr>
        <w:t>管理</w:t>
      </w:r>
      <w:r>
        <w:rPr>
          <w:rFonts w:hint="eastAsia"/>
        </w:rPr>
        <w:t>商户信息表</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1935"/>
        <w:gridCol w:w="2124"/>
        <w:gridCol w:w="1699"/>
        <w:gridCol w:w="704"/>
        <w:gridCol w:w="854"/>
        <w:gridCol w:w="3122"/>
      </w:tblGrid>
      <w:tr w:rsidR="008840E5" w:rsidTr="003F07B8">
        <w:trPr>
          <w:cantSplit/>
          <w:trHeight w:val="421"/>
          <w:jc w:val="center"/>
        </w:trPr>
        <w:tc>
          <w:tcPr>
            <w:tcW w:w="614" w:type="dxa"/>
            <w:vMerge w:val="restart"/>
            <w:tcBorders>
              <w:top w:val="single" w:sz="4" w:space="0" w:color="auto"/>
              <w:left w:val="single" w:sz="4" w:space="0" w:color="auto"/>
              <w:right w:val="single" w:sz="4" w:space="0" w:color="auto"/>
            </w:tcBorders>
            <w:shd w:val="pct20" w:color="auto" w:fill="FFFFFF"/>
          </w:tcPr>
          <w:p w:rsidR="008840E5" w:rsidRDefault="008840E5" w:rsidP="003F07B8">
            <w:pPr>
              <w:jc w:val="left"/>
              <w:rPr>
                <w:rFonts w:ascii="宋体" w:hAnsi="宋体" w:cs="Arial"/>
                <w:b/>
                <w:szCs w:val="21"/>
              </w:rPr>
            </w:pPr>
            <w:r>
              <w:rPr>
                <w:rFonts w:ascii="宋体" w:hAnsi="宋体" w:cs="Arial" w:hint="eastAsia"/>
                <w:b/>
                <w:szCs w:val="21"/>
              </w:rPr>
              <w:t>序号</w:t>
            </w:r>
          </w:p>
        </w:tc>
        <w:tc>
          <w:tcPr>
            <w:tcW w:w="1935" w:type="dxa"/>
            <w:vMerge w:val="restart"/>
            <w:tcBorders>
              <w:top w:val="single" w:sz="4" w:space="0" w:color="auto"/>
              <w:left w:val="single" w:sz="4" w:space="0" w:color="auto"/>
              <w:right w:val="single" w:sz="4" w:space="0" w:color="auto"/>
            </w:tcBorders>
            <w:shd w:val="pct20" w:color="auto" w:fill="FFFFFF"/>
            <w:vAlign w:val="center"/>
          </w:tcPr>
          <w:p w:rsidR="008840E5" w:rsidRDefault="008840E5" w:rsidP="003F07B8">
            <w:pPr>
              <w:jc w:val="center"/>
              <w:rPr>
                <w:rFonts w:ascii="宋体" w:hAnsi="宋体" w:cs="Arial"/>
                <w:b/>
                <w:szCs w:val="21"/>
              </w:rPr>
            </w:pPr>
            <w:r>
              <w:rPr>
                <w:rFonts w:ascii="宋体" w:hAnsi="宋体" w:cs="Arial" w:hint="eastAsia"/>
                <w:b/>
                <w:szCs w:val="21"/>
              </w:rPr>
              <w:t>表名</w:t>
            </w:r>
          </w:p>
        </w:tc>
        <w:tc>
          <w:tcPr>
            <w:tcW w:w="3823" w:type="dxa"/>
            <w:gridSpan w:val="2"/>
            <w:tcBorders>
              <w:top w:val="single" w:sz="4" w:space="0" w:color="auto"/>
              <w:left w:val="single" w:sz="4" w:space="0" w:color="auto"/>
              <w:right w:val="single" w:sz="4" w:space="0" w:color="auto"/>
            </w:tcBorders>
            <w:shd w:val="pct20" w:color="auto" w:fill="FFFFFF"/>
          </w:tcPr>
          <w:p w:rsidR="008840E5" w:rsidRDefault="008840E5" w:rsidP="003F07B8">
            <w:pPr>
              <w:jc w:val="left"/>
              <w:rPr>
                <w:rFonts w:ascii="宋体" w:hAnsi="宋体" w:cs="Arial"/>
                <w:szCs w:val="21"/>
              </w:rPr>
            </w:pPr>
          </w:p>
        </w:tc>
        <w:tc>
          <w:tcPr>
            <w:tcW w:w="1558" w:type="dxa"/>
            <w:gridSpan w:val="2"/>
            <w:vMerge w:val="restart"/>
            <w:tcBorders>
              <w:top w:val="single" w:sz="4" w:space="0" w:color="auto"/>
              <w:left w:val="single" w:sz="4" w:space="0" w:color="auto"/>
              <w:right w:val="single" w:sz="4" w:space="0" w:color="auto"/>
            </w:tcBorders>
            <w:shd w:val="pct20" w:color="auto" w:fill="FFFFFF"/>
            <w:vAlign w:val="center"/>
          </w:tcPr>
          <w:p w:rsidR="008840E5" w:rsidRDefault="008840E5" w:rsidP="003F07B8">
            <w:pPr>
              <w:jc w:val="center"/>
              <w:rPr>
                <w:rFonts w:ascii="宋体" w:hAnsi="宋体" w:cs="Arial"/>
                <w:szCs w:val="21"/>
              </w:rPr>
            </w:pPr>
            <w:r>
              <w:rPr>
                <w:rFonts w:ascii="宋体" w:hAnsi="宋体" w:cs="Arial" w:hint="eastAsia"/>
                <w:b/>
                <w:szCs w:val="21"/>
              </w:rPr>
              <w:t>表描述</w:t>
            </w:r>
          </w:p>
        </w:tc>
        <w:tc>
          <w:tcPr>
            <w:tcW w:w="3122" w:type="dxa"/>
            <w:vMerge w:val="restart"/>
            <w:tcBorders>
              <w:top w:val="single" w:sz="4" w:space="0" w:color="auto"/>
              <w:left w:val="single" w:sz="4" w:space="0" w:color="auto"/>
              <w:right w:val="single" w:sz="4" w:space="0" w:color="auto"/>
            </w:tcBorders>
            <w:shd w:val="pct20" w:color="auto" w:fill="FFFFFF"/>
          </w:tcPr>
          <w:p w:rsidR="008840E5" w:rsidRDefault="008840E5" w:rsidP="003F07B8">
            <w:pPr>
              <w:jc w:val="left"/>
              <w:rPr>
                <w:rFonts w:ascii="宋体" w:hAnsi="宋体" w:cs="Arial"/>
                <w:szCs w:val="21"/>
              </w:rPr>
            </w:pPr>
          </w:p>
        </w:tc>
      </w:tr>
      <w:tr w:rsidR="00085F61" w:rsidTr="003F07B8">
        <w:trPr>
          <w:cantSplit/>
          <w:trHeight w:val="421"/>
          <w:jc w:val="center"/>
        </w:trPr>
        <w:tc>
          <w:tcPr>
            <w:tcW w:w="614" w:type="dxa"/>
            <w:vMerge/>
            <w:tcBorders>
              <w:left w:val="single" w:sz="4" w:space="0" w:color="auto"/>
              <w:right w:val="single" w:sz="4" w:space="0" w:color="auto"/>
            </w:tcBorders>
            <w:shd w:val="pct20" w:color="auto" w:fill="FFFFFF"/>
          </w:tcPr>
          <w:p w:rsidR="00085F61" w:rsidRDefault="00085F61" w:rsidP="00085F61">
            <w:pPr>
              <w:jc w:val="left"/>
              <w:rPr>
                <w:rFonts w:ascii="宋体" w:hAnsi="宋体" w:cs="Arial"/>
                <w:b/>
                <w:szCs w:val="21"/>
              </w:rPr>
            </w:pPr>
          </w:p>
        </w:tc>
        <w:tc>
          <w:tcPr>
            <w:tcW w:w="1935" w:type="dxa"/>
            <w:vMerge/>
            <w:tcBorders>
              <w:left w:val="single" w:sz="4" w:space="0" w:color="auto"/>
              <w:bottom w:val="single" w:sz="4" w:space="0" w:color="auto"/>
              <w:right w:val="single" w:sz="4" w:space="0" w:color="auto"/>
            </w:tcBorders>
            <w:shd w:val="pct20" w:color="auto" w:fill="FFFFFF"/>
            <w:vAlign w:val="center"/>
          </w:tcPr>
          <w:p w:rsidR="00085F61" w:rsidRDefault="00085F61" w:rsidP="00085F61">
            <w:pPr>
              <w:jc w:val="center"/>
              <w:rPr>
                <w:rFonts w:ascii="宋体" w:hAnsi="宋体" w:cs="Arial"/>
                <w:b/>
                <w:szCs w:val="21"/>
              </w:rPr>
            </w:pPr>
          </w:p>
        </w:tc>
        <w:tc>
          <w:tcPr>
            <w:tcW w:w="3823" w:type="dxa"/>
            <w:gridSpan w:val="2"/>
            <w:tcBorders>
              <w:top w:val="single" w:sz="4" w:space="0" w:color="auto"/>
              <w:left w:val="single" w:sz="4" w:space="0" w:color="auto"/>
              <w:right w:val="single" w:sz="4" w:space="0" w:color="auto"/>
            </w:tcBorders>
            <w:shd w:val="pct20" w:color="auto" w:fill="FFFFFF"/>
          </w:tcPr>
          <w:p w:rsidR="00085F61" w:rsidRDefault="00085F61" w:rsidP="00085F61">
            <w:pPr>
              <w:jc w:val="left"/>
              <w:rPr>
                <w:rFonts w:ascii="宋体" w:hAnsi="宋体" w:cs="Arial"/>
                <w:szCs w:val="21"/>
              </w:rPr>
            </w:pPr>
            <w:proofErr w:type="spellStart"/>
            <w:r>
              <w:rPr>
                <w:rFonts w:ascii="楷体_GB2312" w:eastAsia="楷体_GB2312" w:hint="eastAsia"/>
                <w:sz w:val="24"/>
              </w:rPr>
              <w:t>tb</w:t>
            </w:r>
            <w:r>
              <w:rPr>
                <w:rFonts w:ascii="楷体_GB2312" w:eastAsia="楷体_GB2312"/>
                <w:sz w:val="24"/>
              </w:rPr>
              <w:t>_</w:t>
            </w:r>
            <w:r>
              <w:rPr>
                <w:rFonts w:ascii="楷体_GB2312" w:eastAsia="楷体_GB2312" w:hint="eastAsia"/>
                <w:sz w:val="24"/>
              </w:rPr>
              <w:t>busi</w:t>
            </w:r>
            <w:r>
              <w:rPr>
                <w:rFonts w:ascii="楷体_GB2312" w:eastAsia="楷体_GB2312"/>
                <w:sz w:val="24"/>
              </w:rPr>
              <w:t>_</w:t>
            </w:r>
            <w:r>
              <w:rPr>
                <w:rFonts w:ascii="楷体_GB2312" w:eastAsia="楷体_GB2312" w:hint="eastAsia"/>
                <w:sz w:val="24"/>
              </w:rPr>
              <w:t>user_</w:t>
            </w:r>
            <w:r w:rsidRPr="00085F61">
              <w:rPr>
                <w:rFonts w:ascii="楷体_GB2312" w:eastAsia="楷体_GB2312"/>
                <w:sz w:val="24"/>
              </w:rPr>
              <w:t>manage</w:t>
            </w:r>
            <w:proofErr w:type="spellEnd"/>
            <w:r>
              <w:rPr>
                <w:rFonts w:ascii="楷体_GB2312" w:eastAsia="楷体_GB2312" w:hint="eastAsia"/>
                <w:sz w:val="24"/>
              </w:rPr>
              <w:t>_</w:t>
            </w:r>
            <w:r>
              <w:t xml:space="preserve"> </w:t>
            </w:r>
            <w:r>
              <w:rPr>
                <w:rFonts w:ascii="楷体_GB2312" w:eastAsia="楷体_GB2312" w:hint="eastAsia"/>
                <w:sz w:val="24"/>
              </w:rPr>
              <w:t>m</w:t>
            </w:r>
            <w:r w:rsidRPr="00A32A93">
              <w:rPr>
                <w:rFonts w:ascii="楷体_GB2312" w:eastAsia="楷体_GB2312"/>
                <w:sz w:val="24"/>
              </w:rPr>
              <w:t>erchant</w:t>
            </w:r>
          </w:p>
        </w:tc>
        <w:tc>
          <w:tcPr>
            <w:tcW w:w="1558" w:type="dxa"/>
            <w:gridSpan w:val="2"/>
            <w:vMerge/>
            <w:tcBorders>
              <w:left w:val="single" w:sz="4" w:space="0" w:color="auto"/>
              <w:bottom w:val="nil"/>
              <w:right w:val="single" w:sz="4" w:space="0" w:color="auto"/>
            </w:tcBorders>
            <w:shd w:val="pct20" w:color="auto" w:fill="FFFFFF"/>
            <w:vAlign w:val="center"/>
          </w:tcPr>
          <w:p w:rsidR="00085F61" w:rsidRDefault="00085F61" w:rsidP="00085F61">
            <w:pPr>
              <w:jc w:val="center"/>
              <w:rPr>
                <w:rFonts w:ascii="宋体" w:hAnsi="宋体" w:cs="Arial"/>
                <w:b/>
                <w:szCs w:val="21"/>
              </w:rPr>
            </w:pPr>
          </w:p>
        </w:tc>
        <w:tc>
          <w:tcPr>
            <w:tcW w:w="3122" w:type="dxa"/>
            <w:vMerge/>
            <w:tcBorders>
              <w:left w:val="single" w:sz="4" w:space="0" w:color="auto"/>
              <w:bottom w:val="nil"/>
              <w:right w:val="single" w:sz="4" w:space="0" w:color="auto"/>
            </w:tcBorders>
            <w:shd w:val="pct20" w:color="auto" w:fill="FFFFFF"/>
          </w:tcPr>
          <w:p w:rsidR="00085F61" w:rsidRDefault="00085F61" w:rsidP="00085F61">
            <w:pPr>
              <w:jc w:val="left"/>
              <w:rPr>
                <w:rFonts w:ascii="宋体" w:hAnsi="宋体" w:cs="Arial"/>
                <w:szCs w:val="21"/>
              </w:rPr>
            </w:pPr>
          </w:p>
        </w:tc>
      </w:tr>
      <w:tr w:rsidR="008840E5"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b/>
                <w:szCs w:val="21"/>
              </w:rPr>
            </w:pPr>
            <w:r>
              <w:rPr>
                <w:rFonts w:ascii="宋体" w:hAnsi="宋体" w:cs="Arial" w:hint="eastAsia"/>
                <w:b/>
                <w:szCs w:val="21"/>
              </w:rPr>
              <w:t>主键</w:t>
            </w:r>
          </w:p>
        </w:tc>
        <w:tc>
          <w:tcPr>
            <w:tcW w:w="8503" w:type="dxa"/>
            <w:gridSpan w:val="5"/>
            <w:tcBorders>
              <w:top w:val="double" w:sz="4" w:space="0" w:color="auto"/>
              <w:left w:val="single" w:sz="4" w:space="0" w:color="auto"/>
              <w:bottom w:val="double" w:sz="4" w:space="0" w:color="auto"/>
              <w:right w:val="single" w:sz="4" w:space="0" w:color="auto"/>
            </w:tcBorders>
          </w:tcPr>
          <w:p w:rsidR="008840E5" w:rsidRDefault="008840E5" w:rsidP="003F07B8">
            <w:pPr>
              <w:rPr>
                <w:rFonts w:ascii="楷体" w:eastAsia="楷体" w:hAnsi="楷体"/>
                <w:szCs w:val="21"/>
              </w:rPr>
            </w:pPr>
            <w:r>
              <w:rPr>
                <w:rFonts w:ascii="楷体" w:eastAsia="楷体" w:hAnsi="楷体"/>
                <w:szCs w:val="21"/>
              </w:rPr>
              <w:t>id</w:t>
            </w:r>
          </w:p>
        </w:tc>
      </w:tr>
      <w:tr w:rsidR="008840E5"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b/>
                <w:szCs w:val="21"/>
              </w:rPr>
            </w:pPr>
            <w:r>
              <w:rPr>
                <w:rFonts w:ascii="宋体" w:hAnsi="宋体" w:cs="Arial" w:hint="eastAsia"/>
                <w:b/>
                <w:szCs w:val="21"/>
              </w:rPr>
              <w:t>唯一索引</w:t>
            </w:r>
          </w:p>
        </w:tc>
        <w:tc>
          <w:tcPr>
            <w:tcW w:w="8503" w:type="dxa"/>
            <w:gridSpan w:val="5"/>
            <w:tcBorders>
              <w:top w:val="double" w:sz="4" w:space="0" w:color="auto"/>
              <w:left w:val="single" w:sz="4" w:space="0" w:color="auto"/>
              <w:bottom w:val="double" w:sz="4" w:space="0" w:color="auto"/>
              <w:right w:val="single" w:sz="4" w:space="0" w:color="auto"/>
            </w:tcBorders>
          </w:tcPr>
          <w:p w:rsidR="008840E5" w:rsidRDefault="008840E5" w:rsidP="003F07B8">
            <w:pPr>
              <w:rPr>
                <w:rFonts w:ascii="楷体" w:eastAsia="楷体" w:hAnsi="楷体"/>
                <w:szCs w:val="21"/>
              </w:rPr>
            </w:pPr>
          </w:p>
        </w:tc>
      </w:tr>
      <w:tr w:rsidR="008840E5"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b/>
                <w:szCs w:val="21"/>
              </w:rPr>
            </w:pPr>
            <w:r>
              <w:rPr>
                <w:rFonts w:ascii="宋体" w:hAnsi="宋体" w:cs="Arial" w:hint="eastAsia"/>
                <w:b/>
                <w:szCs w:val="21"/>
              </w:rPr>
              <w:t>非唯一索引</w:t>
            </w:r>
          </w:p>
        </w:tc>
        <w:tc>
          <w:tcPr>
            <w:tcW w:w="8503" w:type="dxa"/>
            <w:gridSpan w:val="5"/>
            <w:tcBorders>
              <w:top w:val="double" w:sz="4" w:space="0" w:color="auto"/>
              <w:left w:val="single" w:sz="4" w:space="0" w:color="auto"/>
              <w:bottom w:val="double" w:sz="4" w:space="0" w:color="auto"/>
              <w:right w:val="single" w:sz="4" w:space="0" w:color="auto"/>
            </w:tcBorders>
          </w:tcPr>
          <w:p w:rsidR="008840E5" w:rsidRDefault="008840E5" w:rsidP="003F07B8"/>
        </w:tc>
      </w:tr>
      <w:tr w:rsidR="008840E5" w:rsidTr="003F07B8">
        <w:trPr>
          <w:trHeight w:val="270"/>
          <w:jc w:val="center"/>
        </w:trPr>
        <w:tc>
          <w:tcPr>
            <w:tcW w:w="614"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840E5" w:rsidRDefault="008840E5" w:rsidP="003F07B8">
            <w:pPr>
              <w:jc w:val="left"/>
            </w:pPr>
            <w:r>
              <w:rPr>
                <w:rFonts w:ascii="宋体" w:hAnsi="宋体" w:cs="Arial" w:hint="eastAsia"/>
                <w:b/>
                <w:szCs w:val="21"/>
              </w:rPr>
              <w:t>字段名</w:t>
            </w:r>
          </w:p>
        </w:tc>
        <w:tc>
          <w:tcPr>
            <w:tcW w:w="2124"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b/>
                <w:szCs w:val="21"/>
              </w:rPr>
            </w:pPr>
            <w:r>
              <w:rPr>
                <w:rFonts w:ascii="宋体" w:hAnsi="宋体" w:cs="Arial" w:hint="eastAsia"/>
                <w:b/>
                <w:szCs w:val="21"/>
              </w:rPr>
              <w:t>中文名</w:t>
            </w:r>
          </w:p>
        </w:tc>
        <w:tc>
          <w:tcPr>
            <w:tcW w:w="1699"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b/>
                <w:szCs w:val="21"/>
              </w:rPr>
            </w:pPr>
            <w:r>
              <w:rPr>
                <w:rFonts w:ascii="宋体" w:hAnsi="宋体" w:cs="Arial" w:hint="eastAsia"/>
                <w:b/>
                <w:szCs w:val="21"/>
              </w:rPr>
              <w:t>类型</w:t>
            </w:r>
          </w:p>
        </w:tc>
        <w:tc>
          <w:tcPr>
            <w:tcW w:w="704"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b/>
                <w:szCs w:val="21"/>
              </w:rPr>
            </w:pPr>
            <w:r>
              <w:rPr>
                <w:rFonts w:ascii="宋体" w:hAnsi="宋体" w:cs="Arial" w:hint="eastAsia"/>
                <w:b/>
                <w:szCs w:val="21"/>
              </w:rPr>
              <w:t>空值</w:t>
            </w:r>
          </w:p>
        </w:tc>
        <w:tc>
          <w:tcPr>
            <w:tcW w:w="854"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b/>
                <w:szCs w:val="21"/>
              </w:rPr>
            </w:pPr>
            <w:r>
              <w:rPr>
                <w:rFonts w:ascii="宋体" w:hAnsi="宋体" w:cs="Arial" w:hint="eastAsia"/>
                <w:b/>
                <w:szCs w:val="21"/>
              </w:rPr>
              <w:t>默认</w:t>
            </w:r>
            <w:r>
              <w:rPr>
                <w:rFonts w:ascii="宋体" w:hAnsi="宋体" w:cs="Arial"/>
                <w:b/>
                <w:szCs w:val="21"/>
              </w:rPr>
              <w:t>值</w:t>
            </w:r>
          </w:p>
        </w:tc>
        <w:tc>
          <w:tcPr>
            <w:tcW w:w="3122" w:type="dxa"/>
            <w:tcBorders>
              <w:top w:val="double" w:sz="4" w:space="0" w:color="auto"/>
              <w:left w:val="single" w:sz="4" w:space="0" w:color="auto"/>
              <w:bottom w:val="double" w:sz="4" w:space="0" w:color="auto"/>
              <w:right w:val="single" w:sz="4" w:space="0" w:color="auto"/>
            </w:tcBorders>
          </w:tcPr>
          <w:p w:rsidR="008840E5" w:rsidRDefault="008840E5" w:rsidP="003F07B8">
            <w:pPr>
              <w:jc w:val="left"/>
              <w:rPr>
                <w:rFonts w:ascii="宋体" w:hAnsi="宋体" w:cs="Arial"/>
                <w:b/>
                <w:szCs w:val="21"/>
              </w:rPr>
            </w:pPr>
            <w:r>
              <w:rPr>
                <w:rFonts w:ascii="宋体" w:hAnsi="宋体" w:cs="Arial" w:hint="eastAsia"/>
                <w:b/>
                <w:szCs w:val="21"/>
              </w:rPr>
              <w:t>字段描述及说明</w:t>
            </w:r>
          </w:p>
        </w:tc>
      </w:tr>
      <w:tr w:rsidR="008840E5"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840E5" w:rsidRDefault="008840E5" w:rsidP="00B65BAA">
            <w:pPr>
              <w:numPr>
                <w:ilvl w:val="0"/>
                <w:numId w:val="21"/>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r>
              <w:rPr>
                <w:rFonts w:ascii="楷体" w:eastAsia="楷体" w:hAnsi="楷体"/>
                <w:szCs w:val="21"/>
              </w:rPr>
              <w:t>i</w:t>
            </w:r>
            <w:r>
              <w:rPr>
                <w:rFonts w:ascii="楷体" w:eastAsia="楷体" w:hAnsi="楷体" w:hint="eastAsia"/>
                <w:szCs w:val="21"/>
              </w:rPr>
              <w:t>d</w:t>
            </w:r>
          </w:p>
        </w:tc>
        <w:tc>
          <w:tcPr>
            <w:tcW w:w="2124"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r>
              <w:rPr>
                <w:rFonts w:ascii="楷体" w:eastAsia="楷体" w:hAnsi="楷体" w:hint="eastAsia"/>
                <w:szCs w:val="21"/>
              </w:rPr>
              <w:t>ID</w:t>
            </w:r>
          </w:p>
        </w:tc>
        <w:tc>
          <w:tcPr>
            <w:tcW w:w="1699"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roofErr w:type="spellStart"/>
            <w:r>
              <w:rPr>
                <w:rFonts w:ascii="楷体" w:eastAsia="楷体" w:hAnsi="楷体"/>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8840E5" w:rsidRDefault="008840E5" w:rsidP="003F07B8">
            <w:pPr>
              <w:jc w:val="center"/>
              <w:rPr>
                <w:rFonts w:ascii="楷体" w:eastAsia="楷体" w:hAnsi="楷体"/>
                <w:szCs w:val="21"/>
              </w:rPr>
            </w:pPr>
            <w:r>
              <w:rPr>
                <w:rFonts w:ascii="楷体" w:eastAsia="楷体" w:hAnsi="楷体" w:hint="eastAsia"/>
                <w:szCs w:val="21"/>
              </w:rPr>
              <w:t>否</w:t>
            </w:r>
          </w:p>
        </w:tc>
        <w:tc>
          <w:tcPr>
            <w:tcW w:w="854"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r>
      <w:tr w:rsidR="008840E5"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840E5" w:rsidRDefault="008840E5" w:rsidP="00B65BAA">
            <w:pPr>
              <w:numPr>
                <w:ilvl w:val="0"/>
                <w:numId w:val="21"/>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840E5" w:rsidRPr="00D83A4F" w:rsidRDefault="008840E5" w:rsidP="003F07B8">
            <w:pPr>
              <w:rPr>
                <w:rFonts w:ascii="楷体" w:eastAsia="楷体" w:hAnsi="楷体" w:hint="eastAsia"/>
                <w:szCs w:val="21"/>
              </w:rPr>
            </w:pPr>
            <w:proofErr w:type="spellStart"/>
            <w:r>
              <w:rPr>
                <w:rFonts w:ascii="楷体" w:eastAsia="楷体" w:hAnsi="楷体" w:hint="eastAsia"/>
                <w:szCs w:val="21"/>
              </w:rPr>
              <w:t>user_</w:t>
            </w:r>
            <w:r>
              <w:rPr>
                <w:rFonts w:ascii="楷体" w:eastAsia="楷体" w:hAnsi="楷体"/>
                <w:szCs w:val="21"/>
              </w:rPr>
              <w:t>id</w:t>
            </w:r>
            <w:proofErr w:type="spellEnd"/>
          </w:p>
        </w:tc>
        <w:tc>
          <w:tcPr>
            <w:tcW w:w="2124"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hint="eastAsia"/>
                <w:szCs w:val="21"/>
              </w:rPr>
            </w:pPr>
            <w:r>
              <w:rPr>
                <w:rFonts w:ascii="楷体" w:eastAsia="楷体" w:hAnsi="楷体" w:hint="eastAsia"/>
                <w:szCs w:val="21"/>
              </w:rPr>
              <w:t>用户id</w:t>
            </w:r>
          </w:p>
        </w:tc>
        <w:tc>
          <w:tcPr>
            <w:tcW w:w="1699"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roofErr w:type="gramStart"/>
            <w:r>
              <w:rPr>
                <w:rFonts w:ascii="楷体" w:eastAsia="楷体" w:hAnsi="楷体" w:hint="eastAsia"/>
                <w:szCs w:val="21"/>
              </w:rPr>
              <w:t>varchar(</w:t>
            </w:r>
            <w:proofErr w:type="gramEnd"/>
            <w:r>
              <w:rPr>
                <w:rFonts w:ascii="楷体" w:eastAsia="楷体" w:hAnsi="楷体"/>
                <w:szCs w:val="21"/>
              </w:rPr>
              <w:t>50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8840E5" w:rsidRDefault="008840E5"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r>
      <w:tr w:rsidR="008840E5"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840E5" w:rsidRDefault="008840E5" w:rsidP="00B65BAA">
            <w:pPr>
              <w:numPr>
                <w:ilvl w:val="0"/>
                <w:numId w:val="21"/>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840E5" w:rsidRPr="00D83A4F" w:rsidRDefault="008840E5" w:rsidP="003F07B8">
            <w:pPr>
              <w:rPr>
                <w:rFonts w:ascii="楷体" w:eastAsia="楷体" w:hAnsi="楷体" w:hint="eastAsia"/>
                <w:szCs w:val="21"/>
              </w:rPr>
            </w:pPr>
            <w:proofErr w:type="spellStart"/>
            <w:r w:rsidRPr="00863BD0">
              <w:rPr>
                <w:rFonts w:ascii="楷体" w:eastAsia="楷体" w:hAnsi="楷体"/>
                <w:szCs w:val="21"/>
              </w:rPr>
              <w:t>merchant</w:t>
            </w:r>
            <w:r>
              <w:rPr>
                <w:rFonts w:ascii="楷体" w:eastAsia="楷体" w:hAnsi="楷体" w:hint="eastAsia"/>
                <w:szCs w:val="21"/>
              </w:rPr>
              <w:t>_</w:t>
            </w:r>
            <w:r>
              <w:rPr>
                <w:rFonts w:ascii="楷体" w:eastAsia="楷体" w:hAnsi="楷体"/>
                <w:szCs w:val="21"/>
              </w:rPr>
              <w:t>id</w:t>
            </w:r>
            <w:proofErr w:type="spellEnd"/>
          </w:p>
        </w:tc>
        <w:tc>
          <w:tcPr>
            <w:tcW w:w="2124"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hint="eastAsia"/>
                <w:szCs w:val="21"/>
              </w:rPr>
            </w:pPr>
            <w:r>
              <w:rPr>
                <w:rFonts w:ascii="楷体" w:eastAsia="楷体" w:hAnsi="楷体" w:hint="eastAsia"/>
                <w:szCs w:val="21"/>
              </w:rPr>
              <w:t>商户id</w:t>
            </w:r>
          </w:p>
        </w:tc>
        <w:tc>
          <w:tcPr>
            <w:tcW w:w="1699"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hint="eastAsia"/>
                <w:szCs w:val="21"/>
              </w:rPr>
            </w:pPr>
            <w:r>
              <w:rPr>
                <w:rFonts w:ascii="楷体" w:eastAsia="楷体" w:hAnsi="楷体" w:hint="eastAsia"/>
                <w:szCs w:val="21"/>
              </w:rPr>
              <w:t>varchar (</w:t>
            </w:r>
            <w:r>
              <w:rPr>
                <w:rFonts w:ascii="楷体" w:eastAsia="楷体" w:hAnsi="楷体"/>
                <w:szCs w:val="21"/>
              </w:rPr>
              <w:t>20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8840E5" w:rsidRDefault="008840E5"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r>
      <w:tr w:rsidR="008840E5"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840E5" w:rsidRDefault="008840E5" w:rsidP="00B65BAA">
            <w:pPr>
              <w:numPr>
                <w:ilvl w:val="0"/>
                <w:numId w:val="21"/>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840E5" w:rsidRPr="00D83A4F" w:rsidRDefault="008840E5" w:rsidP="003F07B8">
            <w:pPr>
              <w:rPr>
                <w:rFonts w:ascii="楷体" w:eastAsia="楷体" w:hAnsi="楷体"/>
                <w:szCs w:val="21"/>
              </w:rPr>
            </w:pPr>
            <w:r>
              <w:rPr>
                <w:rFonts w:ascii="楷体" w:eastAsia="楷体" w:hAnsi="楷体"/>
                <w:szCs w:val="21"/>
              </w:rPr>
              <w:t>f</w:t>
            </w:r>
            <w:r>
              <w:rPr>
                <w:rFonts w:ascii="楷体" w:eastAsia="楷体" w:hAnsi="楷体" w:hint="eastAsia"/>
                <w:szCs w:val="21"/>
              </w:rPr>
              <w:t>lag</w:t>
            </w:r>
          </w:p>
        </w:tc>
        <w:tc>
          <w:tcPr>
            <w:tcW w:w="2124" w:type="dxa"/>
            <w:tcBorders>
              <w:top w:val="single" w:sz="4" w:space="0" w:color="auto"/>
              <w:left w:val="single" w:sz="4" w:space="0" w:color="auto"/>
              <w:bottom w:val="single" w:sz="4" w:space="0" w:color="auto"/>
              <w:right w:val="single" w:sz="4" w:space="0" w:color="auto"/>
            </w:tcBorders>
            <w:vAlign w:val="center"/>
          </w:tcPr>
          <w:p w:rsidR="008840E5" w:rsidRDefault="008840E5" w:rsidP="003F07B8">
            <w:pPr>
              <w:rPr>
                <w:rFonts w:ascii="楷体" w:eastAsia="楷体" w:hAnsi="楷体"/>
                <w:szCs w:val="21"/>
              </w:rPr>
            </w:pPr>
            <w:r>
              <w:rPr>
                <w:rFonts w:ascii="楷体" w:eastAsia="楷体" w:hAnsi="楷体" w:hint="eastAsia"/>
                <w:szCs w:val="21"/>
              </w:rPr>
              <w:t>状态</w:t>
            </w:r>
          </w:p>
        </w:tc>
        <w:tc>
          <w:tcPr>
            <w:tcW w:w="1699"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8840E5" w:rsidRDefault="008840E5"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-正常/</w:t>
            </w:r>
            <w:r>
              <w:rPr>
                <w:rFonts w:ascii="楷体" w:eastAsia="楷体" w:hAnsi="楷体"/>
                <w:szCs w:val="21"/>
              </w:rPr>
              <w:t>1</w:t>
            </w:r>
            <w:r>
              <w:rPr>
                <w:rFonts w:ascii="楷体" w:eastAsia="楷体" w:hAnsi="楷体" w:hint="eastAsia"/>
                <w:szCs w:val="21"/>
              </w:rPr>
              <w:t>-停用</w:t>
            </w:r>
          </w:p>
        </w:tc>
      </w:tr>
      <w:tr w:rsidR="008840E5"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840E5" w:rsidRDefault="008840E5" w:rsidP="00B65BAA">
            <w:pPr>
              <w:numPr>
                <w:ilvl w:val="0"/>
                <w:numId w:val="21"/>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hint="eastAsia"/>
                <w:szCs w:val="21"/>
              </w:rPr>
            </w:pPr>
            <w:proofErr w:type="spellStart"/>
            <w:r>
              <w:rPr>
                <w:rFonts w:ascii="楷体" w:eastAsia="楷体" w:hAnsi="楷体" w:hint="eastAsia"/>
                <w:szCs w:val="21"/>
              </w:rPr>
              <w:t>create_</w:t>
            </w:r>
            <w:r>
              <w:rPr>
                <w:rFonts w:ascii="楷体" w:eastAsia="楷体" w:hAnsi="楷体"/>
                <w:szCs w:val="21"/>
              </w:rPr>
              <w:t>time</w:t>
            </w:r>
            <w:proofErr w:type="spellEnd"/>
          </w:p>
        </w:tc>
        <w:tc>
          <w:tcPr>
            <w:tcW w:w="2124" w:type="dxa"/>
            <w:tcBorders>
              <w:top w:val="single" w:sz="4" w:space="0" w:color="auto"/>
              <w:left w:val="single" w:sz="4" w:space="0" w:color="auto"/>
              <w:bottom w:val="single" w:sz="4" w:space="0" w:color="auto"/>
              <w:right w:val="single" w:sz="4" w:space="0" w:color="auto"/>
            </w:tcBorders>
            <w:vAlign w:val="center"/>
          </w:tcPr>
          <w:p w:rsidR="008840E5" w:rsidRDefault="00095A1F" w:rsidP="003F07B8">
            <w:pPr>
              <w:rPr>
                <w:rFonts w:ascii="楷体" w:eastAsia="楷体" w:hAnsi="楷体"/>
                <w:szCs w:val="21"/>
              </w:rPr>
            </w:pPr>
            <w:r>
              <w:rPr>
                <w:rFonts w:ascii="楷体" w:eastAsia="楷体" w:hAnsi="楷体" w:hint="eastAsia"/>
                <w:szCs w:val="21"/>
              </w:rPr>
              <w:t>创建时间</w:t>
            </w:r>
          </w:p>
        </w:tc>
        <w:tc>
          <w:tcPr>
            <w:tcW w:w="1699"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hint="eastAsia"/>
                <w:szCs w:val="21"/>
              </w:rPr>
            </w:pPr>
            <w:r w:rsidRPr="006F7BB8">
              <w:rPr>
                <w:rFonts w:ascii="楷体" w:eastAsia="楷体" w:hAnsi="楷体"/>
                <w:szCs w:val="21"/>
              </w:rPr>
              <w:t>timestamp</w:t>
            </w:r>
          </w:p>
        </w:tc>
        <w:tc>
          <w:tcPr>
            <w:tcW w:w="704" w:type="dxa"/>
            <w:tcBorders>
              <w:top w:val="single" w:sz="4" w:space="0" w:color="auto"/>
              <w:left w:val="single" w:sz="4" w:space="0" w:color="auto"/>
              <w:bottom w:val="single" w:sz="4" w:space="0" w:color="auto"/>
              <w:right w:val="single" w:sz="4" w:space="0" w:color="auto"/>
            </w:tcBorders>
          </w:tcPr>
          <w:p w:rsidR="008840E5" w:rsidRDefault="008840E5"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r>
      <w:tr w:rsidR="008840E5"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840E5" w:rsidRDefault="008840E5" w:rsidP="00B65BAA">
            <w:pPr>
              <w:numPr>
                <w:ilvl w:val="0"/>
                <w:numId w:val="21"/>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r>
              <w:rPr>
                <w:rFonts w:ascii="楷体" w:eastAsia="楷体" w:hAnsi="楷体" w:hint="eastAsia"/>
                <w:szCs w:val="21"/>
              </w:rPr>
              <w:t>remark</w:t>
            </w:r>
          </w:p>
        </w:tc>
        <w:tc>
          <w:tcPr>
            <w:tcW w:w="2124" w:type="dxa"/>
            <w:tcBorders>
              <w:top w:val="single" w:sz="4" w:space="0" w:color="auto"/>
              <w:left w:val="single" w:sz="4" w:space="0" w:color="auto"/>
              <w:bottom w:val="single" w:sz="4" w:space="0" w:color="auto"/>
              <w:right w:val="single" w:sz="4" w:space="0" w:color="auto"/>
            </w:tcBorders>
            <w:vAlign w:val="center"/>
          </w:tcPr>
          <w:p w:rsidR="008840E5" w:rsidRDefault="008840E5" w:rsidP="003F07B8">
            <w:pPr>
              <w:rPr>
                <w:rFonts w:ascii="楷体" w:eastAsia="楷体" w:hAnsi="楷体"/>
                <w:szCs w:val="21"/>
              </w:rPr>
            </w:pPr>
            <w:r>
              <w:rPr>
                <w:rFonts w:ascii="楷体" w:eastAsia="楷体" w:hAnsi="楷体" w:hint="eastAsia"/>
                <w:szCs w:val="21"/>
              </w:rPr>
              <w:t>备注</w:t>
            </w:r>
          </w:p>
        </w:tc>
        <w:tc>
          <w:tcPr>
            <w:tcW w:w="1699"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8840E5" w:rsidRDefault="008840E5"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840E5" w:rsidRDefault="008840E5" w:rsidP="003F07B8">
            <w:pPr>
              <w:rPr>
                <w:rFonts w:ascii="楷体" w:eastAsia="楷体" w:hAnsi="楷体"/>
                <w:szCs w:val="21"/>
              </w:rPr>
            </w:pPr>
          </w:p>
        </w:tc>
      </w:tr>
      <w:tr w:rsidR="008840E5" w:rsidTr="003F07B8">
        <w:trPr>
          <w:trHeight w:val="315"/>
          <w:jc w:val="center"/>
        </w:trPr>
        <w:tc>
          <w:tcPr>
            <w:tcW w:w="11052" w:type="dxa"/>
            <w:gridSpan w:val="7"/>
            <w:tcBorders>
              <w:top w:val="single" w:sz="4" w:space="0" w:color="auto"/>
              <w:left w:val="single" w:sz="4" w:space="0" w:color="auto"/>
              <w:bottom w:val="single" w:sz="4" w:space="0" w:color="auto"/>
              <w:right w:val="single" w:sz="4" w:space="0" w:color="auto"/>
            </w:tcBorders>
          </w:tcPr>
          <w:p w:rsidR="008840E5" w:rsidRDefault="008840E5" w:rsidP="003F07B8">
            <w:pPr>
              <w:jc w:val="left"/>
              <w:rPr>
                <w:rFonts w:ascii="楷体" w:eastAsia="楷体" w:hAnsi="楷体"/>
                <w:szCs w:val="21"/>
              </w:rPr>
            </w:pPr>
            <w:r>
              <w:rPr>
                <w:rFonts w:ascii="楷体" w:eastAsia="楷体" w:hAnsi="楷体" w:hint="eastAsia"/>
                <w:szCs w:val="21"/>
              </w:rPr>
              <w:t>说明</w:t>
            </w:r>
            <w:r>
              <w:rPr>
                <w:rFonts w:ascii="楷体" w:eastAsia="楷体" w:hAnsi="楷体"/>
                <w:szCs w:val="21"/>
              </w:rPr>
              <w:t>：</w:t>
            </w:r>
          </w:p>
          <w:p w:rsidR="008840E5" w:rsidRDefault="008840E5" w:rsidP="003F07B8">
            <w:pPr>
              <w:jc w:val="left"/>
              <w:rPr>
                <w:rFonts w:ascii="楷体" w:eastAsia="楷体" w:hAnsi="楷体"/>
                <w:szCs w:val="21"/>
              </w:rPr>
            </w:pPr>
          </w:p>
        </w:tc>
      </w:tr>
    </w:tbl>
    <w:p w:rsidR="008840E5" w:rsidRPr="00E54B3D" w:rsidRDefault="008840E5" w:rsidP="008840E5">
      <w:pPr>
        <w:pStyle w:val="a0"/>
        <w:rPr>
          <w:rFonts w:hint="eastAsia"/>
        </w:rPr>
      </w:pPr>
    </w:p>
    <w:p w:rsidR="00B65BAA" w:rsidRPr="00E54B3D" w:rsidRDefault="00367B75" w:rsidP="00B65BAA">
      <w:pPr>
        <w:pStyle w:val="3"/>
        <w:rPr>
          <w:rFonts w:hint="eastAsia"/>
        </w:rPr>
      </w:pPr>
      <w:r>
        <w:rPr>
          <w:rFonts w:hint="eastAsia"/>
        </w:rPr>
        <w:t>商户</w:t>
      </w:r>
      <w:r w:rsidR="00B65BAA">
        <w:rPr>
          <w:rFonts w:hint="eastAsia"/>
        </w:rPr>
        <w:t>送水工</w:t>
      </w:r>
      <w:r w:rsidR="00B65BAA">
        <w:rPr>
          <w:rFonts w:hint="eastAsia"/>
        </w:rPr>
        <w:t>信息表</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1935"/>
        <w:gridCol w:w="2124"/>
        <w:gridCol w:w="1699"/>
        <w:gridCol w:w="704"/>
        <w:gridCol w:w="854"/>
        <w:gridCol w:w="3122"/>
      </w:tblGrid>
      <w:tr w:rsidR="00B65BAA" w:rsidTr="003F07B8">
        <w:trPr>
          <w:cantSplit/>
          <w:trHeight w:val="421"/>
          <w:jc w:val="center"/>
        </w:trPr>
        <w:tc>
          <w:tcPr>
            <w:tcW w:w="614" w:type="dxa"/>
            <w:vMerge w:val="restart"/>
            <w:tcBorders>
              <w:top w:val="single" w:sz="4" w:space="0" w:color="auto"/>
              <w:left w:val="single" w:sz="4" w:space="0" w:color="auto"/>
              <w:right w:val="single" w:sz="4" w:space="0" w:color="auto"/>
            </w:tcBorders>
            <w:shd w:val="pct20" w:color="auto" w:fill="FFFFFF"/>
          </w:tcPr>
          <w:p w:rsidR="00B65BAA" w:rsidRDefault="00B65BAA" w:rsidP="003F07B8">
            <w:pPr>
              <w:jc w:val="left"/>
              <w:rPr>
                <w:rFonts w:ascii="宋体" w:hAnsi="宋体" w:cs="Arial"/>
                <w:b/>
                <w:szCs w:val="21"/>
              </w:rPr>
            </w:pPr>
            <w:r>
              <w:rPr>
                <w:rFonts w:ascii="宋体" w:hAnsi="宋体" w:cs="Arial" w:hint="eastAsia"/>
                <w:b/>
                <w:szCs w:val="21"/>
              </w:rPr>
              <w:t>序号</w:t>
            </w:r>
          </w:p>
        </w:tc>
        <w:tc>
          <w:tcPr>
            <w:tcW w:w="1935" w:type="dxa"/>
            <w:vMerge w:val="restart"/>
            <w:tcBorders>
              <w:top w:val="single" w:sz="4" w:space="0" w:color="auto"/>
              <w:left w:val="single" w:sz="4" w:space="0" w:color="auto"/>
              <w:right w:val="single" w:sz="4" w:space="0" w:color="auto"/>
            </w:tcBorders>
            <w:shd w:val="pct20" w:color="auto" w:fill="FFFFFF"/>
            <w:vAlign w:val="center"/>
          </w:tcPr>
          <w:p w:rsidR="00B65BAA" w:rsidRDefault="00B65BAA" w:rsidP="003F07B8">
            <w:pPr>
              <w:jc w:val="center"/>
              <w:rPr>
                <w:rFonts w:ascii="宋体" w:hAnsi="宋体" w:cs="Arial"/>
                <w:b/>
                <w:szCs w:val="21"/>
              </w:rPr>
            </w:pPr>
            <w:r>
              <w:rPr>
                <w:rFonts w:ascii="宋体" w:hAnsi="宋体" w:cs="Arial" w:hint="eastAsia"/>
                <w:b/>
                <w:szCs w:val="21"/>
              </w:rPr>
              <w:t>表名</w:t>
            </w:r>
          </w:p>
        </w:tc>
        <w:tc>
          <w:tcPr>
            <w:tcW w:w="3823" w:type="dxa"/>
            <w:gridSpan w:val="2"/>
            <w:tcBorders>
              <w:top w:val="single" w:sz="4" w:space="0" w:color="auto"/>
              <w:left w:val="single" w:sz="4" w:space="0" w:color="auto"/>
              <w:right w:val="single" w:sz="4" w:space="0" w:color="auto"/>
            </w:tcBorders>
            <w:shd w:val="pct20" w:color="auto" w:fill="FFFFFF"/>
          </w:tcPr>
          <w:p w:rsidR="00B65BAA" w:rsidRDefault="00B65BAA" w:rsidP="003F07B8">
            <w:pPr>
              <w:jc w:val="left"/>
              <w:rPr>
                <w:rFonts w:ascii="宋体" w:hAnsi="宋体" w:cs="Arial"/>
                <w:szCs w:val="21"/>
              </w:rPr>
            </w:pPr>
          </w:p>
        </w:tc>
        <w:tc>
          <w:tcPr>
            <w:tcW w:w="1558" w:type="dxa"/>
            <w:gridSpan w:val="2"/>
            <w:vMerge w:val="restart"/>
            <w:tcBorders>
              <w:top w:val="single" w:sz="4" w:space="0" w:color="auto"/>
              <w:left w:val="single" w:sz="4" w:space="0" w:color="auto"/>
              <w:right w:val="single" w:sz="4" w:space="0" w:color="auto"/>
            </w:tcBorders>
            <w:shd w:val="pct20" w:color="auto" w:fill="FFFFFF"/>
            <w:vAlign w:val="center"/>
          </w:tcPr>
          <w:p w:rsidR="00B65BAA" w:rsidRDefault="00B65BAA" w:rsidP="003F07B8">
            <w:pPr>
              <w:jc w:val="center"/>
              <w:rPr>
                <w:rFonts w:ascii="宋体" w:hAnsi="宋体" w:cs="Arial"/>
                <w:szCs w:val="21"/>
              </w:rPr>
            </w:pPr>
            <w:r>
              <w:rPr>
                <w:rFonts w:ascii="宋体" w:hAnsi="宋体" w:cs="Arial" w:hint="eastAsia"/>
                <w:b/>
                <w:szCs w:val="21"/>
              </w:rPr>
              <w:t>表描述</w:t>
            </w:r>
          </w:p>
        </w:tc>
        <w:tc>
          <w:tcPr>
            <w:tcW w:w="3122" w:type="dxa"/>
            <w:vMerge w:val="restart"/>
            <w:tcBorders>
              <w:top w:val="single" w:sz="4" w:space="0" w:color="auto"/>
              <w:left w:val="single" w:sz="4" w:space="0" w:color="auto"/>
              <w:right w:val="single" w:sz="4" w:space="0" w:color="auto"/>
            </w:tcBorders>
            <w:shd w:val="pct20" w:color="auto" w:fill="FFFFFF"/>
          </w:tcPr>
          <w:p w:rsidR="00B65BAA" w:rsidRDefault="00B65BAA" w:rsidP="003F07B8">
            <w:pPr>
              <w:jc w:val="left"/>
              <w:rPr>
                <w:rFonts w:ascii="宋体" w:hAnsi="宋体" w:cs="Arial"/>
                <w:szCs w:val="21"/>
              </w:rPr>
            </w:pPr>
          </w:p>
        </w:tc>
      </w:tr>
      <w:tr w:rsidR="00B65BAA" w:rsidTr="003F07B8">
        <w:trPr>
          <w:cantSplit/>
          <w:trHeight w:val="421"/>
          <w:jc w:val="center"/>
        </w:trPr>
        <w:tc>
          <w:tcPr>
            <w:tcW w:w="614" w:type="dxa"/>
            <w:vMerge/>
            <w:tcBorders>
              <w:left w:val="single" w:sz="4" w:space="0" w:color="auto"/>
              <w:right w:val="single" w:sz="4" w:space="0" w:color="auto"/>
            </w:tcBorders>
            <w:shd w:val="pct20" w:color="auto" w:fill="FFFFFF"/>
          </w:tcPr>
          <w:p w:rsidR="00B65BAA" w:rsidRDefault="00B65BAA" w:rsidP="003F07B8">
            <w:pPr>
              <w:jc w:val="left"/>
              <w:rPr>
                <w:rFonts w:ascii="宋体" w:hAnsi="宋体" w:cs="Arial"/>
                <w:b/>
                <w:szCs w:val="21"/>
              </w:rPr>
            </w:pPr>
          </w:p>
        </w:tc>
        <w:tc>
          <w:tcPr>
            <w:tcW w:w="1935" w:type="dxa"/>
            <w:vMerge/>
            <w:tcBorders>
              <w:left w:val="single" w:sz="4" w:space="0" w:color="auto"/>
              <w:bottom w:val="single" w:sz="4" w:space="0" w:color="auto"/>
              <w:right w:val="single" w:sz="4" w:space="0" w:color="auto"/>
            </w:tcBorders>
            <w:shd w:val="pct20" w:color="auto" w:fill="FFFFFF"/>
            <w:vAlign w:val="center"/>
          </w:tcPr>
          <w:p w:rsidR="00B65BAA" w:rsidRDefault="00B65BAA" w:rsidP="003F07B8">
            <w:pPr>
              <w:jc w:val="center"/>
              <w:rPr>
                <w:rFonts w:ascii="宋体" w:hAnsi="宋体" w:cs="Arial"/>
                <w:b/>
                <w:szCs w:val="21"/>
              </w:rPr>
            </w:pPr>
          </w:p>
        </w:tc>
        <w:tc>
          <w:tcPr>
            <w:tcW w:w="3823" w:type="dxa"/>
            <w:gridSpan w:val="2"/>
            <w:tcBorders>
              <w:top w:val="single" w:sz="4" w:space="0" w:color="auto"/>
              <w:left w:val="single" w:sz="4" w:space="0" w:color="auto"/>
              <w:right w:val="single" w:sz="4" w:space="0" w:color="auto"/>
            </w:tcBorders>
            <w:shd w:val="pct20" w:color="auto" w:fill="FFFFFF"/>
          </w:tcPr>
          <w:p w:rsidR="00B65BAA" w:rsidRDefault="00B65BAA" w:rsidP="003F07B8">
            <w:pPr>
              <w:jc w:val="left"/>
              <w:rPr>
                <w:rFonts w:ascii="宋体" w:hAnsi="宋体" w:cs="Arial" w:hint="eastAsia"/>
                <w:szCs w:val="21"/>
              </w:rPr>
            </w:pPr>
            <w:proofErr w:type="spellStart"/>
            <w:r>
              <w:rPr>
                <w:rFonts w:ascii="楷体_GB2312" w:eastAsia="楷体_GB2312" w:hint="eastAsia"/>
                <w:sz w:val="24"/>
              </w:rPr>
              <w:t>tb</w:t>
            </w:r>
            <w:r>
              <w:rPr>
                <w:rFonts w:ascii="楷体_GB2312" w:eastAsia="楷体_GB2312"/>
                <w:sz w:val="24"/>
              </w:rPr>
              <w:t>_</w:t>
            </w:r>
            <w:r>
              <w:rPr>
                <w:rFonts w:ascii="楷体_GB2312" w:eastAsia="楷体_GB2312" w:hint="eastAsia"/>
                <w:sz w:val="24"/>
              </w:rPr>
              <w:t>busi</w:t>
            </w:r>
            <w:r>
              <w:rPr>
                <w:rFonts w:ascii="楷体_GB2312" w:eastAsia="楷体_GB2312"/>
                <w:sz w:val="24"/>
              </w:rPr>
              <w:t>_</w:t>
            </w:r>
            <w:r w:rsidR="00367B75">
              <w:rPr>
                <w:rFonts w:ascii="楷体_GB2312" w:eastAsia="楷体_GB2312" w:hint="eastAsia"/>
                <w:sz w:val="24"/>
              </w:rPr>
              <w:t>merchant_</w:t>
            </w:r>
            <w:r w:rsidR="00367B75">
              <w:rPr>
                <w:rFonts w:ascii="楷体_GB2312" w:eastAsia="楷体_GB2312"/>
                <w:sz w:val="24"/>
              </w:rPr>
              <w:t>worker</w:t>
            </w:r>
            <w:proofErr w:type="spellEnd"/>
          </w:p>
        </w:tc>
        <w:tc>
          <w:tcPr>
            <w:tcW w:w="1558" w:type="dxa"/>
            <w:gridSpan w:val="2"/>
            <w:vMerge/>
            <w:tcBorders>
              <w:left w:val="single" w:sz="4" w:space="0" w:color="auto"/>
              <w:bottom w:val="nil"/>
              <w:right w:val="single" w:sz="4" w:space="0" w:color="auto"/>
            </w:tcBorders>
            <w:shd w:val="pct20" w:color="auto" w:fill="FFFFFF"/>
            <w:vAlign w:val="center"/>
          </w:tcPr>
          <w:p w:rsidR="00B65BAA" w:rsidRDefault="00B65BAA" w:rsidP="003F07B8">
            <w:pPr>
              <w:jc w:val="center"/>
              <w:rPr>
                <w:rFonts w:ascii="宋体" w:hAnsi="宋体" w:cs="Arial"/>
                <w:b/>
                <w:szCs w:val="21"/>
              </w:rPr>
            </w:pPr>
          </w:p>
        </w:tc>
        <w:tc>
          <w:tcPr>
            <w:tcW w:w="3122" w:type="dxa"/>
            <w:vMerge/>
            <w:tcBorders>
              <w:left w:val="single" w:sz="4" w:space="0" w:color="auto"/>
              <w:bottom w:val="nil"/>
              <w:right w:val="single" w:sz="4" w:space="0" w:color="auto"/>
            </w:tcBorders>
            <w:shd w:val="pct20" w:color="auto" w:fill="FFFFFF"/>
          </w:tcPr>
          <w:p w:rsidR="00B65BAA" w:rsidRDefault="00B65BAA" w:rsidP="003F07B8">
            <w:pPr>
              <w:jc w:val="left"/>
              <w:rPr>
                <w:rFonts w:ascii="宋体" w:hAnsi="宋体" w:cs="Arial"/>
                <w:szCs w:val="21"/>
              </w:rPr>
            </w:pPr>
          </w:p>
        </w:tc>
      </w:tr>
      <w:tr w:rsidR="00B65BAA"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b/>
                <w:szCs w:val="21"/>
              </w:rPr>
            </w:pPr>
            <w:r>
              <w:rPr>
                <w:rFonts w:ascii="宋体" w:hAnsi="宋体" w:cs="Arial" w:hint="eastAsia"/>
                <w:b/>
                <w:szCs w:val="21"/>
              </w:rPr>
              <w:t>主键</w:t>
            </w:r>
          </w:p>
        </w:tc>
        <w:tc>
          <w:tcPr>
            <w:tcW w:w="8503" w:type="dxa"/>
            <w:gridSpan w:val="5"/>
            <w:tcBorders>
              <w:top w:val="double" w:sz="4" w:space="0" w:color="auto"/>
              <w:left w:val="single" w:sz="4" w:space="0" w:color="auto"/>
              <w:bottom w:val="double" w:sz="4" w:space="0" w:color="auto"/>
              <w:right w:val="single" w:sz="4" w:space="0" w:color="auto"/>
            </w:tcBorders>
          </w:tcPr>
          <w:p w:rsidR="00B65BAA" w:rsidRDefault="00B65BAA" w:rsidP="003F07B8">
            <w:pPr>
              <w:rPr>
                <w:rFonts w:ascii="楷体" w:eastAsia="楷体" w:hAnsi="楷体"/>
                <w:szCs w:val="21"/>
              </w:rPr>
            </w:pPr>
            <w:r>
              <w:rPr>
                <w:rFonts w:ascii="楷体" w:eastAsia="楷体" w:hAnsi="楷体"/>
                <w:szCs w:val="21"/>
              </w:rPr>
              <w:t>id</w:t>
            </w:r>
          </w:p>
        </w:tc>
      </w:tr>
      <w:tr w:rsidR="00B65BAA"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b/>
                <w:szCs w:val="21"/>
              </w:rPr>
            </w:pPr>
            <w:r>
              <w:rPr>
                <w:rFonts w:ascii="宋体" w:hAnsi="宋体" w:cs="Arial" w:hint="eastAsia"/>
                <w:b/>
                <w:szCs w:val="21"/>
              </w:rPr>
              <w:t>唯一索引</w:t>
            </w:r>
          </w:p>
        </w:tc>
        <w:tc>
          <w:tcPr>
            <w:tcW w:w="8503" w:type="dxa"/>
            <w:gridSpan w:val="5"/>
            <w:tcBorders>
              <w:top w:val="double" w:sz="4" w:space="0" w:color="auto"/>
              <w:left w:val="single" w:sz="4" w:space="0" w:color="auto"/>
              <w:bottom w:val="double" w:sz="4" w:space="0" w:color="auto"/>
              <w:right w:val="single" w:sz="4" w:space="0" w:color="auto"/>
            </w:tcBorders>
          </w:tcPr>
          <w:p w:rsidR="00B65BAA" w:rsidRDefault="00B65BAA" w:rsidP="003F07B8">
            <w:pPr>
              <w:rPr>
                <w:rFonts w:ascii="楷体" w:eastAsia="楷体" w:hAnsi="楷体"/>
                <w:szCs w:val="21"/>
              </w:rPr>
            </w:pPr>
          </w:p>
        </w:tc>
      </w:tr>
      <w:tr w:rsidR="00B65BAA"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b/>
                <w:szCs w:val="21"/>
              </w:rPr>
            </w:pPr>
            <w:r>
              <w:rPr>
                <w:rFonts w:ascii="宋体" w:hAnsi="宋体" w:cs="Arial" w:hint="eastAsia"/>
                <w:b/>
                <w:szCs w:val="21"/>
              </w:rPr>
              <w:t>非唯一索引</w:t>
            </w:r>
          </w:p>
        </w:tc>
        <w:tc>
          <w:tcPr>
            <w:tcW w:w="8503" w:type="dxa"/>
            <w:gridSpan w:val="5"/>
            <w:tcBorders>
              <w:top w:val="double" w:sz="4" w:space="0" w:color="auto"/>
              <w:left w:val="single" w:sz="4" w:space="0" w:color="auto"/>
              <w:bottom w:val="double" w:sz="4" w:space="0" w:color="auto"/>
              <w:right w:val="single" w:sz="4" w:space="0" w:color="auto"/>
            </w:tcBorders>
          </w:tcPr>
          <w:p w:rsidR="00B65BAA" w:rsidRDefault="00B65BAA" w:rsidP="003F07B8"/>
        </w:tc>
      </w:tr>
      <w:tr w:rsidR="00B65BAA" w:rsidTr="003F07B8">
        <w:trPr>
          <w:trHeight w:val="270"/>
          <w:jc w:val="center"/>
        </w:trPr>
        <w:tc>
          <w:tcPr>
            <w:tcW w:w="614"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B65BAA" w:rsidRDefault="00B65BAA" w:rsidP="003F07B8">
            <w:pPr>
              <w:jc w:val="left"/>
            </w:pPr>
            <w:r>
              <w:rPr>
                <w:rFonts w:ascii="宋体" w:hAnsi="宋体" w:cs="Arial" w:hint="eastAsia"/>
                <w:b/>
                <w:szCs w:val="21"/>
              </w:rPr>
              <w:t>字段名</w:t>
            </w:r>
          </w:p>
        </w:tc>
        <w:tc>
          <w:tcPr>
            <w:tcW w:w="2124"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b/>
                <w:szCs w:val="21"/>
              </w:rPr>
            </w:pPr>
            <w:r>
              <w:rPr>
                <w:rFonts w:ascii="宋体" w:hAnsi="宋体" w:cs="Arial" w:hint="eastAsia"/>
                <w:b/>
                <w:szCs w:val="21"/>
              </w:rPr>
              <w:t>中文名</w:t>
            </w:r>
          </w:p>
        </w:tc>
        <w:tc>
          <w:tcPr>
            <w:tcW w:w="1699"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b/>
                <w:szCs w:val="21"/>
              </w:rPr>
            </w:pPr>
            <w:r>
              <w:rPr>
                <w:rFonts w:ascii="宋体" w:hAnsi="宋体" w:cs="Arial" w:hint="eastAsia"/>
                <w:b/>
                <w:szCs w:val="21"/>
              </w:rPr>
              <w:t>类型</w:t>
            </w:r>
          </w:p>
        </w:tc>
        <w:tc>
          <w:tcPr>
            <w:tcW w:w="704"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b/>
                <w:szCs w:val="21"/>
              </w:rPr>
            </w:pPr>
            <w:r>
              <w:rPr>
                <w:rFonts w:ascii="宋体" w:hAnsi="宋体" w:cs="Arial" w:hint="eastAsia"/>
                <w:b/>
                <w:szCs w:val="21"/>
              </w:rPr>
              <w:t>空值</w:t>
            </w:r>
          </w:p>
        </w:tc>
        <w:tc>
          <w:tcPr>
            <w:tcW w:w="854"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b/>
                <w:szCs w:val="21"/>
              </w:rPr>
            </w:pPr>
            <w:r>
              <w:rPr>
                <w:rFonts w:ascii="宋体" w:hAnsi="宋体" w:cs="Arial" w:hint="eastAsia"/>
                <w:b/>
                <w:szCs w:val="21"/>
              </w:rPr>
              <w:t>默认</w:t>
            </w:r>
            <w:r>
              <w:rPr>
                <w:rFonts w:ascii="宋体" w:hAnsi="宋体" w:cs="Arial"/>
                <w:b/>
                <w:szCs w:val="21"/>
              </w:rPr>
              <w:t>值</w:t>
            </w:r>
          </w:p>
        </w:tc>
        <w:tc>
          <w:tcPr>
            <w:tcW w:w="3122" w:type="dxa"/>
            <w:tcBorders>
              <w:top w:val="double" w:sz="4" w:space="0" w:color="auto"/>
              <w:left w:val="single" w:sz="4" w:space="0" w:color="auto"/>
              <w:bottom w:val="double" w:sz="4" w:space="0" w:color="auto"/>
              <w:right w:val="single" w:sz="4" w:space="0" w:color="auto"/>
            </w:tcBorders>
          </w:tcPr>
          <w:p w:rsidR="00B65BAA" w:rsidRDefault="00B65BAA" w:rsidP="003F07B8">
            <w:pPr>
              <w:jc w:val="left"/>
              <w:rPr>
                <w:rFonts w:ascii="宋体" w:hAnsi="宋体" w:cs="Arial"/>
                <w:b/>
                <w:szCs w:val="21"/>
              </w:rPr>
            </w:pPr>
            <w:r>
              <w:rPr>
                <w:rFonts w:ascii="宋体" w:hAnsi="宋体" w:cs="Arial" w:hint="eastAsia"/>
                <w:b/>
                <w:szCs w:val="21"/>
              </w:rPr>
              <w:t>字段描述及说明</w:t>
            </w:r>
          </w:p>
        </w:tc>
      </w:tr>
      <w:tr w:rsidR="00B65BAA"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65BAA" w:rsidRDefault="00B65BAA" w:rsidP="00B871BA">
            <w:pPr>
              <w:numPr>
                <w:ilvl w:val="0"/>
                <w:numId w:val="22"/>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r>
              <w:rPr>
                <w:rFonts w:ascii="楷体" w:eastAsia="楷体" w:hAnsi="楷体"/>
                <w:szCs w:val="21"/>
              </w:rPr>
              <w:t>i</w:t>
            </w:r>
            <w:r>
              <w:rPr>
                <w:rFonts w:ascii="楷体" w:eastAsia="楷体" w:hAnsi="楷体" w:hint="eastAsia"/>
                <w:szCs w:val="21"/>
              </w:rPr>
              <w:t>d</w:t>
            </w:r>
          </w:p>
        </w:tc>
        <w:tc>
          <w:tcPr>
            <w:tcW w:w="2124"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r>
              <w:rPr>
                <w:rFonts w:ascii="楷体" w:eastAsia="楷体" w:hAnsi="楷体" w:hint="eastAsia"/>
                <w:szCs w:val="21"/>
              </w:rPr>
              <w:t>ID</w:t>
            </w:r>
          </w:p>
        </w:tc>
        <w:tc>
          <w:tcPr>
            <w:tcW w:w="1699"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roofErr w:type="spellStart"/>
            <w:r>
              <w:rPr>
                <w:rFonts w:ascii="楷体" w:eastAsia="楷体" w:hAnsi="楷体"/>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B65BAA" w:rsidRDefault="00B65BAA" w:rsidP="003F07B8">
            <w:pPr>
              <w:jc w:val="center"/>
              <w:rPr>
                <w:rFonts w:ascii="楷体" w:eastAsia="楷体" w:hAnsi="楷体"/>
                <w:szCs w:val="21"/>
              </w:rPr>
            </w:pPr>
            <w:r>
              <w:rPr>
                <w:rFonts w:ascii="楷体" w:eastAsia="楷体" w:hAnsi="楷体" w:hint="eastAsia"/>
                <w:szCs w:val="21"/>
              </w:rPr>
              <w:t>否</w:t>
            </w:r>
          </w:p>
        </w:tc>
        <w:tc>
          <w:tcPr>
            <w:tcW w:w="854"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r>
      <w:tr w:rsidR="00B65BAA"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65BAA" w:rsidRDefault="00B65BAA" w:rsidP="00B871BA">
            <w:pPr>
              <w:numPr>
                <w:ilvl w:val="0"/>
                <w:numId w:val="22"/>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65BAA" w:rsidRPr="00D83A4F" w:rsidRDefault="00B65BAA" w:rsidP="003F07B8">
            <w:pPr>
              <w:rPr>
                <w:rFonts w:ascii="楷体" w:eastAsia="楷体" w:hAnsi="楷体" w:hint="eastAsia"/>
                <w:szCs w:val="21"/>
              </w:rPr>
            </w:pPr>
            <w:proofErr w:type="spellStart"/>
            <w:r>
              <w:rPr>
                <w:rFonts w:ascii="楷体" w:eastAsia="楷体" w:hAnsi="楷体" w:hint="eastAsia"/>
                <w:szCs w:val="21"/>
              </w:rPr>
              <w:t>user_</w:t>
            </w:r>
            <w:r>
              <w:rPr>
                <w:rFonts w:ascii="楷体" w:eastAsia="楷体" w:hAnsi="楷体"/>
                <w:szCs w:val="21"/>
              </w:rPr>
              <w:t>id</w:t>
            </w:r>
            <w:proofErr w:type="spellEnd"/>
          </w:p>
        </w:tc>
        <w:tc>
          <w:tcPr>
            <w:tcW w:w="2124"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hint="eastAsia"/>
                <w:szCs w:val="21"/>
              </w:rPr>
            </w:pPr>
            <w:r>
              <w:rPr>
                <w:rFonts w:ascii="楷体" w:eastAsia="楷体" w:hAnsi="楷体" w:hint="eastAsia"/>
                <w:szCs w:val="21"/>
              </w:rPr>
              <w:t>用户id</w:t>
            </w:r>
          </w:p>
        </w:tc>
        <w:tc>
          <w:tcPr>
            <w:tcW w:w="1699"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roofErr w:type="gramStart"/>
            <w:r>
              <w:rPr>
                <w:rFonts w:ascii="楷体" w:eastAsia="楷体" w:hAnsi="楷体" w:hint="eastAsia"/>
                <w:szCs w:val="21"/>
              </w:rPr>
              <w:t>varchar(</w:t>
            </w:r>
            <w:proofErr w:type="gramEnd"/>
            <w:r>
              <w:rPr>
                <w:rFonts w:ascii="楷体" w:eastAsia="楷体" w:hAnsi="楷体"/>
                <w:szCs w:val="21"/>
              </w:rPr>
              <w:t>50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B65BAA" w:rsidRDefault="00B65BAA"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r>
      <w:tr w:rsidR="00B65BAA"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65BAA" w:rsidRDefault="00B65BAA" w:rsidP="00B871BA">
            <w:pPr>
              <w:numPr>
                <w:ilvl w:val="0"/>
                <w:numId w:val="22"/>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65BAA" w:rsidRPr="00D83A4F" w:rsidRDefault="00B65BAA" w:rsidP="003F07B8">
            <w:pPr>
              <w:rPr>
                <w:rFonts w:ascii="楷体" w:eastAsia="楷体" w:hAnsi="楷体" w:hint="eastAsia"/>
                <w:szCs w:val="21"/>
              </w:rPr>
            </w:pPr>
            <w:proofErr w:type="spellStart"/>
            <w:r w:rsidRPr="00863BD0">
              <w:rPr>
                <w:rFonts w:ascii="楷体" w:eastAsia="楷体" w:hAnsi="楷体"/>
                <w:szCs w:val="21"/>
              </w:rPr>
              <w:t>merchant</w:t>
            </w:r>
            <w:r>
              <w:rPr>
                <w:rFonts w:ascii="楷体" w:eastAsia="楷体" w:hAnsi="楷体" w:hint="eastAsia"/>
                <w:szCs w:val="21"/>
              </w:rPr>
              <w:t>_</w:t>
            </w:r>
            <w:r>
              <w:rPr>
                <w:rFonts w:ascii="楷体" w:eastAsia="楷体" w:hAnsi="楷体"/>
                <w:szCs w:val="21"/>
              </w:rPr>
              <w:t>id</w:t>
            </w:r>
            <w:proofErr w:type="spellEnd"/>
          </w:p>
        </w:tc>
        <w:tc>
          <w:tcPr>
            <w:tcW w:w="2124"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hint="eastAsia"/>
                <w:szCs w:val="21"/>
              </w:rPr>
            </w:pPr>
            <w:r>
              <w:rPr>
                <w:rFonts w:ascii="楷体" w:eastAsia="楷体" w:hAnsi="楷体" w:hint="eastAsia"/>
                <w:szCs w:val="21"/>
              </w:rPr>
              <w:t>商户id</w:t>
            </w:r>
          </w:p>
        </w:tc>
        <w:tc>
          <w:tcPr>
            <w:tcW w:w="1699"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hint="eastAsia"/>
                <w:szCs w:val="21"/>
              </w:rPr>
            </w:pPr>
            <w:r>
              <w:rPr>
                <w:rFonts w:ascii="楷体" w:eastAsia="楷体" w:hAnsi="楷体" w:hint="eastAsia"/>
                <w:szCs w:val="21"/>
              </w:rPr>
              <w:t>varchar (</w:t>
            </w:r>
            <w:r>
              <w:rPr>
                <w:rFonts w:ascii="楷体" w:eastAsia="楷体" w:hAnsi="楷体"/>
                <w:szCs w:val="21"/>
              </w:rPr>
              <w:t>20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B65BAA" w:rsidRDefault="00B65BAA"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r>
      <w:tr w:rsidR="00B65BAA"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65BAA" w:rsidRDefault="00B65BAA" w:rsidP="00B871BA">
            <w:pPr>
              <w:numPr>
                <w:ilvl w:val="0"/>
                <w:numId w:val="22"/>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65BAA" w:rsidRPr="00D83A4F" w:rsidRDefault="00B65BAA" w:rsidP="003F07B8">
            <w:pPr>
              <w:rPr>
                <w:rFonts w:ascii="楷体" w:eastAsia="楷体" w:hAnsi="楷体"/>
                <w:szCs w:val="21"/>
              </w:rPr>
            </w:pPr>
            <w:r>
              <w:rPr>
                <w:rFonts w:ascii="楷体" w:eastAsia="楷体" w:hAnsi="楷体"/>
                <w:szCs w:val="21"/>
              </w:rPr>
              <w:t>f</w:t>
            </w:r>
            <w:r>
              <w:rPr>
                <w:rFonts w:ascii="楷体" w:eastAsia="楷体" w:hAnsi="楷体" w:hint="eastAsia"/>
                <w:szCs w:val="21"/>
              </w:rPr>
              <w:t>lag</w:t>
            </w:r>
          </w:p>
        </w:tc>
        <w:tc>
          <w:tcPr>
            <w:tcW w:w="2124" w:type="dxa"/>
            <w:tcBorders>
              <w:top w:val="single" w:sz="4" w:space="0" w:color="auto"/>
              <w:left w:val="single" w:sz="4" w:space="0" w:color="auto"/>
              <w:bottom w:val="single" w:sz="4" w:space="0" w:color="auto"/>
              <w:right w:val="single" w:sz="4" w:space="0" w:color="auto"/>
            </w:tcBorders>
            <w:vAlign w:val="center"/>
          </w:tcPr>
          <w:p w:rsidR="00B65BAA" w:rsidRDefault="00B65BAA" w:rsidP="003F07B8">
            <w:pPr>
              <w:rPr>
                <w:rFonts w:ascii="楷体" w:eastAsia="楷体" w:hAnsi="楷体"/>
                <w:szCs w:val="21"/>
              </w:rPr>
            </w:pPr>
            <w:r>
              <w:rPr>
                <w:rFonts w:ascii="楷体" w:eastAsia="楷体" w:hAnsi="楷体" w:hint="eastAsia"/>
                <w:szCs w:val="21"/>
              </w:rPr>
              <w:t>状态</w:t>
            </w:r>
          </w:p>
        </w:tc>
        <w:tc>
          <w:tcPr>
            <w:tcW w:w="1699"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B65BAA" w:rsidRDefault="00B65BAA"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-正常/</w:t>
            </w:r>
            <w:r>
              <w:rPr>
                <w:rFonts w:ascii="楷体" w:eastAsia="楷体" w:hAnsi="楷体"/>
                <w:szCs w:val="21"/>
              </w:rPr>
              <w:t>1</w:t>
            </w:r>
            <w:r>
              <w:rPr>
                <w:rFonts w:ascii="楷体" w:eastAsia="楷体" w:hAnsi="楷体" w:hint="eastAsia"/>
                <w:szCs w:val="21"/>
              </w:rPr>
              <w:t>-停用</w:t>
            </w:r>
          </w:p>
        </w:tc>
      </w:tr>
      <w:tr w:rsidR="00B65BAA"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65BAA" w:rsidRDefault="00B65BAA" w:rsidP="00B871BA">
            <w:pPr>
              <w:numPr>
                <w:ilvl w:val="0"/>
                <w:numId w:val="22"/>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hint="eastAsia"/>
                <w:szCs w:val="21"/>
              </w:rPr>
            </w:pPr>
            <w:proofErr w:type="spellStart"/>
            <w:r>
              <w:rPr>
                <w:rFonts w:ascii="楷体" w:eastAsia="楷体" w:hAnsi="楷体" w:hint="eastAsia"/>
                <w:szCs w:val="21"/>
              </w:rPr>
              <w:t>create_</w:t>
            </w:r>
            <w:r>
              <w:rPr>
                <w:rFonts w:ascii="楷体" w:eastAsia="楷体" w:hAnsi="楷体"/>
                <w:szCs w:val="21"/>
              </w:rPr>
              <w:t>time</w:t>
            </w:r>
            <w:proofErr w:type="spellEnd"/>
          </w:p>
        </w:tc>
        <w:tc>
          <w:tcPr>
            <w:tcW w:w="2124" w:type="dxa"/>
            <w:tcBorders>
              <w:top w:val="single" w:sz="4" w:space="0" w:color="auto"/>
              <w:left w:val="single" w:sz="4" w:space="0" w:color="auto"/>
              <w:bottom w:val="single" w:sz="4" w:space="0" w:color="auto"/>
              <w:right w:val="single" w:sz="4" w:space="0" w:color="auto"/>
            </w:tcBorders>
            <w:vAlign w:val="center"/>
          </w:tcPr>
          <w:p w:rsidR="00B65BAA" w:rsidRDefault="00095A1F" w:rsidP="003F07B8">
            <w:pPr>
              <w:rPr>
                <w:rFonts w:ascii="楷体" w:eastAsia="楷体" w:hAnsi="楷体"/>
                <w:szCs w:val="21"/>
              </w:rPr>
            </w:pPr>
            <w:r>
              <w:rPr>
                <w:rFonts w:ascii="楷体" w:eastAsia="楷体" w:hAnsi="楷体" w:hint="eastAsia"/>
                <w:szCs w:val="21"/>
              </w:rPr>
              <w:t>创建时间</w:t>
            </w:r>
          </w:p>
        </w:tc>
        <w:tc>
          <w:tcPr>
            <w:tcW w:w="1699"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hint="eastAsia"/>
                <w:szCs w:val="21"/>
              </w:rPr>
            </w:pPr>
            <w:r w:rsidRPr="006F7BB8">
              <w:rPr>
                <w:rFonts w:ascii="楷体" w:eastAsia="楷体" w:hAnsi="楷体"/>
                <w:szCs w:val="21"/>
              </w:rPr>
              <w:t>timestamp</w:t>
            </w:r>
          </w:p>
        </w:tc>
        <w:tc>
          <w:tcPr>
            <w:tcW w:w="704" w:type="dxa"/>
            <w:tcBorders>
              <w:top w:val="single" w:sz="4" w:space="0" w:color="auto"/>
              <w:left w:val="single" w:sz="4" w:space="0" w:color="auto"/>
              <w:bottom w:val="single" w:sz="4" w:space="0" w:color="auto"/>
              <w:right w:val="single" w:sz="4" w:space="0" w:color="auto"/>
            </w:tcBorders>
          </w:tcPr>
          <w:p w:rsidR="00B65BAA" w:rsidRDefault="00B65BAA"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r>
      <w:tr w:rsidR="00B65BAA"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B65BAA" w:rsidRDefault="00B65BAA" w:rsidP="00B871BA">
            <w:pPr>
              <w:numPr>
                <w:ilvl w:val="0"/>
                <w:numId w:val="22"/>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r>
              <w:rPr>
                <w:rFonts w:ascii="楷体" w:eastAsia="楷体" w:hAnsi="楷体" w:hint="eastAsia"/>
                <w:szCs w:val="21"/>
              </w:rPr>
              <w:t>remark</w:t>
            </w:r>
          </w:p>
        </w:tc>
        <w:tc>
          <w:tcPr>
            <w:tcW w:w="2124" w:type="dxa"/>
            <w:tcBorders>
              <w:top w:val="single" w:sz="4" w:space="0" w:color="auto"/>
              <w:left w:val="single" w:sz="4" w:space="0" w:color="auto"/>
              <w:bottom w:val="single" w:sz="4" w:space="0" w:color="auto"/>
              <w:right w:val="single" w:sz="4" w:space="0" w:color="auto"/>
            </w:tcBorders>
            <w:vAlign w:val="center"/>
          </w:tcPr>
          <w:p w:rsidR="00B65BAA" w:rsidRDefault="00B65BAA" w:rsidP="003F07B8">
            <w:pPr>
              <w:rPr>
                <w:rFonts w:ascii="楷体" w:eastAsia="楷体" w:hAnsi="楷体"/>
                <w:szCs w:val="21"/>
              </w:rPr>
            </w:pPr>
            <w:r>
              <w:rPr>
                <w:rFonts w:ascii="楷体" w:eastAsia="楷体" w:hAnsi="楷体" w:hint="eastAsia"/>
                <w:szCs w:val="21"/>
              </w:rPr>
              <w:t>备注</w:t>
            </w:r>
          </w:p>
        </w:tc>
        <w:tc>
          <w:tcPr>
            <w:tcW w:w="1699"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B65BAA" w:rsidRDefault="00B65BAA"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B65BAA" w:rsidRDefault="00B65BAA" w:rsidP="003F07B8">
            <w:pPr>
              <w:rPr>
                <w:rFonts w:ascii="楷体" w:eastAsia="楷体" w:hAnsi="楷体"/>
                <w:szCs w:val="21"/>
              </w:rPr>
            </w:pPr>
          </w:p>
        </w:tc>
      </w:tr>
      <w:tr w:rsidR="00B65BAA" w:rsidTr="003F07B8">
        <w:trPr>
          <w:trHeight w:val="315"/>
          <w:jc w:val="center"/>
        </w:trPr>
        <w:tc>
          <w:tcPr>
            <w:tcW w:w="11052" w:type="dxa"/>
            <w:gridSpan w:val="7"/>
            <w:tcBorders>
              <w:top w:val="single" w:sz="4" w:space="0" w:color="auto"/>
              <w:left w:val="single" w:sz="4" w:space="0" w:color="auto"/>
              <w:bottom w:val="single" w:sz="4" w:space="0" w:color="auto"/>
              <w:right w:val="single" w:sz="4" w:space="0" w:color="auto"/>
            </w:tcBorders>
          </w:tcPr>
          <w:p w:rsidR="00B65BAA" w:rsidRDefault="00B65BAA" w:rsidP="003F07B8">
            <w:pPr>
              <w:jc w:val="left"/>
              <w:rPr>
                <w:rFonts w:ascii="楷体" w:eastAsia="楷体" w:hAnsi="楷体"/>
                <w:szCs w:val="21"/>
              </w:rPr>
            </w:pPr>
            <w:r>
              <w:rPr>
                <w:rFonts w:ascii="楷体" w:eastAsia="楷体" w:hAnsi="楷体" w:hint="eastAsia"/>
                <w:szCs w:val="21"/>
              </w:rPr>
              <w:t>说明</w:t>
            </w:r>
            <w:r>
              <w:rPr>
                <w:rFonts w:ascii="楷体" w:eastAsia="楷体" w:hAnsi="楷体"/>
                <w:szCs w:val="21"/>
              </w:rPr>
              <w:t>：</w:t>
            </w:r>
          </w:p>
          <w:p w:rsidR="00B65BAA" w:rsidRDefault="00B65BAA" w:rsidP="003F07B8">
            <w:pPr>
              <w:jc w:val="left"/>
              <w:rPr>
                <w:rFonts w:ascii="楷体" w:eastAsia="楷体" w:hAnsi="楷体"/>
                <w:szCs w:val="21"/>
              </w:rPr>
            </w:pPr>
          </w:p>
        </w:tc>
      </w:tr>
    </w:tbl>
    <w:p w:rsidR="00B65BAA" w:rsidRPr="00E54B3D" w:rsidRDefault="00B65BAA" w:rsidP="00B65BAA">
      <w:pPr>
        <w:pStyle w:val="a0"/>
        <w:rPr>
          <w:rFonts w:hint="eastAsia"/>
        </w:rPr>
      </w:pPr>
    </w:p>
    <w:p w:rsidR="00832BC1" w:rsidRPr="00E54B3D" w:rsidRDefault="00832BC1" w:rsidP="00832BC1">
      <w:pPr>
        <w:pStyle w:val="3"/>
        <w:rPr>
          <w:rFonts w:hint="eastAsia"/>
        </w:rPr>
      </w:pPr>
      <w:r>
        <w:rPr>
          <w:rFonts w:hint="eastAsia"/>
        </w:rPr>
        <w:t>商品</w:t>
      </w:r>
      <w:r>
        <w:rPr>
          <w:rFonts w:hint="eastAsia"/>
        </w:rPr>
        <w:t>信息表</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1935"/>
        <w:gridCol w:w="2124"/>
        <w:gridCol w:w="1699"/>
        <w:gridCol w:w="704"/>
        <w:gridCol w:w="854"/>
        <w:gridCol w:w="3122"/>
      </w:tblGrid>
      <w:tr w:rsidR="00832BC1" w:rsidTr="003F07B8">
        <w:trPr>
          <w:cantSplit/>
          <w:trHeight w:val="421"/>
          <w:jc w:val="center"/>
        </w:trPr>
        <w:tc>
          <w:tcPr>
            <w:tcW w:w="614" w:type="dxa"/>
            <w:vMerge w:val="restart"/>
            <w:tcBorders>
              <w:top w:val="single" w:sz="4" w:space="0" w:color="auto"/>
              <w:left w:val="single" w:sz="4" w:space="0" w:color="auto"/>
              <w:right w:val="single" w:sz="4" w:space="0" w:color="auto"/>
            </w:tcBorders>
            <w:shd w:val="pct20" w:color="auto" w:fill="FFFFFF"/>
          </w:tcPr>
          <w:p w:rsidR="00832BC1" w:rsidRDefault="00832BC1" w:rsidP="003F07B8">
            <w:pPr>
              <w:jc w:val="left"/>
              <w:rPr>
                <w:rFonts w:ascii="宋体" w:hAnsi="宋体" w:cs="Arial"/>
                <w:b/>
                <w:szCs w:val="21"/>
              </w:rPr>
            </w:pPr>
            <w:r>
              <w:rPr>
                <w:rFonts w:ascii="宋体" w:hAnsi="宋体" w:cs="Arial" w:hint="eastAsia"/>
                <w:b/>
                <w:szCs w:val="21"/>
              </w:rPr>
              <w:t>序号</w:t>
            </w:r>
          </w:p>
        </w:tc>
        <w:tc>
          <w:tcPr>
            <w:tcW w:w="1935" w:type="dxa"/>
            <w:vMerge w:val="restart"/>
            <w:tcBorders>
              <w:top w:val="single" w:sz="4" w:space="0" w:color="auto"/>
              <w:left w:val="single" w:sz="4" w:space="0" w:color="auto"/>
              <w:right w:val="single" w:sz="4" w:space="0" w:color="auto"/>
            </w:tcBorders>
            <w:shd w:val="pct20" w:color="auto" w:fill="FFFFFF"/>
            <w:vAlign w:val="center"/>
          </w:tcPr>
          <w:p w:rsidR="00832BC1" w:rsidRDefault="00832BC1" w:rsidP="003F07B8">
            <w:pPr>
              <w:jc w:val="center"/>
              <w:rPr>
                <w:rFonts w:ascii="宋体" w:hAnsi="宋体" w:cs="Arial"/>
                <w:b/>
                <w:szCs w:val="21"/>
              </w:rPr>
            </w:pPr>
            <w:r>
              <w:rPr>
                <w:rFonts w:ascii="宋体" w:hAnsi="宋体" w:cs="Arial" w:hint="eastAsia"/>
                <w:b/>
                <w:szCs w:val="21"/>
              </w:rPr>
              <w:t>表名</w:t>
            </w:r>
          </w:p>
        </w:tc>
        <w:tc>
          <w:tcPr>
            <w:tcW w:w="3823" w:type="dxa"/>
            <w:gridSpan w:val="2"/>
            <w:tcBorders>
              <w:top w:val="single" w:sz="4" w:space="0" w:color="auto"/>
              <w:left w:val="single" w:sz="4" w:space="0" w:color="auto"/>
              <w:right w:val="single" w:sz="4" w:space="0" w:color="auto"/>
            </w:tcBorders>
            <w:shd w:val="pct20" w:color="auto" w:fill="FFFFFF"/>
          </w:tcPr>
          <w:p w:rsidR="00832BC1" w:rsidRDefault="00832BC1" w:rsidP="003F07B8">
            <w:pPr>
              <w:jc w:val="left"/>
              <w:rPr>
                <w:rFonts w:ascii="宋体" w:hAnsi="宋体" w:cs="Arial"/>
                <w:szCs w:val="21"/>
              </w:rPr>
            </w:pPr>
          </w:p>
        </w:tc>
        <w:tc>
          <w:tcPr>
            <w:tcW w:w="1558" w:type="dxa"/>
            <w:gridSpan w:val="2"/>
            <w:vMerge w:val="restart"/>
            <w:tcBorders>
              <w:top w:val="single" w:sz="4" w:space="0" w:color="auto"/>
              <w:left w:val="single" w:sz="4" w:space="0" w:color="auto"/>
              <w:right w:val="single" w:sz="4" w:space="0" w:color="auto"/>
            </w:tcBorders>
            <w:shd w:val="pct20" w:color="auto" w:fill="FFFFFF"/>
            <w:vAlign w:val="center"/>
          </w:tcPr>
          <w:p w:rsidR="00832BC1" w:rsidRDefault="00832BC1" w:rsidP="003F07B8">
            <w:pPr>
              <w:jc w:val="center"/>
              <w:rPr>
                <w:rFonts w:ascii="宋体" w:hAnsi="宋体" w:cs="Arial"/>
                <w:szCs w:val="21"/>
              </w:rPr>
            </w:pPr>
            <w:r>
              <w:rPr>
                <w:rFonts w:ascii="宋体" w:hAnsi="宋体" w:cs="Arial" w:hint="eastAsia"/>
                <w:b/>
                <w:szCs w:val="21"/>
              </w:rPr>
              <w:t>表描述</w:t>
            </w:r>
          </w:p>
        </w:tc>
        <w:tc>
          <w:tcPr>
            <w:tcW w:w="3122" w:type="dxa"/>
            <w:vMerge w:val="restart"/>
            <w:tcBorders>
              <w:top w:val="single" w:sz="4" w:space="0" w:color="auto"/>
              <w:left w:val="single" w:sz="4" w:space="0" w:color="auto"/>
              <w:right w:val="single" w:sz="4" w:space="0" w:color="auto"/>
            </w:tcBorders>
            <w:shd w:val="pct20" w:color="auto" w:fill="FFFFFF"/>
          </w:tcPr>
          <w:p w:rsidR="00832BC1" w:rsidRDefault="00832BC1" w:rsidP="003F07B8">
            <w:pPr>
              <w:jc w:val="left"/>
              <w:rPr>
                <w:rFonts w:ascii="宋体" w:hAnsi="宋体" w:cs="Arial"/>
                <w:szCs w:val="21"/>
              </w:rPr>
            </w:pPr>
          </w:p>
        </w:tc>
      </w:tr>
      <w:tr w:rsidR="00832BC1" w:rsidTr="003F07B8">
        <w:trPr>
          <w:cantSplit/>
          <w:trHeight w:val="421"/>
          <w:jc w:val="center"/>
        </w:trPr>
        <w:tc>
          <w:tcPr>
            <w:tcW w:w="614" w:type="dxa"/>
            <w:vMerge/>
            <w:tcBorders>
              <w:left w:val="single" w:sz="4" w:space="0" w:color="auto"/>
              <w:right w:val="single" w:sz="4" w:space="0" w:color="auto"/>
            </w:tcBorders>
            <w:shd w:val="pct20" w:color="auto" w:fill="FFFFFF"/>
          </w:tcPr>
          <w:p w:rsidR="00832BC1" w:rsidRDefault="00832BC1" w:rsidP="003F07B8">
            <w:pPr>
              <w:jc w:val="left"/>
              <w:rPr>
                <w:rFonts w:ascii="宋体" w:hAnsi="宋体" w:cs="Arial"/>
                <w:b/>
                <w:szCs w:val="21"/>
              </w:rPr>
            </w:pPr>
          </w:p>
        </w:tc>
        <w:tc>
          <w:tcPr>
            <w:tcW w:w="1935" w:type="dxa"/>
            <w:vMerge/>
            <w:tcBorders>
              <w:left w:val="single" w:sz="4" w:space="0" w:color="auto"/>
              <w:bottom w:val="single" w:sz="4" w:space="0" w:color="auto"/>
              <w:right w:val="single" w:sz="4" w:space="0" w:color="auto"/>
            </w:tcBorders>
            <w:shd w:val="pct20" w:color="auto" w:fill="FFFFFF"/>
            <w:vAlign w:val="center"/>
          </w:tcPr>
          <w:p w:rsidR="00832BC1" w:rsidRDefault="00832BC1" w:rsidP="003F07B8">
            <w:pPr>
              <w:jc w:val="center"/>
              <w:rPr>
                <w:rFonts w:ascii="宋体" w:hAnsi="宋体" w:cs="Arial"/>
                <w:b/>
                <w:szCs w:val="21"/>
              </w:rPr>
            </w:pPr>
          </w:p>
        </w:tc>
        <w:tc>
          <w:tcPr>
            <w:tcW w:w="3823" w:type="dxa"/>
            <w:gridSpan w:val="2"/>
            <w:tcBorders>
              <w:top w:val="single" w:sz="4" w:space="0" w:color="auto"/>
              <w:left w:val="single" w:sz="4" w:space="0" w:color="auto"/>
              <w:right w:val="single" w:sz="4" w:space="0" w:color="auto"/>
            </w:tcBorders>
            <w:shd w:val="pct20" w:color="auto" w:fill="FFFFFF"/>
          </w:tcPr>
          <w:p w:rsidR="00832BC1" w:rsidRDefault="00832BC1" w:rsidP="003F07B8">
            <w:pPr>
              <w:jc w:val="left"/>
              <w:rPr>
                <w:rFonts w:ascii="宋体" w:hAnsi="宋体" w:cs="Arial"/>
                <w:szCs w:val="21"/>
              </w:rPr>
            </w:pPr>
            <w:proofErr w:type="spellStart"/>
            <w:r>
              <w:rPr>
                <w:rFonts w:ascii="楷体_GB2312" w:eastAsia="楷体_GB2312" w:hint="eastAsia"/>
                <w:sz w:val="24"/>
              </w:rPr>
              <w:t>tb</w:t>
            </w:r>
            <w:r>
              <w:rPr>
                <w:rFonts w:ascii="楷体_GB2312" w:eastAsia="楷体_GB2312"/>
                <w:sz w:val="24"/>
              </w:rPr>
              <w:t>_</w:t>
            </w:r>
            <w:r>
              <w:rPr>
                <w:rFonts w:ascii="楷体_GB2312" w:eastAsia="楷体_GB2312" w:hint="eastAsia"/>
                <w:sz w:val="24"/>
              </w:rPr>
              <w:t>busi</w:t>
            </w:r>
            <w:proofErr w:type="spellEnd"/>
            <w:r>
              <w:rPr>
                <w:rFonts w:ascii="楷体_GB2312" w:eastAsia="楷体_GB2312"/>
                <w:sz w:val="24"/>
              </w:rPr>
              <w:t>_</w:t>
            </w:r>
            <w:r>
              <w:t xml:space="preserve"> </w:t>
            </w:r>
            <w:r w:rsidR="00050305">
              <w:rPr>
                <w:rFonts w:ascii="楷体_GB2312" w:eastAsia="楷体_GB2312" w:hint="eastAsia"/>
                <w:sz w:val="24"/>
              </w:rPr>
              <w:t>goods</w:t>
            </w:r>
          </w:p>
        </w:tc>
        <w:tc>
          <w:tcPr>
            <w:tcW w:w="1558" w:type="dxa"/>
            <w:gridSpan w:val="2"/>
            <w:vMerge/>
            <w:tcBorders>
              <w:left w:val="single" w:sz="4" w:space="0" w:color="auto"/>
              <w:bottom w:val="nil"/>
              <w:right w:val="single" w:sz="4" w:space="0" w:color="auto"/>
            </w:tcBorders>
            <w:shd w:val="pct20" w:color="auto" w:fill="FFFFFF"/>
            <w:vAlign w:val="center"/>
          </w:tcPr>
          <w:p w:rsidR="00832BC1" w:rsidRDefault="00832BC1" w:rsidP="003F07B8">
            <w:pPr>
              <w:jc w:val="center"/>
              <w:rPr>
                <w:rFonts w:ascii="宋体" w:hAnsi="宋体" w:cs="Arial"/>
                <w:b/>
                <w:szCs w:val="21"/>
              </w:rPr>
            </w:pPr>
          </w:p>
        </w:tc>
        <w:tc>
          <w:tcPr>
            <w:tcW w:w="3122" w:type="dxa"/>
            <w:vMerge/>
            <w:tcBorders>
              <w:left w:val="single" w:sz="4" w:space="0" w:color="auto"/>
              <w:bottom w:val="nil"/>
              <w:right w:val="single" w:sz="4" w:space="0" w:color="auto"/>
            </w:tcBorders>
            <w:shd w:val="pct20" w:color="auto" w:fill="FFFFFF"/>
          </w:tcPr>
          <w:p w:rsidR="00832BC1" w:rsidRDefault="00832BC1" w:rsidP="003F07B8">
            <w:pPr>
              <w:jc w:val="left"/>
              <w:rPr>
                <w:rFonts w:ascii="宋体" w:hAnsi="宋体" w:cs="Arial"/>
                <w:szCs w:val="21"/>
              </w:rPr>
            </w:pPr>
          </w:p>
        </w:tc>
      </w:tr>
      <w:tr w:rsidR="00832BC1"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b/>
                <w:szCs w:val="21"/>
              </w:rPr>
            </w:pPr>
            <w:r>
              <w:rPr>
                <w:rFonts w:ascii="宋体" w:hAnsi="宋体" w:cs="Arial" w:hint="eastAsia"/>
                <w:b/>
                <w:szCs w:val="21"/>
              </w:rPr>
              <w:t>主键</w:t>
            </w:r>
          </w:p>
        </w:tc>
        <w:tc>
          <w:tcPr>
            <w:tcW w:w="8503" w:type="dxa"/>
            <w:gridSpan w:val="5"/>
            <w:tcBorders>
              <w:top w:val="double" w:sz="4" w:space="0" w:color="auto"/>
              <w:left w:val="single" w:sz="4" w:space="0" w:color="auto"/>
              <w:bottom w:val="double" w:sz="4" w:space="0" w:color="auto"/>
              <w:right w:val="single" w:sz="4" w:space="0" w:color="auto"/>
            </w:tcBorders>
          </w:tcPr>
          <w:p w:rsidR="00832BC1" w:rsidRDefault="00832BC1" w:rsidP="003F07B8">
            <w:pPr>
              <w:rPr>
                <w:rFonts w:ascii="楷体" w:eastAsia="楷体" w:hAnsi="楷体"/>
                <w:szCs w:val="21"/>
              </w:rPr>
            </w:pPr>
            <w:r>
              <w:rPr>
                <w:rFonts w:ascii="楷体" w:eastAsia="楷体" w:hAnsi="楷体"/>
                <w:szCs w:val="21"/>
              </w:rPr>
              <w:t>id</w:t>
            </w:r>
          </w:p>
        </w:tc>
      </w:tr>
      <w:tr w:rsidR="00832BC1"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b/>
                <w:szCs w:val="21"/>
              </w:rPr>
            </w:pPr>
            <w:r>
              <w:rPr>
                <w:rFonts w:ascii="宋体" w:hAnsi="宋体" w:cs="Arial" w:hint="eastAsia"/>
                <w:b/>
                <w:szCs w:val="21"/>
              </w:rPr>
              <w:t>唯一索引</w:t>
            </w:r>
          </w:p>
        </w:tc>
        <w:tc>
          <w:tcPr>
            <w:tcW w:w="8503" w:type="dxa"/>
            <w:gridSpan w:val="5"/>
            <w:tcBorders>
              <w:top w:val="double" w:sz="4" w:space="0" w:color="auto"/>
              <w:left w:val="single" w:sz="4" w:space="0" w:color="auto"/>
              <w:bottom w:val="double" w:sz="4" w:space="0" w:color="auto"/>
              <w:right w:val="single" w:sz="4" w:space="0" w:color="auto"/>
            </w:tcBorders>
          </w:tcPr>
          <w:p w:rsidR="00832BC1" w:rsidRDefault="00832BC1" w:rsidP="003F07B8">
            <w:pPr>
              <w:rPr>
                <w:rFonts w:ascii="楷体" w:eastAsia="楷体" w:hAnsi="楷体"/>
                <w:szCs w:val="21"/>
              </w:rPr>
            </w:pPr>
          </w:p>
        </w:tc>
      </w:tr>
      <w:tr w:rsidR="00832BC1"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b/>
                <w:szCs w:val="21"/>
              </w:rPr>
            </w:pPr>
            <w:r>
              <w:rPr>
                <w:rFonts w:ascii="宋体" w:hAnsi="宋体" w:cs="Arial" w:hint="eastAsia"/>
                <w:b/>
                <w:szCs w:val="21"/>
              </w:rPr>
              <w:t>非唯一索引</w:t>
            </w:r>
          </w:p>
        </w:tc>
        <w:tc>
          <w:tcPr>
            <w:tcW w:w="8503" w:type="dxa"/>
            <w:gridSpan w:val="5"/>
            <w:tcBorders>
              <w:top w:val="double" w:sz="4" w:space="0" w:color="auto"/>
              <w:left w:val="single" w:sz="4" w:space="0" w:color="auto"/>
              <w:bottom w:val="double" w:sz="4" w:space="0" w:color="auto"/>
              <w:right w:val="single" w:sz="4" w:space="0" w:color="auto"/>
            </w:tcBorders>
          </w:tcPr>
          <w:p w:rsidR="00832BC1" w:rsidRDefault="00832BC1" w:rsidP="003F07B8"/>
        </w:tc>
      </w:tr>
      <w:tr w:rsidR="00832BC1" w:rsidTr="003F07B8">
        <w:trPr>
          <w:trHeight w:val="270"/>
          <w:jc w:val="center"/>
        </w:trPr>
        <w:tc>
          <w:tcPr>
            <w:tcW w:w="614"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832BC1" w:rsidRDefault="00832BC1" w:rsidP="003F07B8">
            <w:pPr>
              <w:jc w:val="left"/>
            </w:pPr>
            <w:r>
              <w:rPr>
                <w:rFonts w:ascii="宋体" w:hAnsi="宋体" w:cs="Arial" w:hint="eastAsia"/>
                <w:b/>
                <w:szCs w:val="21"/>
              </w:rPr>
              <w:t>字段名</w:t>
            </w:r>
          </w:p>
        </w:tc>
        <w:tc>
          <w:tcPr>
            <w:tcW w:w="2124"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b/>
                <w:szCs w:val="21"/>
              </w:rPr>
            </w:pPr>
            <w:r>
              <w:rPr>
                <w:rFonts w:ascii="宋体" w:hAnsi="宋体" w:cs="Arial" w:hint="eastAsia"/>
                <w:b/>
                <w:szCs w:val="21"/>
              </w:rPr>
              <w:t>中文名</w:t>
            </w:r>
          </w:p>
        </w:tc>
        <w:tc>
          <w:tcPr>
            <w:tcW w:w="1699"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b/>
                <w:szCs w:val="21"/>
              </w:rPr>
            </w:pPr>
            <w:r>
              <w:rPr>
                <w:rFonts w:ascii="宋体" w:hAnsi="宋体" w:cs="Arial" w:hint="eastAsia"/>
                <w:b/>
                <w:szCs w:val="21"/>
              </w:rPr>
              <w:t>类型</w:t>
            </w:r>
          </w:p>
        </w:tc>
        <w:tc>
          <w:tcPr>
            <w:tcW w:w="704"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b/>
                <w:szCs w:val="21"/>
              </w:rPr>
            </w:pPr>
            <w:r>
              <w:rPr>
                <w:rFonts w:ascii="宋体" w:hAnsi="宋体" w:cs="Arial" w:hint="eastAsia"/>
                <w:b/>
                <w:szCs w:val="21"/>
              </w:rPr>
              <w:t>空值</w:t>
            </w:r>
          </w:p>
        </w:tc>
        <w:tc>
          <w:tcPr>
            <w:tcW w:w="854"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b/>
                <w:szCs w:val="21"/>
              </w:rPr>
            </w:pPr>
            <w:r>
              <w:rPr>
                <w:rFonts w:ascii="宋体" w:hAnsi="宋体" w:cs="Arial" w:hint="eastAsia"/>
                <w:b/>
                <w:szCs w:val="21"/>
              </w:rPr>
              <w:t>默认</w:t>
            </w:r>
            <w:r>
              <w:rPr>
                <w:rFonts w:ascii="宋体" w:hAnsi="宋体" w:cs="Arial"/>
                <w:b/>
                <w:szCs w:val="21"/>
              </w:rPr>
              <w:t>值</w:t>
            </w:r>
          </w:p>
        </w:tc>
        <w:tc>
          <w:tcPr>
            <w:tcW w:w="3122" w:type="dxa"/>
            <w:tcBorders>
              <w:top w:val="double" w:sz="4" w:space="0" w:color="auto"/>
              <w:left w:val="single" w:sz="4" w:space="0" w:color="auto"/>
              <w:bottom w:val="double" w:sz="4" w:space="0" w:color="auto"/>
              <w:right w:val="single" w:sz="4" w:space="0" w:color="auto"/>
            </w:tcBorders>
          </w:tcPr>
          <w:p w:rsidR="00832BC1" w:rsidRDefault="00832BC1" w:rsidP="003F07B8">
            <w:pPr>
              <w:jc w:val="left"/>
              <w:rPr>
                <w:rFonts w:ascii="宋体" w:hAnsi="宋体" w:cs="Arial"/>
                <w:b/>
                <w:szCs w:val="21"/>
              </w:rPr>
            </w:pPr>
            <w:r>
              <w:rPr>
                <w:rFonts w:ascii="宋体" w:hAnsi="宋体" w:cs="Arial" w:hint="eastAsia"/>
                <w:b/>
                <w:szCs w:val="21"/>
              </w:rPr>
              <w:t>字段描述及说明</w:t>
            </w:r>
          </w:p>
        </w:tc>
      </w:tr>
      <w:tr w:rsidR="00832BC1"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32BC1" w:rsidRDefault="00832BC1"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32BC1" w:rsidRDefault="00832BC1" w:rsidP="003F07B8">
            <w:pPr>
              <w:rPr>
                <w:rFonts w:ascii="楷体" w:eastAsia="楷体" w:hAnsi="楷体"/>
                <w:szCs w:val="21"/>
              </w:rPr>
            </w:pPr>
            <w:r>
              <w:rPr>
                <w:rFonts w:ascii="楷体" w:eastAsia="楷体" w:hAnsi="楷体"/>
                <w:szCs w:val="21"/>
              </w:rPr>
              <w:t>i</w:t>
            </w:r>
            <w:r>
              <w:rPr>
                <w:rFonts w:ascii="楷体" w:eastAsia="楷体" w:hAnsi="楷体" w:hint="eastAsia"/>
                <w:szCs w:val="21"/>
              </w:rPr>
              <w:t>d</w:t>
            </w:r>
          </w:p>
        </w:tc>
        <w:tc>
          <w:tcPr>
            <w:tcW w:w="2124" w:type="dxa"/>
            <w:tcBorders>
              <w:top w:val="single" w:sz="4" w:space="0" w:color="auto"/>
              <w:left w:val="single" w:sz="4" w:space="0" w:color="auto"/>
              <w:bottom w:val="single" w:sz="4" w:space="0" w:color="auto"/>
              <w:right w:val="single" w:sz="4" w:space="0" w:color="auto"/>
            </w:tcBorders>
          </w:tcPr>
          <w:p w:rsidR="00832BC1" w:rsidRDefault="00832BC1" w:rsidP="003F07B8">
            <w:pPr>
              <w:rPr>
                <w:rFonts w:ascii="楷体" w:eastAsia="楷体" w:hAnsi="楷体"/>
                <w:szCs w:val="21"/>
              </w:rPr>
            </w:pPr>
            <w:r>
              <w:rPr>
                <w:rFonts w:ascii="楷体" w:eastAsia="楷体" w:hAnsi="楷体" w:hint="eastAsia"/>
                <w:szCs w:val="21"/>
              </w:rPr>
              <w:t>ID</w:t>
            </w:r>
          </w:p>
        </w:tc>
        <w:tc>
          <w:tcPr>
            <w:tcW w:w="1699" w:type="dxa"/>
            <w:tcBorders>
              <w:top w:val="single" w:sz="4" w:space="0" w:color="auto"/>
              <w:left w:val="single" w:sz="4" w:space="0" w:color="auto"/>
              <w:bottom w:val="single" w:sz="4" w:space="0" w:color="auto"/>
              <w:right w:val="single" w:sz="4" w:space="0" w:color="auto"/>
            </w:tcBorders>
          </w:tcPr>
          <w:p w:rsidR="00832BC1" w:rsidRDefault="00832BC1" w:rsidP="003F07B8">
            <w:pPr>
              <w:rPr>
                <w:rFonts w:ascii="楷体" w:eastAsia="楷体" w:hAnsi="楷体"/>
                <w:szCs w:val="21"/>
              </w:rPr>
            </w:pPr>
            <w:proofErr w:type="spellStart"/>
            <w:r>
              <w:rPr>
                <w:rFonts w:ascii="楷体" w:eastAsia="楷体" w:hAnsi="楷体"/>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832BC1" w:rsidRDefault="00832BC1" w:rsidP="003F07B8">
            <w:pPr>
              <w:jc w:val="center"/>
              <w:rPr>
                <w:rFonts w:ascii="楷体" w:eastAsia="楷体" w:hAnsi="楷体"/>
                <w:szCs w:val="21"/>
              </w:rPr>
            </w:pPr>
            <w:r>
              <w:rPr>
                <w:rFonts w:ascii="楷体" w:eastAsia="楷体" w:hAnsi="楷体" w:hint="eastAsia"/>
                <w:szCs w:val="21"/>
              </w:rPr>
              <w:t>否</w:t>
            </w:r>
          </w:p>
        </w:tc>
        <w:tc>
          <w:tcPr>
            <w:tcW w:w="854" w:type="dxa"/>
            <w:tcBorders>
              <w:top w:val="single" w:sz="4" w:space="0" w:color="auto"/>
              <w:left w:val="single" w:sz="4" w:space="0" w:color="auto"/>
              <w:bottom w:val="single" w:sz="4" w:space="0" w:color="auto"/>
              <w:right w:val="single" w:sz="4" w:space="0" w:color="auto"/>
            </w:tcBorders>
          </w:tcPr>
          <w:p w:rsidR="00832BC1" w:rsidRDefault="00832BC1"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32BC1" w:rsidRDefault="00832BC1" w:rsidP="003F07B8">
            <w:pPr>
              <w:rPr>
                <w:rFonts w:ascii="楷体" w:eastAsia="楷体" w:hAnsi="楷体"/>
                <w:szCs w:val="21"/>
              </w:rPr>
            </w:pPr>
          </w:p>
        </w:tc>
      </w:tr>
      <w:tr w:rsidR="00832BC1"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832BC1" w:rsidRDefault="00832BC1"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832BC1" w:rsidRPr="00D83A4F" w:rsidRDefault="00832BC1" w:rsidP="003F07B8">
            <w:pPr>
              <w:rPr>
                <w:rFonts w:ascii="楷体" w:eastAsia="楷体" w:hAnsi="楷体" w:hint="eastAsia"/>
                <w:szCs w:val="21"/>
              </w:rPr>
            </w:pPr>
            <w:r>
              <w:rPr>
                <w:rFonts w:ascii="楷体" w:eastAsia="楷体" w:hAnsi="楷体" w:hint="eastAsia"/>
                <w:szCs w:val="21"/>
              </w:rPr>
              <w:t>name</w:t>
            </w:r>
          </w:p>
        </w:tc>
        <w:tc>
          <w:tcPr>
            <w:tcW w:w="2124" w:type="dxa"/>
            <w:tcBorders>
              <w:top w:val="single" w:sz="4" w:space="0" w:color="auto"/>
              <w:left w:val="single" w:sz="4" w:space="0" w:color="auto"/>
              <w:bottom w:val="single" w:sz="4" w:space="0" w:color="auto"/>
              <w:right w:val="single" w:sz="4" w:space="0" w:color="auto"/>
            </w:tcBorders>
          </w:tcPr>
          <w:p w:rsidR="00832BC1" w:rsidRDefault="00832BC1" w:rsidP="003F07B8">
            <w:pPr>
              <w:rPr>
                <w:rFonts w:ascii="楷体" w:eastAsia="楷体" w:hAnsi="楷体" w:hint="eastAsia"/>
                <w:szCs w:val="21"/>
              </w:rPr>
            </w:pPr>
            <w:r>
              <w:rPr>
                <w:rFonts w:ascii="楷体" w:eastAsia="楷体" w:hAnsi="楷体" w:hint="eastAsia"/>
                <w:szCs w:val="21"/>
              </w:rPr>
              <w:t>名称</w:t>
            </w:r>
          </w:p>
        </w:tc>
        <w:tc>
          <w:tcPr>
            <w:tcW w:w="1699" w:type="dxa"/>
            <w:tcBorders>
              <w:top w:val="single" w:sz="4" w:space="0" w:color="auto"/>
              <w:left w:val="single" w:sz="4" w:space="0" w:color="auto"/>
              <w:bottom w:val="single" w:sz="4" w:space="0" w:color="auto"/>
              <w:right w:val="single" w:sz="4" w:space="0" w:color="auto"/>
            </w:tcBorders>
          </w:tcPr>
          <w:p w:rsidR="00832BC1" w:rsidRDefault="00832BC1" w:rsidP="003F07B8">
            <w:pPr>
              <w:rPr>
                <w:rFonts w:ascii="楷体" w:eastAsia="楷体" w:hAnsi="楷体"/>
                <w:szCs w:val="21"/>
              </w:rPr>
            </w:pPr>
            <w:proofErr w:type="gramStart"/>
            <w:r>
              <w:rPr>
                <w:rFonts w:ascii="楷体" w:eastAsia="楷体" w:hAnsi="楷体" w:hint="eastAsia"/>
                <w:szCs w:val="21"/>
              </w:rPr>
              <w:t>varchar(</w:t>
            </w:r>
            <w:proofErr w:type="gramEnd"/>
            <w:r>
              <w:rPr>
                <w:rFonts w:ascii="楷体" w:eastAsia="楷体" w:hAnsi="楷体"/>
                <w:szCs w:val="21"/>
              </w:rPr>
              <w:t>50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832BC1" w:rsidRDefault="00832BC1"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832BC1" w:rsidRDefault="00832BC1"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832BC1" w:rsidRDefault="00832BC1" w:rsidP="003F07B8">
            <w:pPr>
              <w:rPr>
                <w:rFonts w:ascii="楷体" w:eastAsia="楷体" w:hAnsi="楷体"/>
                <w:szCs w:val="21"/>
              </w:rPr>
            </w:pPr>
          </w:p>
        </w:tc>
      </w:tr>
      <w:tr w:rsidR="003803DB"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803DB" w:rsidRDefault="003803DB"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icon</w:t>
            </w:r>
          </w:p>
        </w:tc>
        <w:tc>
          <w:tcPr>
            <w:tcW w:w="212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图标</w:t>
            </w:r>
          </w:p>
        </w:tc>
        <w:tc>
          <w:tcPr>
            <w:tcW w:w="1699"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3803DB" w:rsidRDefault="003803DB" w:rsidP="003803DB">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r>
      <w:tr w:rsidR="003803DB"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803DB" w:rsidRDefault="003803DB"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size</w:t>
            </w:r>
          </w:p>
        </w:tc>
        <w:tc>
          <w:tcPr>
            <w:tcW w:w="212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规格</w:t>
            </w:r>
          </w:p>
        </w:tc>
        <w:tc>
          <w:tcPr>
            <w:tcW w:w="1699" w:type="dxa"/>
            <w:tcBorders>
              <w:top w:val="single" w:sz="4" w:space="0" w:color="auto"/>
              <w:left w:val="single" w:sz="4" w:space="0" w:color="auto"/>
              <w:bottom w:val="single" w:sz="4" w:space="0" w:color="auto"/>
              <w:right w:val="single" w:sz="4" w:space="0" w:color="auto"/>
            </w:tcBorders>
          </w:tcPr>
          <w:p w:rsidR="003803DB" w:rsidRDefault="00C16FAA" w:rsidP="003803DB">
            <w:pPr>
              <w:rPr>
                <w:rFonts w:ascii="楷体" w:eastAsia="楷体" w:hAnsi="楷体" w:hint="eastAsia"/>
                <w:szCs w:val="21"/>
              </w:rPr>
            </w:pPr>
            <w:proofErr w:type="gramStart"/>
            <w:r>
              <w:rPr>
                <w:rFonts w:ascii="楷体" w:eastAsia="楷体" w:hAnsi="楷体"/>
                <w:szCs w:val="21"/>
              </w:rPr>
              <w:t>varchar(</w:t>
            </w:r>
            <w:proofErr w:type="gramEnd"/>
            <w:r>
              <w:rPr>
                <w:rFonts w:ascii="楷体" w:eastAsia="楷体" w:hAnsi="楷体"/>
                <w:szCs w:val="21"/>
              </w:rPr>
              <w:t>20)</w:t>
            </w:r>
          </w:p>
        </w:tc>
        <w:tc>
          <w:tcPr>
            <w:tcW w:w="704" w:type="dxa"/>
            <w:tcBorders>
              <w:top w:val="single" w:sz="4" w:space="0" w:color="auto"/>
              <w:left w:val="single" w:sz="4" w:space="0" w:color="auto"/>
              <w:bottom w:val="single" w:sz="4" w:space="0" w:color="auto"/>
              <w:right w:val="single" w:sz="4" w:space="0" w:color="auto"/>
            </w:tcBorders>
          </w:tcPr>
          <w:p w:rsidR="003803DB" w:rsidRDefault="003803DB" w:rsidP="003803DB">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r>
      <w:tr w:rsidR="003803DB"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803DB" w:rsidRDefault="003803DB"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price</w:t>
            </w:r>
          </w:p>
        </w:tc>
        <w:tc>
          <w:tcPr>
            <w:tcW w:w="212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价格</w:t>
            </w:r>
          </w:p>
        </w:tc>
        <w:tc>
          <w:tcPr>
            <w:tcW w:w="1699" w:type="dxa"/>
            <w:tcBorders>
              <w:top w:val="single" w:sz="4" w:space="0" w:color="auto"/>
              <w:left w:val="single" w:sz="4" w:space="0" w:color="auto"/>
              <w:bottom w:val="single" w:sz="4" w:space="0" w:color="auto"/>
              <w:right w:val="single" w:sz="4" w:space="0" w:color="auto"/>
            </w:tcBorders>
          </w:tcPr>
          <w:p w:rsidR="003803DB" w:rsidRDefault="00C16FAA" w:rsidP="003803DB">
            <w:pPr>
              <w:rPr>
                <w:rFonts w:ascii="楷体" w:eastAsia="楷体" w:hAnsi="楷体" w:hint="eastAsia"/>
                <w:szCs w:val="21"/>
              </w:rPr>
            </w:pPr>
            <w:proofErr w:type="spellStart"/>
            <w:r>
              <w:rPr>
                <w:rFonts w:ascii="楷体" w:eastAsia="楷体" w:hAnsi="楷体" w:hint="eastAsia"/>
                <w:szCs w:val="21"/>
              </w:rPr>
              <w:t>i</w:t>
            </w:r>
            <w:r>
              <w:rPr>
                <w:rFonts w:ascii="楷体" w:eastAsia="楷体" w:hAnsi="楷体"/>
                <w:szCs w:val="21"/>
              </w:rPr>
              <w:t>nt</w:t>
            </w:r>
            <w:proofErr w:type="spellEnd"/>
          </w:p>
        </w:tc>
        <w:tc>
          <w:tcPr>
            <w:tcW w:w="704" w:type="dxa"/>
            <w:tcBorders>
              <w:top w:val="single" w:sz="4" w:space="0" w:color="auto"/>
              <w:left w:val="single" w:sz="4" w:space="0" w:color="auto"/>
              <w:bottom w:val="single" w:sz="4" w:space="0" w:color="auto"/>
              <w:right w:val="single" w:sz="4" w:space="0" w:color="auto"/>
            </w:tcBorders>
          </w:tcPr>
          <w:p w:rsidR="003803DB" w:rsidRDefault="003803DB" w:rsidP="003803DB">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r>
      <w:tr w:rsidR="003803DB"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803DB" w:rsidRDefault="003803DB"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sidRPr="003803DB">
              <w:rPr>
                <w:rFonts w:ascii="楷体" w:eastAsia="楷体" w:hAnsi="楷体"/>
                <w:szCs w:val="21"/>
              </w:rPr>
              <w:t>sales</w:t>
            </w:r>
          </w:p>
        </w:tc>
        <w:tc>
          <w:tcPr>
            <w:tcW w:w="212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销量</w:t>
            </w:r>
          </w:p>
        </w:tc>
        <w:tc>
          <w:tcPr>
            <w:tcW w:w="1699" w:type="dxa"/>
            <w:tcBorders>
              <w:top w:val="single" w:sz="4" w:space="0" w:color="auto"/>
              <w:left w:val="single" w:sz="4" w:space="0" w:color="auto"/>
              <w:bottom w:val="single" w:sz="4" w:space="0" w:color="auto"/>
              <w:right w:val="single" w:sz="4" w:space="0" w:color="auto"/>
            </w:tcBorders>
          </w:tcPr>
          <w:p w:rsidR="003803DB" w:rsidRDefault="00C16FAA" w:rsidP="003803DB">
            <w:pPr>
              <w:rPr>
                <w:rFonts w:ascii="楷体" w:eastAsia="楷体" w:hAnsi="楷体" w:hint="eastAsia"/>
                <w:szCs w:val="21"/>
              </w:rPr>
            </w:pPr>
            <w:proofErr w:type="spellStart"/>
            <w:r>
              <w:rPr>
                <w:rFonts w:ascii="楷体" w:eastAsia="楷体" w:hAnsi="楷体" w:hint="eastAsia"/>
                <w:szCs w:val="21"/>
              </w:rPr>
              <w:t>i</w:t>
            </w:r>
            <w:r>
              <w:rPr>
                <w:rFonts w:ascii="楷体" w:eastAsia="楷体" w:hAnsi="楷体"/>
                <w:szCs w:val="21"/>
              </w:rPr>
              <w:t>nt</w:t>
            </w:r>
            <w:proofErr w:type="spellEnd"/>
          </w:p>
        </w:tc>
        <w:tc>
          <w:tcPr>
            <w:tcW w:w="704" w:type="dxa"/>
            <w:tcBorders>
              <w:top w:val="single" w:sz="4" w:space="0" w:color="auto"/>
              <w:left w:val="single" w:sz="4" w:space="0" w:color="auto"/>
              <w:bottom w:val="single" w:sz="4" w:space="0" w:color="auto"/>
              <w:right w:val="single" w:sz="4" w:space="0" w:color="auto"/>
            </w:tcBorders>
          </w:tcPr>
          <w:p w:rsidR="003803DB" w:rsidRDefault="003803DB" w:rsidP="003803DB">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r>
      <w:tr w:rsidR="003803DB"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803DB" w:rsidRDefault="003803DB"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sidRPr="003803DB">
              <w:rPr>
                <w:rFonts w:ascii="楷体" w:eastAsia="楷体" w:hAnsi="楷体"/>
                <w:szCs w:val="21"/>
              </w:rPr>
              <w:t>promotion</w:t>
            </w:r>
          </w:p>
        </w:tc>
        <w:tc>
          <w:tcPr>
            <w:tcW w:w="212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促销</w:t>
            </w:r>
          </w:p>
        </w:tc>
        <w:tc>
          <w:tcPr>
            <w:tcW w:w="1699" w:type="dxa"/>
            <w:tcBorders>
              <w:top w:val="single" w:sz="4" w:space="0" w:color="auto"/>
              <w:left w:val="single" w:sz="4" w:space="0" w:color="auto"/>
              <w:bottom w:val="single" w:sz="4" w:space="0" w:color="auto"/>
              <w:right w:val="single" w:sz="4" w:space="0" w:color="auto"/>
            </w:tcBorders>
          </w:tcPr>
          <w:p w:rsidR="003803DB" w:rsidRDefault="00C16FAA" w:rsidP="003803DB">
            <w:pPr>
              <w:rPr>
                <w:rFonts w:ascii="楷体" w:eastAsia="楷体" w:hAnsi="楷体" w:hint="eastAsia"/>
                <w:szCs w:val="21"/>
              </w:rPr>
            </w:pPr>
            <w:proofErr w:type="gramStart"/>
            <w:r>
              <w:rPr>
                <w:rFonts w:ascii="楷体" w:eastAsia="楷体" w:hAnsi="楷体" w:hint="eastAsia"/>
                <w:szCs w:val="21"/>
              </w:rPr>
              <w:t>v</w:t>
            </w:r>
            <w:r>
              <w:rPr>
                <w:rFonts w:ascii="楷体" w:eastAsia="楷体" w:hAnsi="楷体"/>
                <w:szCs w:val="21"/>
              </w:rPr>
              <w:t>archar(</w:t>
            </w:r>
            <w:proofErr w:type="gramEnd"/>
            <w:r>
              <w:rPr>
                <w:rFonts w:ascii="楷体" w:eastAsia="楷体" w:hAnsi="楷体"/>
                <w:szCs w:val="21"/>
              </w:rPr>
              <w:t>255)</w:t>
            </w:r>
          </w:p>
        </w:tc>
        <w:tc>
          <w:tcPr>
            <w:tcW w:w="704" w:type="dxa"/>
            <w:tcBorders>
              <w:top w:val="single" w:sz="4" w:space="0" w:color="auto"/>
              <w:left w:val="single" w:sz="4" w:space="0" w:color="auto"/>
              <w:bottom w:val="single" w:sz="4" w:space="0" w:color="auto"/>
              <w:right w:val="single" w:sz="4" w:space="0" w:color="auto"/>
            </w:tcBorders>
          </w:tcPr>
          <w:p w:rsidR="003803DB" w:rsidRDefault="003803DB" w:rsidP="003803DB">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r>
      <w:tr w:rsidR="003803DB"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803DB" w:rsidRDefault="003803DB"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ticket</w:t>
            </w:r>
          </w:p>
        </w:tc>
        <w:tc>
          <w:tcPr>
            <w:tcW w:w="212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水票</w:t>
            </w:r>
          </w:p>
        </w:tc>
        <w:tc>
          <w:tcPr>
            <w:tcW w:w="1699" w:type="dxa"/>
            <w:tcBorders>
              <w:top w:val="single" w:sz="4" w:space="0" w:color="auto"/>
              <w:left w:val="single" w:sz="4" w:space="0" w:color="auto"/>
              <w:bottom w:val="single" w:sz="4" w:space="0" w:color="auto"/>
              <w:right w:val="single" w:sz="4" w:space="0" w:color="auto"/>
            </w:tcBorders>
          </w:tcPr>
          <w:p w:rsidR="003803DB" w:rsidRDefault="00C16FAA" w:rsidP="003803DB">
            <w:pPr>
              <w:rPr>
                <w:rFonts w:ascii="楷体" w:eastAsia="楷体" w:hAnsi="楷体" w:hint="eastAsia"/>
                <w:szCs w:val="21"/>
              </w:rPr>
            </w:pPr>
            <w:proofErr w:type="gramStart"/>
            <w:r>
              <w:rPr>
                <w:rFonts w:ascii="楷体" w:eastAsia="楷体" w:hAnsi="楷体" w:hint="eastAsia"/>
                <w:szCs w:val="21"/>
              </w:rPr>
              <w:t>v</w:t>
            </w:r>
            <w:r>
              <w:rPr>
                <w:rFonts w:ascii="楷体" w:eastAsia="楷体" w:hAnsi="楷体"/>
                <w:szCs w:val="21"/>
              </w:rPr>
              <w:t>archar(</w:t>
            </w:r>
            <w:proofErr w:type="gramEnd"/>
            <w:r>
              <w:rPr>
                <w:rFonts w:ascii="楷体" w:eastAsia="楷体" w:hAnsi="楷体"/>
                <w:szCs w:val="21"/>
              </w:rPr>
              <w:t>255)</w:t>
            </w:r>
          </w:p>
        </w:tc>
        <w:tc>
          <w:tcPr>
            <w:tcW w:w="704" w:type="dxa"/>
            <w:tcBorders>
              <w:top w:val="single" w:sz="4" w:space="0" w:color="auto"/>
              <w:left w:val="single" w:sz="4" w:space="0" w:color="auto"/>
              <w:bottom w:val="single" w:sz="4" w:space="0" w:color="auto"/>
              <w:right w:val="single" w:sz="4" w:space="0" w:color="auto"/>
            </w:tcBorders>
          </w:tcPr>
          <w:p w:rsidR="003803DB" w:rsidRDefault="003803DB" w:rsidP="003803DB">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r>
      <w:tr w:rsidR="003803DB"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803DB" w:rsidRDefault="003803DB"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details</w:t>
            </w:r>
          </w:p>
        </w:tc>
        <w:tc>
          <w:tcPr>
            <w:tcW w:w="212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Pr>
                <w:rFonts w:ascii="楷体" w:eastAsia="楷体" w:hAnsi="楷体" w:hint="eastAsia"/>
                <w:szCs w:val="21"/>
              </w:rPr>
              <w:t>图文详情</w:t>
            </w:r>
          </w:p>
        </w:tc>
        <w:tc>
          <w:tcPr>
            <w:tcW w:w="1699" w:type="dxa"/>
            <w:tcBorders>
              <w:top w:val="single" w:sz="4" w:space="0" w:color="auto"/>
              <w:left w:val="single" w:sz="4" w:space="0" w:color="auto"/>
              <w:bottom w:val="single" w:sz="4" w:space="0" w:color="auto"/>
              <w:right w:val="single" w:sz="4" w:space="0" w:color="auto"/>
            </w:tcBorders>
          </w:tcPr>
          <w:p w:rsidR="003803DB" w:rsidRDefault="00C16FAA" w:rsidP="003803DB">
            <w:pPr>
              <w:rPr>
                <w:rFonts w:ascii="楷体" w:eastAsia="楷体" w:hAnsi="楷体" w:hint="eastAsia"/>
                <w:szCs w:val="21"/>
              </w:rPr>
            </w:pPr>
            <w:proofErr w:type="gramStart"/>
            <w:r>
              <w:rPr>
                <w:rFonts w:ascii="楷体" w:eastAsia="楷体" w:hAnsi="楷体" w:hint="eastAsia"/>
                <w:szCs w:val="21"/>
              </w:rPr>
              <w:t>v</w:t>
            </w:r>
            <w:r>
              <w:rPr>
                <w:rFonts w:ascii="楷体" w:eastAsia="楷体" w:hAnsi="楷体"/>
                <w:szCs w:val="21"/>
              </w:rPr>
              <w:t>archar(</w:t>
            </w:r>
            <w:proofErr w:type="gramEnd"/>
            <w:r>
              <w:rPr>
                <w:rFonts w:ascii="楷体" w:eastAsia="楷体" w:hAnsi="楷体"/>
                <w:szCs w:val="21"/>
              </w:rPr>
              <w:t>255)</w:t>
            </w:r>
          </w:p>
        </w:tc>
        <w:tc>
          <w:tcPr>
            <w:tcW w:w="704" w:type="dxa"/>
            <w:tcBorders>
              <w:top w:val="single" w:sz="4" w:space="0" w:color="auto"/>
              <w:left w:val="single" w:sz="4" w:space="0" w:color="auto"/>
              <w:bottom w:val="single" w:sz="4" w:space="0" w:color="auto"/>
              <w:right w:val="single" w:sz="4" w:space="0" w:color="auto"/>
            </w:tcBorders>
          </w:tcPr>
          <w:p w:rsidR="003803DB" w:rsidRDefault="003803DB" w:rsidP="003803DB">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r>
      <w:tr w:rsidR="003803DB"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803DB" w:rsidRDefault="003803DB"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803DB" w:rsidRPr="00D83A4F" w:rsidRDefault="003803DB" w:rsidP="003803DB">
            <w:pPr>
              <w:rPr>
                <w:rFonts w:ascii="楷体" w:eastAsia="楷体" w:hAnsi="楷体"/>
                <w:szCs w:val="21"/>
              </w:rPr>
            </w:pPr>
            <w:r>
              <w:rPr>
                <w:rFonts w:ascii="楷体" w:eastAsia="楷体" w:hAnsi="楷体"/>
                <w:szCs w:val="21"/>
              </w:rPr>
              <w:t>f</w:t>
            </w:r>
            <w:r>
              <w:rPr>
                <w:rFonts w:ascii="楷体" w:eastAsia="楷体" w:hAnsi="楷体" w:hint="eastAsia"/>
                <w:szCs w:val="21"/>
              </w:rPr>
              <w:t>lag</w:t>
            </w:r>
          </w:p>
        </w:tc>
        <w:tc>
          <w:tcPr>
            <w:tcW w:w="2124" w:type="dxa"/>
            <w:tcBorders>
              <w:top w:val="single" w:sz="4" w:space="0" w:color="auto"/>
              <w:left w:val="single" w:sz="4" w:space="0" w:color="auto"/>
              <w:bottom w:val="single" w:sz="4" w:space="0" w:color="auto"/>
              <w:right w:val="single" w:sz="4" w:space="0" w:color="auto"/>
            </w:tcBorders>
            <w:vAlign w:val="center"/>
          </w:tcPr>
          <w:p w:rsidR="003803DB" w:rsidRDefault="003803DB" w:rsidP="003803DB">
            <w:pPr>
              <w:rPr>
                <w:rFonts w:ascii="楷体" w:eastAsia="楷体" w:hAnsi="楷体"/>
                <w:szCs w:val="21"/>
              </w:rPr>
            </w:pPr>
            <w:r>
              <w:rPr>
                <w:rFonts w:ascii="楷体" w:eastAsia="楷体" w:hAnsi="楷体" w:hint="eastAsia"/>
                <w:szCs w:val="21"/>
              </w:rPr>
              <w:t>状态</w:t>
            </w:r>
          </w:p>
        </w:tc>
        <w:tc>
          <w:tcPr>
            <w:tcW w:w="1699"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r>
              <w:rPr>
                <w:rFonts w:ascii="楷体" w:eastAsia="楷体" w:hAnsi="楷体" w:hint="eastAsia"/>
                <w:szCs w:val="21"/>
              </w:rPr>
              <w:t>varchar (</w:t>
            </w:r>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3803DB" w:rsidRDefault="003803DB" w:rsidP="003803DB">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-正常/</w:t>
            </w:r>
            <w:r>
              <w:rPr>
                <w:rFonts w:ascii="楷体" w:eastAsia="楷体" w:hAnsi="楷体"/>
                <w:szCs w:val="21"/>
              </w:rPr>
              <w:t>1</w:t>
            </w:r>
            <w:r>
              <w:rPr>
                <w:rFonts w:ascii="楷体" w:eastAsia="楷体" w:hAnsi="楷体" w:hint="eastAsia"/>
                <w:szCs w:val="21"/>
              </w:rPr>
              <w:t>-停用</w:t>
            </w:r>
          </w:p>
        </w:tc>
      </w:tr>
      <w:tr w:rsidR="003803DB"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803DB" w:rsidRDefault="003803DB"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proofErr w:type="spellStart"/>
            <w:r>
              <w:rPr>
                <w:rFonts w:ascii="楷体" w:eastAsia="楷体" w:hAnsi="楷体" w:hint="eastAsia"/>
                <w:szCs w:val="21"/>
              </w:rPr>
              <w:t>create_</w:t>
            </w:r>
            <w:r>
              <w:rPr>
                <w:rFonts w:ascii="楷体" w:eastAsia="楷体" w:hAnsi="楷体"/>
                <w:szCs w:val="21"/>
              </w:rPr>
              <w:t>time</w:t>
            </w:r>
            <w:proofErr w:type="spellEnd"/>
          </w:p>
        </w:tc>
        <w:tc>
          <w:tcPr>
            <w:tcW w:w="2124" w:type="dxa"/>
            <w:tcBorders>
              <w:top w:val="single" w:sz="4" w:space="0" w:color="auto"/>
              <w:left w:val="single" w:sz="4" w:space="0" w:color="auto"/>
              <w:bottom w:val="single" w:sz="4" w:space="0" w:color="auto"/>
              <w:right w:val="single" w:sz="4" w:space="0" w:color="auto"/>
            </w:tcBorders>
            <w:vAlign w:val="center"/>
          </w:tcPr>
          <w:p w:rsidR="003803DB" w:rsidRDefault="00E46B01" w:rsidP="003803DB">
            <w:pPr>
              <w:rPr>
                <w:rFonts w:ascii="楷体" w:eastAsia="楷体" w:hAnsi="楷体"/>
                <w:szCs w:val="21"/>
              </w:rPr>
            </w:pPr>
            <w:r>
              <w:rPr>
                <w:rFonts w:ascii="楷体" w:eastAsia="楷体" w:hAnsi="楷体" w:hint="eastAsia"/>
                <w:szCs w:val="21"/>
              </w:rPr>
              <w:t>创建</w:t>
            </w:r>
            <w:r w:rsidR="003803DB">
              <w:rPr>
                <w:rFonts w:ascii="楷体" w:eastAsia="楷体" w:hAnsi="楷体" w:hint="eastAsia"/>
                <w:szCs w:val="21"/>
              </w:rPr>
              <w:t>时间</w:t>
            </w:r>
          </w:p>
        </w:tc>
        <w:tc>
          <w:tcPr>
            <w:tcW w:w="1699"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hint="eastAsia"/>
                <w:szCs w:val="21"/>
              </w:rPr>
            </w:pPr>
            <w:r w:rsidRPr="006F7BB8">
              <w:rPr>
                <w:rFonts w:ascii="楷体" w:eastAsia="楷体" w:hAnsi="楷体"/>
                <w:szCs w:val="21"/>
              </w:rPr>
              <w:t>timestamp</w:t>
            </w:r>
          </w:p>
        </w:tc>
        <w:tc>
          <w:tcPr>
            <w:tcW w:w="704" w:type="dxa"/>
            <w:tcBorders>
              <w:top w:val="single" w:sz="4" w:space="0" w:color="auto"/>
              <w:left w:val="single" w:sz="4" w:space="0" w:color="auto"/>
              <w:bottom w:val="single" w:sz="4" w:space="0" w:color="auto"/>
              <w:right w:val="single" w:sz="4" w:space="0" w:color="auto"/>
            </w:tcBorders>
          </w:tcPr>
          <w:p w:rsidR="003803DB" w:rsidRDefault="003803DB" w:rsidP="003803DB">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r>
      <w:tr w:rsidR="003803DB"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803DB" w:rsidRDefault="003803DB" w:rsidP="003803DB">
            <w:pPr>
              <w:numPr>
                <w:ilvl w:val="0"/>
                <w:numId w:val="23"/>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r>
              <w:rPr>
                <w:rFonts w:ascii="楷体" w:eastAsia="楷体" w:hAnsi="楷体" w:hint="eastAsia"/>
                <w:szCs w:val="21"/>
              </w:rPr>
              <w:t>remark</w:t>
            </w:r>
          </w:p>
        </w:tc>
        <w:tc>
          <w:tcPr>
            <w:tcW w:w="2124" w:type="dxa"/>
            <w:tcBorders>
              <w:top w:val="single" w:sz="4" w:space="0" w:color="auto"/>
              <w:left w:val="single" w:sz="4" w:space="0" w:color="auto"/>
              <w:bottom w:val="single" w:sz="4" w:space="0" w:color="auto"/>
              <w:right w:val="single" w:sz="4" w:space="0" w:color="auto"/>
            </w:tcBorders>
            <w:vAlign w:val="center"/>
          </w:tcPr>
          <w:p w:rsidR="003803DB" w:rsidRDefault="003803DB" w:rsidP="003803DB">
            <w:pPr>
              <w:rPr>
                <w:rFonts w:ascii="楷体" w:eastAsia="楷体" w:hAnsi="楷体"/>
                <w:szCs w:val="21"/>
              </w:rPr>
            </w:pPr>
            <w:r>
              <w:rPr>
                <w:rFonts w:ascii="楷体" w:eastAsia="楷体" w:hAnsi="楷体" w:hint="eastAsia"/>
                <w:szCs w:val="21"/>
              </w:rPr>
              <w:t>备注</w:t>
            </w:r>
          </w:p>
        </w:tc>
        <w:tc>
          <w:tcPr>
            <w:tcW w:w="1699"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r>
              <w:rPr>
                <w:rFonts w:ascii="楷体" w:eastAsia="楷体" w:hAnsi="楷体" w:hint="eastAsia"/>
                <w:szCs w:val="21"/>
              </w:rPr>
              <w:t>varchar (</w:t>
            </w:r>
            <w:r>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3803DB" w:rsidRDefault="003803DB" w:rsidP="003803DB">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803DB" w:rsidRDefault="003803DB" w:rsidP="003803DB">
            <w:pPr>
              <w:rPr>
                <w:rFonts w:ascii="楷体" w:eastAsia="楷体" w:hAnsi="楷体"/>
                <w:szCs w:val="21"/>
              </w:rPr>
            </w:pPr>
          </w:p>
        </w:tc>
      </w:tr>
      <w:tr w:rsidR="003803DB" w:rsidTr="003F07B8">
        <w:trPr>
          <w:trHeight w:val="315"/>
          <w:jc w:val="center"/>
        </w:trPr>
        <w:tc>
          <w:tcPr>
            <w:tcW w:w="11052" w:type="dxa"/>
            <w:gridSpan w:val="7"/>
            <w:tcBorders>
              <w:top w:val="single" w:sz="4" w:space="0" w:color="auto"/>
              <w:left w:val="single" w:sz="4" w:space="0" w:color="auto"/>
              <w:bottom w:val="single" w:sz="4" w:space="0" w:color="auto"/>
              <w:right w:val="single" w:sz="4" w:space="0" w:color="auto"/>
            </w:tcBorders>
          </w:tcPr>
          <w:p w:rsidR="003803DB" w:rsidRDefault="003803DB" w:rsidP="003803DB">
            <w:pPr>
              <w:jc w:val="left"/>
              <w:rPr>
                <w:rFonts w:ascii="楷体" w:eastAsia="楷体" w:hAnsi="楷体"/>
                <w:szCs w:val="21"/>
              </w:rPr>
            </w:pPr>
            <w:r>
              <w:rPr>
                <w:rFonts w:ascii="楷体" w:eastAsia="楷体" w:hAnsi="楷体" w:hint="eastAsia"/>
                <w:szCs w:val="21"/>
              </w:rPr>
              <w:t>说明</w:t>
            </w:r>
            <w:r>
              <w:rPr>
                <w:rFonts w:ascii="楷体" w:eastAsia="楷体" w:hAnsi="楷体"/>
                <w:szCs w:val="21"/>
              </w:rPr>
              <w:t>：</w:t>
            </w:r>
          </w:p>
          <w:p w:rsidR="003803DB" w:rsidRDefault="003803DB" w:rsidP="003803DB">
            <w:pPr>
              <w:jc w:val="left"/>
              <w:rPr>
                <w:rFonts w:ascii="楷体" w:eastAsia="楷体" w:hAnsi="楷体"/>
                <w:szCs w:val="21"/>
              </w:rPr>
            </w:pPr>
          </w:p>
        </w:tc>
      </w:tr>
    </w:tbl>
    <w:p w:rsidR="002709F7" w:rsidRPr="00E54B3D" w:rsidRDefault="002709F7" w:rsidP="002709F7">
      <w:pPr>
        <w:pStyle w:val="3"/>
        <w:rPr>
          <w:rFonts w:hint="eastAsia"/>
        </w:rPr>
      </w:pPr>
      <w:r>
        <w:rPr>
          <w:rFonts w:hint="eastAsia"/>
        </w:rPr>
        <w:t>订单</w:t>
      </w:r>
      <w:r>
        <w:rPr>
          <w:rFonts w:hint="eastAsia"/>
        </w:rPr>
        <w:t>信息表</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1935"/>
        <w:gridCol w:w="2124"/>
        <w:gridCol w:w="1699"/>
        <w:gridCol w:w="704"/>
        <w:gridCol w:w="854"/>
        <w:gridCol w:w="3122"/>
      </w:tblGrid>
      <w:tr w:rsidR="002709F7" w:rsidTr="003F07B8">
        <w:trPr>
          <w:cantSplit/>
          <w:trHeight w:val="421"/>
          <w:jc w:val="center"/>
        </w:trPr>
        <w:tc>
          <w:tcPr>
            <w:tcW w:w="614" w:type="dxa"/>
            <w:vMerge w:val="restart"/>
            <w:tcBorders>
              <w:top w:val="single" w:sz="4" w:space="0" w:color="auto"/>
              <w:left w:val="single" w:sz="4" w:space="0" w:color="auto"/>
              <w:right w:val="single" w:sz="4" w:space="0" w:color="auto"/>
            </w:tcBorders>
            <w:shd w:val="pct20" w:color="auto" w:fill="FFFFFF"/>
          </w:tcPr>
          <w:p w:rsidR="002709F7" w:rsidRDefault="002709F7" w:rsidP="003F07B8">
            <w:pPr>
              <w:jc w:val="left"/>
              <w:rPr>
                <w:rFonts w:ascii="宋体" w:hAnsi="宋体" w:cs="Arial"/>
                <w:b/>
                <w:szCs w:val="21"/>
              </w:rPr>
            </w:pPr>
            <w:r>
              <w:rPr>
                <w:rFonts w:ascii="宋体" w:hAnsi="宋体" w:cs="Arial" w:hint="eastAsia"/>
                <w:b/>
                <w:szCs w:val="21"/>
              </w:rPr>
              <w:t>序号</w:t>
            </w:r>
          </w:p>
        </w:tc>
        <w:tc>
          <w:tcPr>
            <w:tcW w:w="1935" w:type="dxa"/>
            <w:vMerge w:val="restart"/>
            <w:tcBorders>
              <w:top w:val="single" w:sz="4" w:space="0" w:color="auto"/>
              <w:left w:val="single" w:sz="4" w:space="0" w:color="auto"/>
              <w:right w:val="single" w:sz="4" w:space="0" w:color="auto"/>
            </w:tcBorders>
            <w:shd w:val="pct20" w:color="auto" w:fill="FFFFFF"/>
            <w:vAlign w:val="center"/>
          </w:tcPr>
          <w:p w:rsidR="002709F7" w:rsidRDefault="002709F7" w:rsidP="003F07B8">
            <w:pPr>
              <w:jc w:val="center"/>
              <w:rPr>
                <w:rFonts w:ascii="宋体" w:hAnsi="宋体" w:cs="Arial"/>
                <w:b/>
                <w:szCs w:val="21"/>
              </w:rPr>
            </w:pPr>
            <w:r>
              <w:rPr>
                <w:rFonts w:ascii="宋体" w:hAnsi="宋体" w:cs="Arial" w:hint="eastAsia"/>
                <w:b/>
                <w:szCs w:val="21"/>
              </w:rPr>
              <w:t>表名</w:t>
            </w:r>
          </w:p>
        </w:tc>
        <w:tc>
          <w:tcPr>
            <w:tcW w:w="3823" w:type="dxa"/>
            <w:gridSpan w:val="2"/>
            <w:tcBorders>
              <w:top w:val="single" w:sz="4" w:space="0" w:color="auto"/>
              <w:left w:val="single" w:sz="4" w:space="0" w:color="auto"/>
              <w:right w:val="single" w:sz="4" w:space="0" w:color="auto"/>
            </w:tcBorders>
            <w:shd w:val="pct20" w:color="auto" w:fill="FFFFFF"/>
          </w:tcPr>
          <w:p w:rsidR="002709F7" w:rsidRDefault="002709F7" w:rsidP="003F07B8">
            <w:pPr>
              <w:jc w:val="left"/>
              <w:rPr>
                <w:rFonts w:ascii="宋体" w:hAnsi="宋体" w:cs="Arial"/>
                <w:szCs w:val="21"/>
              </w:rPr>
            </w:pPr>
          </w:p>
        </w:tc>
        <w:tc>
          <w:tcPr>
            <w:tcW w:w="1558" w:type="dxa"/>
            <w:gridSpan w:val="2"/>
            <w:vMerge w:val="restart"/>
            <w:tcBorders>
              <w:top w:val="single" w:sz="4" w:space="0" w:color="auto"/>
              <w:left w:val="single" w:sz="4" w:space="0" w:color="auto"/>
              <w:right w:val="single" w:sz="4" w:space="0" w:color="auto"/>
            </w:tcBorders>
            <w:shd w:val="pct20" w:color="auto" w:fill="FFFFFF"/>
            <w:vAlign w:val="center"/>
          </w:tcPr>
          <w:p w:rsidR="002709F7" w:rsidRDefault="002709F7" w:rsidP="003F07B8">
            <w:pPr>
              <w:jc w:val="center"/>
              <w:rPr>
                <w:rFonts w:ascii="宋体" w:hAnsi="宋体" w:cs="Arial"/>
                <w:szCs w:val="21"/>
              </w:rPr>
            </w:pPr>
            <w:r>
              <w:rPr>
                <w:rFonts w:ascii="宋体" w:hAnsi="宋体" w:cs="Arial" w:hint="eastAsia"/>
                <w:b/>
                <w:szCs w:val="21"/>
              </w:rPr>
              <w:t>表描述</w:t>
            </w:r>
          </w:p>
        </w:tc>
        <w:tc>
          <w:tcPr>
            <w:tcW w:w="3122" w:type="dxa"/>
            <w:vMerge w:val="restart"/>
            <w:tcBorders>
              <w:top w:val="single" w:sz="4" w:space="0" w:color="auto"/>
              <w:left w:val="single" w:sz="4" w:space="0" w:color="auto"/>
              <w:right w:val="single" w:sz="4" w:space="0" w:color="auto"/>
            </w:tcBorders>
            <w:shd w:val="pct20" w:color="auto" w:fill="FFFFFF"/>
          </w:tcPr>
          <w:p w:rsidR="002709F7" w:rsidRDefault="002709F7" w:rsidP="003F07B8">
            <w:pPr>
              <w:jc w:val="left"/>
              <w:rPr>
                <w:rFonts w:ascii="宋体" w:hAnsi="宋体" w:cs="Arial"/>
                <w:szCs w:val="21"/>
              </w:rPr>
            </w:pPr>
          </w:p>
        </w:tc>
      </w:tr>
      <w:tr w:rsidR="002709F7" w:rsidTr="003F07B8">
        <w:trPr>
          <w:cantSplit/>
          <w:trHeight w:val="421"/>
          <w:jc w:val="center"/>
        </w:trPr>
        <w:tc>
          <w:tcPr>
            <w:tcW w:w="614" w:type="dxa"/>
            <w:vMerge/>
            <w:tcBorders>
              <w:left w:val="single" w:sz="4" w:space="0" w:color="auto"/>
              <w:right w:val="single" w:sz="4" w:space="0" w:color="auto"/>
            </w:tcBorders>
            <w:shd w:val="pct20" w:color="auto" w:fill="FFFFFF"/>
          </w:tcPr>
          <w:p w:rsidR="002709F7" w:rsidRDefault="002709F7" w:rsidP="003F07B8">
            <w:pPr>
              <w:jc w:val="left"/>
              <w:rPr>
                <w:rFonts w:ascii="宋体" w:hAnsi="宋体" w:cs="Arial"/>
                <w:b/>
                <w:szCs w:val="21"/>
              </w:rPr>
            </w:pPr>
          </w:p>
        </w:tc>
        <w:tc>
          <w:tcPr>
            <w:tcW w:w="1935" w:type="dxa"/>
            <w:vMerge/>
            <w:tcBorders>
              <w:left w:val="single" w:sz="4" w:space="0" w:color="auto"/>
              <w:bottom w:val="single" w:sz="4" w:space="0" w:color="auto"/>
              <w:right w:val="single" w:sz="4" w:space="0" w:color="auto"/>
            </w:tcBorders>
            <w:shd w:val="pct20" w:color="auto" w:fill="FFFFFF"/>
            <w:vAlign w:val="center"/>
          </w:tcPr>
          <w:p w:rsidR="002709F7" w:rsidRDefault="002709F7" w:rsidP="003F07B8">
            <w:pPr>
              <w:jc w:val="center"/>
              <w:rPr>
                <w:rFonts w:ascii="宋体" w:hAnsi="宋体" w:cs="Arial"/>
                <w:b/>
                <w:szCs w:val="21"/>
              </w:rPr>
            </w:pPr>
          </w:p>
        </w:tc>
        <w:tc>
          <w:tcPr>
            <w:tcW w:w="3823" w:type="dxa"/>
            <w:gridSpan w:val="2"/>
            <w:tcBorders>
              <w:top w:val="single" w:sz="4" w:space="0" w:color="auto"/>
              <w:left w:val="single" w:sz="4" w:space="0" w:color="auto"/>
              <w:right w:val="single" w:sz="4" w:space="0" w:color="auto"/>
            </w:tcBorders>
            <w:shd w:val="pct20" w:color="auto" w:fill="FFFFFF"/>
          </w:tcPr>
          <w:p w:rsidR="002709F7" w:rsidRDefault="002709F7" w:rsidP="003F07B8">
            <w:pPr>
              <w:jc w:val="left"/>
              <w:rPr>
                <w:rFonts w:ascii="宋体" w:hAnsi="宋体" w:cs="Arial"/>
                <w:szCs w:val="21"/>
              </w:rPr>
            </w:pPr>
            <w:proofErr w:type="spellStart"/>
            <w:r>
              <w:rPr>
                <w:rFonts w:ascii="楷体_GB2312" w:eastAsia="楷体_GB2312" w:hint="eastAsia"/>
                <w:sz w:val="24"/>
              </w:rPr>
              <w:t>tb</w:t>
            </w:r>
            <w:r>
              <w:rPr>
                <w:rFonts w:ascii="楷体_GB2312" w:eastAsia="楷体_GB2312"/>
                <w:sz w:val="24"/>
              </w:rPr>
              <w:t>_</w:t>
            </w:r>
            <w:r>
              <w:rPr>
                <w:rFonts w:ascii="楷体_GB2312" w:eastAsia="楷体_GB2312" w:hint="eastAsia"/>
                <w:sz w:val="24"/>
              </w:rPr>
              <w:t>busi</w:t>
            </w:r>
            <w:proofErr w:type="spellEnd"/>
            <w:r>
              <w:rPr>
                <w:rFonts w:ascii="楷体_GB2312" w:eastAsia="楷体_GB2312"/>
                <w:sz w:val="24"/>
              </w:rPr>
              <w:t>_</w:t>
            </w:r>
            <w:r>
              <w:t xml:space="preserve"> </w:t>
            </w:r>
            <w:r w:rsidR="005273E4">
              <w:rPr>
                <w:rFonts w:ascii="楷体_GB2312" w:eastAsia="楷体_GB2312" w:hint="eastAsia"/>
                <w:sz w:val="24"/>
              </w:rPr>
              <w:t>order</w:t>
            </w:r>
          </w:p>
        </w:tc>
        <w:tc>
          <w:tcPr>
            <w:tcW w:w="1558" w:type="dxa"/>
            <w:gridSpan w:val="2"/>
            <w:vMerge/>
            <w:tcBorders>
              <w:left w:val="single" w:sz="4" w:space="0" w:color="auto"/>
              <w:bottom w:val="nil"/>
              <w:right w:val="single" w:sz="4" w:space="0" w:color="auto"/>
            </w:tcBorders>
            <w:shd w:val="pct20" w:color="auto" w:fill="FFFFFF"/>
            <w:vAlign w:val="center"/>
          </w:tcPr>
          <w:p w:rsidR="002709F7" w:rsidRDefault="002709F7" w:rsidP="003F07B8">
            <w:pPr>
              <w:jc w:val="center"/>
              <w:rPr>
                <w:rFonts w:ascii="宋体" w:hAnsi="宋体" w:cs="Arial"/>
                <w:b/>
                <w:szCs w:val="21"/>
              </w:rPr>
            </w:pPr>
          </w:p>
        </w:tc>
        <w:tc>
          <w:tcPr>
            <w:tcW w:w="3122" w:type="dxa"/>
            <w:vMerge/>
            <w:tcBorders>
              <w:left w:val="single" w:sz="4" w:space="0" w:color="auto"/>
              <w:bottom w:val="nil"/>
              <w:right w:val="single" w:sz="4" w:space="0" w:color="auto"/>
            </w:tcBorders>
            <w:shd w:val="pct20" w:color="auto" w:fill="FFFFFF"/>
          </w:tcPr>
          <w:p w:rsidR="002709F7" w:rsidRDefault="002709F7" w:rsidP="003F07B8">
            <w:pPr>
              <w:jc w:val="left"/>
              <w:rPr>
                <w:rFonts w:ascii="宋体" w:hAnsi="宋体" w:cs="Arial"/>
                <w:szCs w:val="21"/>
              </w:rPr>
            </w:pPr>
          </w:p>
        </w:tc>
      </w:tr>
      <w:tr w:rsidR="002709F7"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b/>
                <w:szCs w:val="21"/>
              </w:rPr>
            </w:pPr>
            <w:r>
              <w:rPr>
                <w:rFonts w:ascii="宋体" w:hAnsi="宋体" w:cs="Arial" w:hint="eastAsia"/>
                <w:b/>
                <w:szCs w:val="21"/>
              </w:rPr>
              <w:t>主键</w:t>
            </w:r>
          </w:p>
        </w:tc>
        <w:tc>
          <w:tcPr>
            <w:tcW w:w="8503" w:type="dxa"/>
            <w:gridSpan w:val="5"/>
            <w:tcBorders>
              <w:top w:val="double" w:sz="4" w:space="0" w:color="auto"/>
              <w:left w:val="single" w:sz="4" w:space="0" w:color="auto"/>
              <w:bottom w:val="double" w:sz="4" w:space="0" w:color="auto"/>
              <w:right w:val="single" w:sz="4" w:space="0" w:color="auto"/>
            </w:tcBorders>
          </w:tcPr>
          <w:p w:rsidR="002709F7" w:rsidRDefault="002709F7" w:rsidP="003F07B8">
            <w:pPr>
              <w:rPr>
                <w:rFonts w:ascii="楷体" w:eastAsia="楷体" w:hAnsi="楷体"/>
                <w:szCs w:val="21"/>
              </w:rPr>
            </w:pPr>
            <w:r>
              <w:rPr>
                <w:rFonts w:ascii="楷体" w:eastAsia="楷体" w:hAnsi="楷体"/>
                <w:szCs w:val="21"/>
              </w:rPr>
              <w:t>id</w:t>
            </w:r>
          </w:p>
        </w:tc>
      </w:tr>
      <w:tr w:rsidR="002709F7"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b/>
                <w:szCs w:val="21"/>
              </w:rPr>
            </w:pPr>
            <w:r>
              <w:rPr>
                <w:rFonts w:ascii="宋体" w:hAnsi="宋体" w:cs="Arial" w:hint="eastAsia"/>
                <w:b/>
                <w:szCs w:val="21"/>
              </w:rPr>
              <w:t>唯一索引</w:t>
            </w:r>
          </w:p>
        </w:tc>
        <w:tc>
          <w:tcPr>
            <w:tcW w:w="8503" w:type="dxa"/>
            <w:gridSpan w:val="5"/>
            <w:tcBorders>
              <w:top w:val="double" w:sz="4" w:space="0" w:color="auto"/>
              <w:left w:val="single" w:sz="4" w:space="0" w:color="auto"/>
              <w:bottom w:val="double" w:sz="4" w:space="0" w:color="auto"/>
              <w:right w:val="single" w:sz="4" w:space="0" w:color="auto"/>
            </w:tcBorders>
          </w:tcPr>
          <w:p w:rsidR="002709F7" w:rsidRDefault="002709F7" w:rsidP="003F07B8">
            <w:pPr>
              <w:rPr>
                <w:rFonts w:ascii="楷体" w:eastAsia="楷体" w:hAnsi="楷体"/>
                <w:szCs w:val="21"/>
              </w:rPr>
            </w:pPr>
          </w:p>
        </w:tc>
      </w:tr>
      <w:tr w:rsidR="002709F7"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b/>
                <w:szCs w:val="21"/>
              </w:rPr>
            </w:pPr>
            <w:r>
              <w:rPr>
                <w:rFonts w:ascii="宋体" w:hAnsi="宋体" w:cs="Arial" w:hint="eastAsia"/>
                <w:b/>
                <w:szCs w:val="21"/>
              </w:rPr>
              <w:t>非唯一索引</w:t>
            </w:r>
          </w:p>
        </w:tc>
        <w:tc>
          <w:tcPr>
            <w:tcW w:w="8503" w:type="dxa"/>
            <w:gridSpan w:val="5"/>
            <w:tcBorders>
              <w:top w:val="double" w:sz="4" w:space="0" w:color="auto"/>
              <w:left w:val="single" w:sz="4" w:space="0" w:color="auto"/>
              <w:bottom w:val="double" w:sz="4" w:space="0" w:color="auto"/>
              <w:right w:val="single" w:sz="4" w:space="0" w:color="auto"/>
            </w:tcBorders>
          </w:tcPr>
          <w:p w:rsidR="002709F7" w:rsidRDefault="002709F7" w:rsidP="003F07B8"/>
        </w:tc>
      </w:tr>
      <w:tr w:rsidR="002709F7" w:rsidTr="003F07B8">
        <w:trPr>
          <w:trHeight w:val="270"/>
          <w:jc w:val="center"/>
        </w:trPr>
        <w:tc>
          <w:tcPr>
            <w:tcW w:w="614"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2709F7" w:rsidRDefault="002709F7" w:rsidP="003F07B8">
            <w:pPr>
              <w:jc w:val="left"/>
            </w:pPr>
            <w:r>
              <w:rPr>
                <w:rFonts w:ascii="宋体" w:hAnsi="宋体" w:cs="Arial" w:hint="eastAsia"/>
                <w:b/>
                <w:szCs w:val="21"/>
              </w:rPr>
              <w:t>字段名</w:t>
            </w:r>
          </w:p>
        </w:tc>
        <w:tc>
          <w:tcPr>
            <w:tcW w:w="2124"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b/>
                <w:szCs w:val="21"/>
              </w:rPr>
            </w:pPr>
            <w:r>
              <w:rPr>
                <w:rFonts w:ascii="宋体" w:hAnsi="宋体" w:cs="Arial" w:hint="eastAsia"/>
                <w:b/>
                <w:szCs w:val="21"/>
              </w:rPr>
              <w:t>中文名</w:t>
            </w:r>
          </w:p>
        </w:tc>
        <w:tc>
          <w:tcPr>
            <w:tcW w:w="1699"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b/>
                <w:szCs w:val="21"/>
              </w:rPr>
            </w:pPr>
            <w:r>
              <w:rPr>
                <w:rFonts w:ascii="宋体" w:hAnsi="宋体" w:cs="Arial" w:hint="eastAsia"/>
                <w:b/>
                <w:szCs w:val="21"/>
              </w:rPr>
              <w:t>类型</w:t>
            </w:r>
          </w:p>
        </w:tc>
        <w:tc>
          <w:tcPr>
            <w:tcW w:w="704"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b/>
                <w:szCs w:val="21"/>
              </w:rPr>
            </w:pPr>
            <w:r>
              <w:rPr>
                <w:rFonts w:ascii="宋体" w:hAnsi="宋体" w:cs="Arial" w:hint="eastAsia"/>
                <w:b/>
                <w:szCs w:val="21"/>
              </w:rPr>
              <w:t>空值</w:t>
            </w:r>
          </w:p>
        </w:tc>
        <w:tc>
          <w:tcPr>
            <w:tcW w:w="854"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b/>
                <w:szCs w:val="21"/>
              </w:rPr>
            </w:pPr>
            <w:r>
              <w:rPr>
                <w:rFonts w:ascii="宋体" w:hAnsi="宋体" w:cs="Arial" w:hint="eastAsia"/>
                <w:b/>
                <w:szCs w:val="21"/>
              </w:rPr>
              <w:t>默认</w:t>
            </w:r>
            <w:r>
              <w:rPr>
                <w:rFonts w:ascii="宋体" w:hAnsi="宋体" w:cs="Arial"/>
                <w:b/>
                <w:szCs w:val="21"/>
              </w:rPr>
              <w:t>值</w:t>
            </w:r>
          </w:p>
        </w:tc>
        <w:tc>
          <w:tcPr>
            <w:tcW w:w="3122" w:type="dxa"/>
            <w:tcBorders>
              <w:top w:val="double" w:sz="4" w:space="0" w:color="auto"/>
              <w:left w:val="single" w:sz="4" w:space="0" w:color="auto"/>
              <w:bottom w:val="double" w:sz="4" w:space="0" w:color="auto"/>
              <w:right w:val="single" w:sz="4" w:space="0" w:color="auto"/>
            </w:tcBorders>
          </w:tcPr>
          <w:p w:rsidR="002709F7" w:rsidRDefault="002709F7" w:rsidP="003F07B8">
            <w:pPr>
              <w:jc w:val="left"/>
              <w:rPr>
                <w:rFonts w:ascii="宋体" w:hAnsi="宋体" w:cs="Arial"/>
                <w:b/>
                <w:szCs w:val="21"/>
              </w:rPr>
            </w:pPr>
            <w:r>
              <w:rPr>
                <w:rFonts w:ascii="宋体" w:hAnsi="宋体" w:cs="Arial" w:hint="eastAsia"/>
                <w:b/>
                <w:szCs w:val="21"/>
              </w:rPr>
              <w:t>字段描述及说明</w:t>
            </w: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r>
              <w:rPr>
                <w:rFonts w:ascii="楷体" w:eastAsia="楷体" w:hAnsi="楷体"/>
                <w:szCs w:val="21"/>
              </w:rPr>
              <w:t>i</w:t>
            </w:r>
            <w:r>
              <w:rPr>
                <w:rFonts w:ascii="楷体" w:eastAsia="楷体" w:hAnsi="楷体" w:hint="eastAsia"/>
                <w:szCs w:val="21"/>
              </w:rPr>
              <w:t>d</w:t>
            </w:r>
          </w:p>
        </w:tc>
        <w:tc>
          <w:tcPr>
            <w:tcW w:w="212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r>
              <w:rPr>
                <w:rFonts w:ascii="楷体" w:eastAsia="楷体" w:hAnsi="楷体" w:hint="eastAsia"/>
                <w:szCs w:val="21"/>
              </w:rPr>
              <w:t>ID</w:t>
            </w:r>
          </w:p>
        </w:tc>
        <w:tc>
          <w:tcPr>
            <w:tcW w:w="1699"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roofErr w:type="spellStart"/>
            <w:r>
              <w:rPr>
                <w:rFonts w:ascii="楷体" w:eastAsia="楷体" w:hAnsi="楷体"/>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r>
              <w:rPr>
                <w:rFonts w:ascii="楷体" w:eastAsia="楷体" w:hAnsi="楷体" w:hint="eastAsia"/>
                <w:szCs w:val="21"/>
              </w:rPr>
              <w:t>否</w:t>
            </w: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160972"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160972" w:rsidRDefault="00160972"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160972" w:rsidRDefault="00B14E85" w:rsidP="003F07B8">
            <w:pPr>
              <w:rPr>
                <w:rFonts w:ascii="楷体" w:eastAsia="楷体" w:hAnsi="楷体"/>
                <w:szCs w:val="21"/>
              </w:rPr>
            </w:pPr>
            <w:r>
              <w:rPr>
                <w:rFonts w:ascii="楷体" w:eastAsia="楷体" w:hAnsi="楷体" w:hint="eastAsia"/>
                <w:szCs w:val="21"/>
              </w:rPr>
              <w:t>no</w:t>
            </w:r>
          </w:p>
        </w:tc>
        <w:tc>
          <w:tcPr>
            <w:tcW w:w="2124" w:type="dxa"/>
            <w:tcBorders>
              <w:top w:val="single" w:sz="4" w:space="0" w:color="auto"/>
              <w:left w:val="single" w:sz="4" w:space="0" w:color="auto"/>
              <w:bottom w:val="single" w:sz="4" w:space="0" w:color="auto"/>
              <w:right w:val="single" w:sz="4" w:space="0" w:color="auto"/>
            </w:tcBorders>
          </w:tcPr>
          <w:p w:rsidR="00160972" w:rsidRDefault="00160972" w:rsidP="003F07B8">
            <w:pPr>
              <w:rPr>
                <w:rFonts w:ascii="楷体" w:eastAsia="楷体" w:hAnsi="楷体" w:hint="eastAsia"/>
                <w:szCs w:val="21"/>
              </w:rPr>
            </w:pPr>
            <w:r>
              <w:rPr>
                <w:rFonts w:ascii="楷体" w:eastAsia="楷体" w:hAnsi="楷体" w:hint="eastAsia"/>
                <w:szCs w:val="21"/>
              </w:rPr>
              <w:t>订单号</w:t>
            </w:r>
          </w:p>
        </w:tc>
        <w:tc>
          <w:tcPr>
            <w:tcW w:w="1699" w:type="dxa"/>
            <w:tcBorders>
              <w:top w:val="single" w:sz="4" w:space="0" w:color="auto"/>
              <w:left w:val="single" w:sz="4" w:space="0" w:color="auto"/>
              <w:bottom w:val="single" w:sz="4" w:space="0" w:color="auto"/>
              <w:right w:val="single" w:sz="4" w:space="0" w:color="auto"/>
            </w:tcBorders>
          </w:tcPr>
          <w:p w:rsidR="00160972" w:rsidRDefault="00C16FAA" w:rsidP="003F07B8">
            <w:pPr>
              <w:rPr>
                <w:rFonts w:ascii="楷体" w:eastAsia="楷体" w:hAnsi="楷体" w:hint="eastAsia"/>
                <w:szCs w:val="21"/>
              </w:rPr>
            </w:pPr>
            <w:proofErr w:type="gramStart"/>
            <w:r>
              <w:rPr>
                <w:rFonts w:ascii="楷体" w:eastAsia="楷体" w:hAnsi="楷体" w:hint="eastAsia"/>
                <w:szCs w:val="21"/>
              </w:rPr>
              <w:t>v</w:t>
            </w:r>
            <w:r>
              <w:rPr>
                <w:rFonts w:ascii="楷体" w:eastAsia="楷体" w:hAnsi="楷体"/>
                <w:szCs w:val="21"/>
              </w:rPr>
              <w:t>archar(</w:t>
            </w:r>
            <w:proofErr w:type="gramEnd"/>
            <w:r>
              <w:rPr>
                <w:rFonts w:ascii="楷体" w:eastAsia="楷体" w:hAnsi="楷体"/>
                <w:szCs w:val="21"/>
              </w:rPr>
              <w:t>50)</w:t>
            </w:r>
          </w:p>
        </w:tc>
        <w:tc>
          <w:tcPr>
            <w:tcW w:w="704" w:type="dxa"/>
            <w:tcBorders>
              <w:top w:val="single" w:sz="4" w:space="0" w:color="auto"/>
              <w:left w:val="single" w:sz="4" w:space="0" w:color="auto"/>
              <w:bottom w:val="single" w:sz="4" w:space="0" w:color="auto"/>
              <w:right w:val="single" w:sz="4" w:space="0" w:color="auto"/>
            </w:tcBorders>
          </w:tcPr>
          <w:p w:rsidR="00160972" w:rsidRDefault="00160972" w:rsidP="003F07B8">
            <w:pPr>
              <w:jc w:val="center"/>
              <w:rPr>
                <w:rFonts w:ascii="楷体" w:eastAsia="楷体" w:hAnsi="楷体" w:hint="eastAsia"/>
                <w:szCs w:val="21"/>
              </w:rPr>
            </w:pPr>
          </w:p>
        </w:tc>
        <w:tc>
          <w:tcPr>
            <w:tcW w:w="854" w:type="dxa"/>
            <w:tcBorders>
              <w:top w:val="single" w:sz="4" w:space="0" w:color="auto"/>
              <w:left w:val="single" w:sz="4" w:space="0" w:color="auto"/>
              <w:bottom w:val="single" w:sz="4" w:space="0" w:color="auto"/>
              <w:right w:val="single" w:sz="4" w:space="0" w:color="auto"/>
            </w:tcBorders>
          </w:tcPr>
          <w:p w:rsidR="00160972" w:rsidRDefault="00160972"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160972" w:rsidRDefault="00160972" w:rsidP="003F07B8">
            <w:pPr>
              <w:rPr>
                <w:rFonts w:ascii="楷体" w:eastAsia="楷体" w:hAnsi="楷体"/>
                <w:szCs w:val="21"/>
              </w:rPr>
            </w:pP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Pr="00D83A4F" w:rsidRDefault="00F713BE" w:rsidP="003F07B8">
            <w:pPr>
              <w:rPr>
                <w:rFonts w:ascii="楷体" w:eastAsia="楷体" w:hAnsi="楷体" w:hint="eastAsia"/>
                <w:szCs w:val="21"/>
              </w:rPr>
            </w:pPr>
            <w:proofErr w:type="spellStart"/>
            <w:r w:rsidRPr="00F713BE">
              <w:rPr>
                <w:rFonts w:ascii="楷体" w:eastAsia="楷体" w:hAnsi="楷体"/>
                <w:szCs w:val="21"/>
              </w:rPr>
              <w:t>customer</w:t>
            </w:r>
            <w:r>
              <w:rPr>
                <w:rFonts w:ascii="楷体" w:eastAsia="楷体" w:hAnsi="楷体"/>
                <w:szCs w:val="21"/>
              </w:rPr>
              <w:t>_id</w:t>
            </w:r>
            <w:proofErr w:type="spellEnd"/>
          </w:p>
        </w:tc>
        <w:tc>
          <w:tcPr>
            <w:tcW w:w="212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hint="eastAsia"/>
                <w:szCs w:val="21"/>
              </w:rPr>
            </w:pPr>
            <w:r>
              <w:rPr>
                <w:rFonts w:ascii="楷体" w:eastAsia="楷体" w:hAnsi="楷体" w:hint="eastAsia"/>
                <w:szCs w:val="21"/>
              </w:rPr>
              <w:t>名称</w:t>
            </w:r>
          </w:p>
        </w:tc>
        <w:tc>
          <w:tcPr>
            <w:tcW w:w="1699"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roofErr w:type="gramStart"/>
            <w:r>
              <w:rPr>
                <w:rFonts w:ascii="楷体" w:eastAsia="楷体" w:hAnsi="楷体" w:hint="eastAsia"/>
                <w:szCs w:val="21"/>
              </w:rPr>
              <w:t>varchar(</w:t>
            </w:r>
            <w:proofErr w:type="gramEnd"/>
            <w:r>
              <w:rPr>
                <w:rFonts w:ascii="楷体" w:eastAsia="楷体" w:hAnsi="楷体"/>
                <w:szCs w:val="21"/>
              </w:rPr>
              <w:t>50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Default="00F713BE" w:rsidP="003F07B8">
            <w:pPr>
              <w:rPr>
                <w:rFonts w:ascii="楷体" w:eastAsia="楷体" w:hAnsi="楷体" w:hint="eastAsia"/>
                <w:szCs w:val="21"/>
              </w:rPr>
            </w:pPr>
            <w:proofErr w:type="spellStart"/>
            <w:r>
              <w:rPr>
                <w:rFonts w:ascii="楷体" w:eastAsia="楷体" w:hAnsi="楷体"/>
                <w:szCs w:val="21"/>
              </w:rPr>
              <w:t>address_id</w:t>
            </w:r>
            <w:proofErr w:type="spellEnd"/>
          </w:p>
        </w:tc>
        <w:tc>
          <w:tcPr>
            <w:tcW w:w="2124" w:type="dxa"/>
            <w:tcBorders>
              <w:top w:val="single" w:sz="4" w:space="0" w:color="auto"/>
              <w:left w:val="single" w:sz="4" w:space="0" w:color="auto"/>
              <w:bottom w:val="single" w:sz="4" w:space="0" w:color="auto"/>
              <w:right w:val="single" w:sz="4" w:space="0" w:color="auto"/>
            </w:tcBorders>
          </w:tcPr>
          <w:p w:rsidR="002709F7" w:rsidRDefault="00F713BE" w:rsidP="003F07B8">
            <w:pPr>
              <w:rPr>
                <w:rFonts w:ascii="楷体" w:eastAsia="楷体" w:hAnsi="楷体" w:hint="eastAsia"/>
                <w:szCs w:val="21"/>
              </w:rPr>
            </w:pPr>
            <w:r>
              <w:rPr>
                <w:rFonts w:ascii="楷体" w:eastAsia="楷体" w:hAnsi="楷体" w:hint="eastAsia"/>
                <w:szCs w:val="21"/>
              </w:rPr>
              <w:t>地址</w:t>
            </w:r>
          </w:p>
        </w:tc>
        <w:tc>
          <w:tcPr>
            <w:tcW w:w="1699" w:type="dxa"/>
            <w:tcBorders>
              <w:top w:val="single" w:sz="4" w:space="0" w:color="auto"/>
              <w:left w:val="single" w:sz="4" w:space="0" w:color="auto"/>
              <w:bottom w:val="single" w:sz="4" w:space="0" w:color="auto"/>
              <w:right w:val="single" w:sz="4" w:space="0" w:color="auto"/>
            </w:tcBorders>
          </w:tcPr>
          <w:p w:rsidR="002709F7" w:rsidRDefault="00062CFF"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Default="00F713BE" w:rsidP="003F07B8">
            <w:pPr>
              <w:rPr>
                <w:rFonts w:ascii="楷体" w:eastAsia="楷体" w:hAnsi="楷体" w:hint="eastAsia"/>
                <w:szCs w:val="21"/>
              </w:rPr>
            </w:pPr>
            <w:proofErr w:type="spellStart"/>
            <w:r>
              <w:rPr>
                <w:rFonts w:ascii="楷体" w:eastAsia="楷体" w:hAnsi="楷体" w:hint="eastAsia"/>
                <w:szCs w:val="21"/>
              </w:rPr>
              <w:t>send_</w:t>
            </w:r>
            <w:r>
              <w:rPr>
                <w:rFonts w:ascii="楷体" w:eastAsia="楷体" w:hAnsi="楷体"/>
                <w:szCs w:val="21"/>
              </w:rPr>
              <w:t>t</w:t>
            </w:r>
            <w:r>
              <w:rPr>
                <w:rFonts w:ascii="楷体" w:eastAsia="楷体" w:hAnsi="楷体" w:hint="eastAsia"/>
                <w:szCs w:val="21"/>
              </w:rPr>
              <w:t>ime</w:t>
            </w:r>
            <w:proofErr w:type="spellEnd"/>
          </w:p>
        </w:tc>
        <w:tc>
          <w:tcPr>
            <w:tcW w:w="2124" w:type="dxa"/>
            <w:tcBorders>
              <w:top w:val="single" w:sz="4" w:space="0" w:color="auto"/>
              <w:left w:val="single" w:sz="4" w:space="0" w:color="auto"/>
              <w:bottom w:val="single" w:sz="4" w:space="0" w:color="auto"/>
              <w:right w:val="single" w:sz="4" w:space="0" w:color="auto"/>
            </w:tcBorders>
          </w:tcPr>
          <w:p w:rsidR="002709F7" w:rsidRDefault="00F713BE" w:rsidP="003F07B8">
            <w:pPr>
              <w:rPr>
                <w:rFonts w:ascii="楷体" w:eastAsia="楷体" w:hAnsi="楷体" w:hint="eastAsia"/>
                <w:szCs w:val="21"/>
              </w:rPr>
            </w:pPr>
            <w:r>
              <w:rPr>
                <w:rFonts w:ascii="楷体" w:eastAsia="楷体" w:hAnsi="楷体" w:hint="eastAsia"/>
                <w:szCs w:val="21"/>
              </w:rPr>
              <w:t>送货时间</w:t>
            </w:r>
          </w:p>
        </w:tc>
        <w:tc>
          <w:tcPr>
            <w:tcW w:w="1699" w:type="dxa"/>
            <w:tcBorders>
              <w:top w:val="single" w:sz="4" w:space="0" w:color="auto"/>
              <w:left w:val="single" w:sz="4" w:space="0" w:color="auto"/>
              <w:bottom w:val="single" w:sz="4" w:space="0" w:color="auto"/>
              <w:right w:val="single" w:sz="4" w:space="0" w:color="auto"/>
            </w:tcBorders>
          </w:tcPr>
          <w:p w:rsidR="002709F7" w:rsidRDefault="00062CFF" w:rsidP="003F07B8">
            <w:pPr>
              <w:rPr>
                <w:rFonts w:ascii="楷体" w:eastAsia="楷体" w:hAnsi="楷体" w:hint="eastAsia"/>
                <w:szCs w:val="21"/>
              </w:rPr>
            </w:pPr>
            <w:proofErr w:type="gramStart"/>
            <w:r>
              <w:rPr>
                <w:rFonts w:ascii="楷体" w:eastAsia="楷体" w:hAnsi="楷体" w:hint="eastAsia"/>
                <w:szCs w:val="21"/>
              </w:rPr>
              <w:t>varchar(</w:t>
            </w:r>
            <w:proofErr w:type="gramEnd"/>
            <w:r>
              <w:rPr>
                <w:rFonts w:ascii="楷体" w:eastAsia="楷体" w:hAnsi="楷体"/>
                <w:szCs w:val="21"/>
              </w:rPr>
              <w:t>50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F713BE"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F713BE" w:rsidRDefault="00F713BE"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F713BE" w:rsidRDefault="00F713BE" w:rsidP="003F07B8">
            <w:pPr>
              <w:rPr>
                <w:rFonts w:ascii="楷体" w:eastAsia="楷体" w:hAnsi="楷体"/>
                <w:szCs w:val="21"/>
              </w:rPr>
            </w:pPr>
            <w:proofErr w:type="spellStart"/>
            <w:r>
              <w:rPr>
                <w:rFonts w:ascii="楷体" w:eastAsia="楷体" w:hAnsi="楷体" w:hint="eastAsia"/>
                <w:szCs w:val="21"/>
              </w:rPr>
              <w:t>mer</w:t>
            </w:r>
            <w:r>
              <w:rPr>
                <w:rFonts w:ascii="楷体" w:eastAsia="楷体" w:hAnsi="楷体"/>
                <w:szCs w:val="21"/>
              </w:rPr>
              <w:t>chant_id</w:t>
            </w:r>
            <w:proofErr w:type="spellEnd"/>
          </w:p>
        </w:tc>
        <w:tc>
          <w:tcPr>
            <w:tcW w:w="2124" w:type="dxa"/>
            <w:tcBorders>
              <w:top w:val="single" w:sz="4" w:space="0" w:color="auto"/>
              <w:left w:val="single" w:sz="4" w:space="0" w:color="auto"/>
              <w:bottom w:val="single" w:sz="4" w:space="0" w:color="auto"/>
              <w:right w:val="single" w:sz="4" w:space="0" w:color="auto"/>
            </w:tcBorders>
          </w:tcPr>
          <w:p w:rsidR="00F713BE" w:rsidRDefault="00F713BE" w:rsidP="003F07B8">
            <w:pPr>
              <w:rPr>
                <w:rFonts w:ascii="楷体" w:eastAsia="楷体" w:hAnsi="楷体" w:hint="eastAsia"/>
                <w:szCs w:val="21"/>
              </w:rPr>
            </w:pPr>
            <w:r>
              <w:rPr>
                <w:rFonts w:ascii="楷体" w:eastAsia="楷体" w:hAnsi="楷体" w:hint="eastAsia"/>
                <w:szCs w:val="21"/>
              </w:rPr>
              <w:t>商户</w:t>
            </w:r>
          </w:p>
        </w:tc>
        <w:tc>
          <w:tcPr>
            <w:tcW w:w="1699" w:type="dxa"/>
            <w:tcBorders>
              <w:top w:val="single" w:sz="4" w:space="0" w:color="auto"/>
              <w:left w:val="single" w:sz="4" w:space="0" w:color="auto"/>
              <w:bottom w:val="single" w:sz="4" w:space="0" w:color="auto"/>
              <w:right w:val="single" w:sz="4" w:space="0" w:color="auto"/>
            </w:tcBorders>
          </w:tcPr>
          <w:p w:rsidR="00F713BE" w:rsidRDefault="00062CFF"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F713BE" w:rsidRDefault="00F713BE"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F713BE" w:rsidRDefault="00F713BE"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F713BE" w:rsidRDefault="00F713BE" w:rsidP="003F07B8">
            <w:pPr>
              <w:rPr>
                <w:rFonts w:ascii="楷体" w:eastAsia="楷体" w:hAnsi="楷体"/>
                <w:szCs w:val="21"/>
              </w:rPr>
            </w:pP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Default="00F713BE" w:rsidP="003F07B8">
            <w:pPr>
              <w:rPr>
                <w:rFonts w:ascii="楷体" w:eastAsia="楷体" w:hAnsi="楷体"/>
                <w:szCs w:val="21"/>
              </w:rPr>
            </w:pPr>
            <w:proofErr w:type="spellStart"/>
            <w:r>
              <w:rPr>
                <w:rFonts w:ascii="楷体" w:eastAsia="楷体" w:hAnsi="楷体" w:hint="eastAsia"/>
                <w:szCs w:val="21"/>
              </w:rPr>
              <w:t>goods_</w:t>
            </w:r>
            <w:r>
              <w:rPr>
                <w:rFonts w:ascii="楷体" w:eastAsia="楷体" w:hAnsi="楷体"/>
                <w:szCs w:val="21"/>
              </w:rPr>
              <w:t>id</w:t>
            </w:r>
            <w:proofErr w:type="spellEnd"/>
          </w:p>
        </w:tc>
        <w:tc>
          <w:tcPr>
            <w:tcW w:w="2124" w:type="dxa"/>
            <w:tcBorders>
              <w:top w:val="single" w:sz="4" w:space="0" w:color="auto"/>
              <w:left w:val="single" w:sz="4" w:space="0" w:color="auto"/>
              <w:bottom w:val="single" w:sz="4" w:space="0" w:color="auto"/>
              <w:right w:val="single" w:sz="4" w:space="0" w:color="auto"/>
            </w:tcBorders>
          </w:tcPr>
          <w:p w:rsidR="002709F7" w:rsidRDefault="00F713BE" w:rsidP="003F07B8">
            <w:pPr>
              <w:rPr>
                <w:rFonts w:ascii="楷体" w:eastAsia="楷体" w:hAnsi="楷体" w:hint="eastAsia"/>
                <w:szCs w:val="21"/>
              </w:rPr>
            </w:pPr>
            <w:r>
              <w:rPr>
                <w:rFonts w:ascii="楷体" w:eastAsia="楷体" w:hAnsi="楷体" w:hint="eastAsia"/>
                <w:szCs w:val="21"/>
              </w:rPr>
              <w:t>商品</w:t>
            </w:r>
          </w:p>
        </w:tc>
        <w:tc>
          <w:tcPr>
            <w:tcW w:w="1699" w:type="dxa"/>
            <w:tcBorders>
              <w:top w:val="single" w:sz="4" w:space="0" w:color="auto"/>
              <w:left w:val="single" w:sz="4" w:space="0" w:color="auto"/>
              <w:bottom w:val="single" w:sz="4" w:space="0" w:color="auto"/>
              <w:right w:val="single" w:sz="4" w:space="0" w:color="auto"/>
            </w:tcBorders>
          </w:tcPr>
          <w:p w:rsidR="002709F7" w:rsidRDefault="00062CFF"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3127D4"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3127D4" w:rsidRDefault="003127D4"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3127D4" w:rsidRDefault="003127D4" w:rsidP="003F07B8">
            <w:pPr>
              <w:rPr>
                <w:rFonts w:ascii="楷体" w:eastAsia="楷体" w:hAnsi="楷体" w:hint="eastAsia"/>
                <w:szCs w:val="21"/>
              </w:rPr>
            </w:pPr>
            <w:proofErr w:type="spellStart"/>
            <w:r w:rsidRPr="003127D4">
              <w:rPr>
                <w:rFonts w:ascii="楷体" w:eastAsia="楷体" w:hAnsi="楷体"/>
                <w:szCs w:val="21"/>
              </w:rPr>
              <w:t>worker_id</w:t>
            </w:r>
            <w:proofErr w:type="spellEnd"/>
          </w:p>
        </w:tc>
        <w:tc>
          <w:tcPr>
            <w:tcW w:w="2124" w:type="dxa"/>
            <w:tcBorders>
              <w:top w:val="single" w:sz="4" w:space="0" w:color="auto"/>
              <w:left w:val="single" w:sz="4" w:space="0" w:color="auto"/>
              <w:bottom w:val="single" w:sz="4" w:space="0" w:color="auto"/>
              <w:right w:val="single" w:sz="4" w:space="0" w:color="auto"/>
            </w:tcBorders>
          </w:tcPr>
          <w:p w:rsidR="003127D4" w:rsidRDefault="003127D4" w:rsidP="003F07B8">
            <w:pPr>
              <w:rPr>
                <w:rFonts w:ascii="楷体" w:eastAsia="楷体" w:hAnsi="楷体" w:hint="eastAsia"/>
                <w:szCs w:val="21"/>
              </w:rPr>
            </w:pPr>
            <w:r>
              <w:rPr>
                <w:rFonts w:ascii="楷体" w:eastAsia="楷体" w:hAnsi="楷体" w:hint="eastAsia"/>
                <w:szCs w:val="21"/>
              </w:rPr>
              <w:t>送水工</w:t>
            </w:r>
          </w:p>
        </w:tc>
        <w:tc>
          <w:tcPr>
            <w:tcW w:w="1699" w:type="dxa"/>
            <w:tcBorders>
              <w:top w:val="single" w:sz="4" w:space="0" w:color="auto"/>
              <w:left w:val="single" w:sz="4" w:space="0" w:color="auto"/>
              <w:bottom w:val="single" w:sz="4" w:space="0" w:color="auto"/>
              <w:right w:val="single" w:sz="4" w:space="0" w:color="auto"/>
            </w:tcBorders>
          </w:tcPr>
          <w:p w:rsidR="003127D4" w:rsidRDefault="0040761E"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3127D4" w:rsidRDefault="003127D4"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3127D4" w:rsidRDefault="003127D4"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3127D4" w:rsidRDefault="003127D4" w:rsidP="003F07B8">
            <w:pPr>
              <w:rPr>
                <w:rFonts w:ascii="楷体" w:eastAsia="楷体" w:hAnsi="楷体"/>
                <w:szCs w:val="21"/>
              </w:rPr>
            </w:pP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Default="00F713BE" w:rsidP="003F07B8">
            <w:pPr>
              <w:rPr>
                <w:rFonts w:ascii="楷体" w:eastAsia="楷体" w:hAnsi="楷体" w:hint="eastAsia"/>
                <w:szCs w:val="21"/>
              </w:rPr>
            </w:pPr>
            <w:r w:rsidRPr="00F713BE">
              <w:rPr>
                <w:rFonts w:ascii="楷体" w:eastAsia="楷体" w:hAnsi="楷体"/>
                <w:szCs w:val="21"/>
              </w:rPr>
              <w:t>amount</w:t>
            </w:r>
          </w:p>
        </w:tc>
        <w:tc>
          <w:tcPr>
            <w:tcW w:w="2124" w:type="dxa"/>
            <w:tcBorders>
              <w:top w:val="single" w:sz="4" w:space="0" w:color="auto"/>
              <w:left w:val="single" w:sz="4" w:space="0" w:color="auto"/>
              <w:bottom w:val="single" w:sz="4" w:space="0" w:color="auto"/>
              <w:right w:val="single" w:sz="4" w:space="0" w:color="auto"/>
            </w:tcBorders>
          </w:tcPr>
          <w:p w:rsidR="002709F7" w:rsidRDefault="00F713BE" w:rsidP="003F07B8">
            <w:pPr>
              <w:rPr>
                <w:rFonts w:ascii="楷体" w:eastAsia="楷体" w:hAnsi="楷体" w:hint="eastAsia"/>
                <w:szCs w:val="21"/>
              </w:rPr>
            </w:pPr>
            <w:r>
              <w:rPr>
                <w:rFonts w:ascii="楷体" w:eastAsia="楷体" w:hAnsi="楷体" w:hint="eastAsia"/>
                <w:szCs w:val="21"/>
              </w:rPr>
              <w:t>数量</w:t>
            </w:r>
          </w:p>
        </w:tc>
        <w:tc>
          <w:tcPr>
            <w:tcW w:w="1699" w:type="dxa"/>
            <w:tcBorders>
              <w:top w:val="single" w:sz="4" w:space="0" w:color="auto"/>
              <w:left w:val="single" w:sz="4" w:space="0" w:color="auto"/>
              <w:bottom w:val="single" w:sz="4" w:space="0" w:color="auto"/>
              <w:right w:val="single" w:sz="4" w:space="0" w:color="auto"/>
            </w:tcBorders>
          </w:tcPr>
          <w:p w:rsidR="002709F7" w:rsidRDefault="00062CFF"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F713BE"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F713BE" w:rsidRDefault="00F713BE"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F713BE" w:rsidRPr="00F713BE" w:rsidRDefault="00F713BE" w:rsidP="003F07B8">
            <w:pPr>
              <w:rPr>
                <w:rFonts w:ascii="楷体" w:eastAsia="楷体" w:hAnsi="楷体" w:hint="eastAsia"/>
                <w:szCs w:val="21"/>
              </w:rPr>
            </w:pPr>
            <w:r>
              <w:rPr>
                <w:rFonts w:ascii="楷体" w:eastAsia="楷体" w:hAnsi="楷体" w:hint="eastAsia"/>
                <w:szCs w:val="21"/>
              </w:rPr>
              <w:t>other</w:t>
            </w:r>
          </w:p>
        </w:tc>
        <w:tc>
          <w:tcPr>
            <w:tcW w:w="2124" w:type="dxa"/>
            <w:tcBorders>
              <w:top w:val="single" w:sz="4" w:space="0" w:color="auto"/>
              <w:left w:val="single" w:sz="4" w:space="0" w:color="auto"/>
              <w:bottom w:val="single" w:sz="4" w:space="0" w:color="auto"/>
              <w:right w:val="single" w:sz="4" w:space="0" w:color="auto"/>
            </w:tcBorders>
          </w:tcPr>
          <w:p w:rsidR="00F713BE" w:rsidRDefault="00F713BE" w:rsidP="003F07B8">
            <w:pPr>
              <w:rPr>
                <w:rFonts w:ascii="楷体" w:eastAsia="楷体" w:hAnsi="楷体" w:hint="eastAsia"/>
                <w:szCs w:val="21"/>
              </w:rPr>
            </w:pPr>
            <w:r>
              <w:rPr>
                <w:rFonts w:ascii="楷体" w:eastAsia="楷体" w:hAnsi="楷体" w:hint="eastAsia"/>
                <w:szCs w:val="21"/>
              </w:rPr>
              <w:t>其他需求</w:t>
            </w:r>
          </w:p>
        </w:tc>
        <w:tc>
          <w:tcPr>
            <w:tcW w:w="1699" w:type="dxa"/>
            <w:tcBorders>
              <w:top w:val="single" w:sz="4" w:space="0" w:color="auto"/>
              <w:left w:val="single" w:sz="4" w:space="0" w:color="auto"/>
              <w:bottom w:val="single" w:sz="4" w:space="0" w:color="auto"/>
              <w:right w:val="single" w:sz="4" w:space="0" w:color="auto"/>
            </w:tcBorders>
          </w:tcPr>
          <w:p w:rsidR="00F713BE" w:rsidRDefault="00062CFF" w:rsidP="003F07B8">
            <w:pPr>
              <w:rPr>
                <w:rFonts w:ascii="楷体" w:eastAsia="楷体" w:hAnsi="楷体" w:hint="eastAsia"/>
                <w:szCs w:val="21"/>
              </w:rPr>
            </w:pPr>
            <w:proofErr w:type="gramStart"/>
            <w:r>
              <w:rPr>
                <w:rFonts w:ascii="楷体" w:eastAsia="楷体" w:hAnsi="楷体" w:hint="eastAsia"/>
                <w:szCs w:val="21"/>
              </w:rPr>
              <w:t>varchar(</w:t>
            </w:r>
            <w:proofErr w:type="gramEnd"/>
            <w:r>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F713BE" w:rsidRDefault="00F713BE"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F713BE" w:rsidRDefault="00F713BE"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F713BE" w:rsidRDefault="00F713BE" w:rsidP="003F07B8">
            <w:pPr>
              <w:rPr>
                <w:rFonts w:ascii="楷体" w:eastAsia="楷体" w:hAnsi="楷体"/>
                <w:szCs w:val="21"/>
              </w:rPr>
            </w:pP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Default="00176CEE" w:rsidP="003F07B8">
            <w:pPr>
              <w:rPr>
                <w:rFonts w:ascii="楷体" w:eastAsia="楷体" w:hAnsi="楷体" w:hint="eastAsia"/>
                <w:szCs w:val="21"/>
              </w:rPr>
            </w:pPr>
            <w:r>
              <w:rPr>
                <w:rFonts w:ascii="楷体" w:eastAsia="楷体" w:hAnsi="楷体" w:hint="eastAsia"/>
                <w:szCs w:val="21"/>
              </w:rPr>
              <w:t>tip</w:t>
            </w:r>
          </w:p>
        </w:tc>
        <w:tc>
          <w:tcPr>
            <w:tcW w:w="2124" w:type="dxa"/>
            <w:tcBorders>
              <w:top w:val="single" w:sz="4" w:space="0" w:color="auto"/>
              <w:left w:val="single" w:sz="4" w:space="0" w:color="auto"/>
              <w:bottom w:val="single" w:sz="4" w:space="0" w:color="auto"/>
              <w:right w:val="single" w:sz="4" w:space="0" w:color="auto"/>
            </w:tcBorders>
          </w:tcPr>
          <w:p w:rsidR="002709F7" w:rsidRDefault="00F713BE" w:rsidP="003F07B8">
            <w:pPr>
              <w:rPr>
                <w:rFonts w:ascii="楷体" w:eastAsia="楷体" w:hAnsi="楷体" w:hint="eastAsia"/>
                <w:szCs w:val="21"/>
              </w:rPr>
            </w:pPr>
            <w:r>
              <w:rPr>
                <w:rFonts w:ascii="楷体" w:eastAsia="楷体" w:hAnsi="楷体" w:hint="eastAsia"/>
                <w:szCs w:val="21"/>
              </w:rPr>
              <w:t>小费</w:t>
            </w:r>
          </w:p>
        </w:tc>
        <w:tc>
          <w:tcPr>
            <w:tcW w:w="1699" w:type="dxa"/>
            <w:tcBorders>
              <w:top w:val="single" w:sz="4" w:space="0" w:color="auto"/>
              <w:left w:val="single" w:sz="4" w:space="0" w:color="auto"/>
              <w:bottom w:val="single" w:sz="4" w:space="0" w:color="auto"/>
              <w:right w:val="single" w:sz="4" w:space="0" w:color="auto"/>
            </w:tcBorders>
          </w:tcPr>
          <w:p w:rsidR="002709F7" w:rsidRDefault="00062CFF"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Default="00176CEE" w:rsidP="003F07B8">
            <w:pPr>
              <w:rPr>
                <w:rFonts w:ascii="楷体" w:eastAsia="楷体" w:hAnsi="楷体" w:hint="eastAsia"/>
                <w:szCs w:val="21"/>
              </w:rPr>
            </w:pPr>
            <w:proofErr w:type="spellStart"/>
            <w:r>
              <w:rPr>
                <w:rFonts w:ascii="楷体" w:eastAsia="楷体" w:hAnsi="楷体" w:hint="eastAsia"/>
                <w:szCs w:val="21"/>
              </w:rPr>
              <w:t>cion</w:t>
            </w:r>
            <w:proofErr w:type="spellEnd"/>
          </w:p>
        </w:tc>
        <w:tc>
          <w:tcPr>
            <w:tcW w:w="2124" w:type="dxa"/>
            <w:tcBorders>
              <w:top w:val="single" w:sz="4" w:space="0" w:color="auto"/>
              <w:left w:val="single" w:sz="4" w:space="0" w:color="auto"/>
              <w:bottom w:val="single" w:sz="4" w:space="0" w:color="auto"/>
              <w:right w:val="single" w:sz="4" w:space="0" w:color="auto"/>
            </w:tcBorders>
          </w:tcPr>
          <w:p w:rsidR="002709F7" w:rsidRDefault="00176CEE" w:rsidP="003F07B8">
            <w:pPr>
              <w:rPr>
                <w:rFonts w:ascii="楷体" w:eastAsia="楷体" w:hAnsi="楷体" w:hint="eastAsia"/>
                <w:szCs w:val="21"/>
              </w:rPr>
            </w:pPr>
            <w:r>
              <w:rPr>
                <w:rFonts w:ascii="楷体" w:eastAsia="楷体" w:hAnsi="楷体" w:hint="eastAsia"/>
                <w:szCs w:val="21"/>
              </w:rPr>
              <w:t>京币</w:t>
            </w:r>
          </w:p>
        </w:tc>
        <w:tc>
          <w:tcPr>
            <w:tcW w:w="1699" w:type="dxa"/>
            <w:tcBorders>
              <w:top w:val="single" w:sz="4" w:space="0" w:color="auto"/>
              <w:left w:val="single" w:sz="4" w:space="0" w:color="auto"/>
              <w:bottom w:val="single" w:sz="4" w:space="0" w:color="auto"/>
              <w:right w:val="single" w:sz="4" w:space="0" w:color="auto"/>
            </w:tcBorders>
          </w:tcPr>
          <w:p w:rsidR="002709F7" w:rsidRDefault="00062CFF"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Default="00176CEE" w:rsidP="003F07B8">
            <w:pPr>
              <w:rPr>
                <w:rFonts w:ascii="楷体" w:eastAsia="楷体" w:hAnsi="楷体" w:hint="eastAsia"/>
                <w:szCs w:val="21"/>
              </w:rPr>
            </w:pPr>
            <w:r>
              <w:rPr>
                <w:rFonts w:ascii="楷体" w:eastAsia="楷体" w:hAnsi="楷体" w:hint="eastAsia"/>
                <w:szCs w:val="21"/>
              </w:rPr>
              <w:t>ticket</w:t>
            </w:r>
          </w:p>
        </w:tc>
        <w:tc>
          <w:tcPr>
            <w:tcW w:w="2124" w:type="dxa"/>
            <w:tcBorders>
              <w:top w:val="single" w:sz="4" w:space="0" w:color="auto"/>
              <w:left w:val="single" w:sz="4" w:space="0" w:color="auto"/>
              <w:bottom w:val="single" w:sz="4" w:space="0" w:color="auto"/>
              <w:right w:val="single" w:sz="4" w:space="0" w:color="auto"/>
            </w:tcBorders>
          </w:tcPr>
          <w:p w:rsidR="002709F7" w:rsidRDefault="00176CEE" w:rsidP="003F07B8">
            <w:pPr>
              <w:rPr>
                <w:rFonts w:ascii="楷体" w:eastAsia="楷体" w:hAnsi="楷体" w:hint="eastAsia"/>
                <w:szCs w:val="21"/>
              </w:rPr>
            </w:pPr>
            <w:r>
              <w:rPr>
                <w:rFonts w:ascii="楷体" w:eastAsia="楷体" w:hAnsi="楷体" w:hint="eastAsia"/>
                <w:szCs w:val="21"/>
              </w:rPr>
              <w:t>水票</w:t>
            </w:r>
          </w:p>
        </w:tc>
        <w:tc>
          <w:tcPr>
            <w:tcW w:w="1699" w:type="dxa"/>
            <w:tcBorders>
              <w:top w:val="single" w:sz="4" w:space="0" w:color="auto"/>
              <w:left w:val="single" w:sz="4" w:space="0" w:color="auto"/>
              <w:bottom w:val="single" w:sz="4" w:space="0" w:color="auto"/>
              <w:right w:val="single" w:sz="4" w:space="0" w:color="auto"/>
            </w:tcBorders>
          </w:tcPr>
          <w:p w:rsidR="002709F7" w:rsidRDefault="00062CFF"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062CFF"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062CFF" w:rsidRDefault="00062CFF"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062CFF" w:rsidRDefault="00062CFF" w:rsidP="003F07B8">
            <w:pPr>
              <w:rPr>
                <w:rFonts w:ascii="楷体" w:eastAsia="楷体" w:hAnsi="楷体" w:hint="eastAsia"/>
                <w:szCs w:val="21"/>
              </w:rPr>
            </w:pPr>
            <w:proofErr w:type="spellStart"/>
            <w:r>
              <w:rPr>
                <w:rFonts w:ascii="楷体" w:eastAsia="楷体" w:hAnsi="楷体" w:hint="eastAsia"/>
                <w:szCs w:val="21"/>
              </w:rPr>
              <w:t>get_</w:t>
            </w:r>
            <w:r>
              <w:rPr>
                <w:rFonts w:ascii="楷体" w:eastAsia="楷体" w:hAnsi="楷体"/>
                <w:szCs w:val="21"/>
              </w:rPr>
              <w:t>ticket</w:t>
            </w:r>
            <w:proofErr w:type="spellEnd"/>
          </w:p>
        </w:tc>
        <w:tc>
          <w:tcPr>
            <w:tcW w:w="2124" w:type="dxa"/>
            <w:tcBorders>
              <w:top w:val="single" w:sz="4" w:space="0" w:color="auto"/>
              <w:left w:val="single" w:sz="4" w:space="0" w:color="auto"/>
              <w:bottom w:val="single" w:sz="4" w:space="0" w:color="auto"/>
              <w:right w:val="single" w:sz="4" w:space="0" w:color="auto"/>
            </w:tcBorders>
          </w:tcPr>
          <w:p w:rsidR="00062CFF" w:rsidRDefault="00062CFF" w:rsidP="003F07B8">
            <w:pPr>
              <w:rPr>
                <w:rFonts w:ascii="楷体" w:eastAsia="楷体" w:hAnsi="楷体" w:hint="eastAsia"/>
                <w:szCs w:val="21"/>
              </w:rPr>
            </w:pPr>
            <w:r>
              <w:rPr>
                <w:rFonts w:ascii="楷体" w:eastAsia="楷体" w:hAnsi="楷体" w:hint="eastAsia"/>
                <w:szCs w:val="21"/>
              </w:rPr>
              <w:t>购买水票数量</w:t>
            </w:r>
          </w:p>
        </w:tc>
        <w:tc>
          <w:tcPr>
            <w:tcW w:w="1699" w:type="dxa"/>
            <w:tcBorders>
              <w:top w:val="single" w:sz="4" w:space="0" w:color="auto"/>
              <w:left w:val="single" w:sz="4" w:space="0" w:color="auto"/>
              <w:bottom w:val="single" w:sz="4" w:space="0" w:color="auto"/>
              <w:right w:val="single" w:sz="4" w:space="0" w:color="auto"/>
            </w:tcBorders>
          </w:tcPr>
          <w:p w:rsidR="00062CFF" w:rsidRDefault="00E77689"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062CFF" w:rsidRDefault="00062CFF"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062CFF" w:rsidRDefault="00062CFF"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062CFF" w:rsidRDefault="00062CFF" w:rsidP="003F07B8">
            <w:pPr>
              <w:rPr>
                <w:rFonts w:ascii="楷体" w:eastAsia="楷体" w:hAnsi="楷体"/>
                <w:szCs w:val="21"/>
              </w:rPr>
            </w:pPr>
          </w:p>
        </w:tc>
      </w:tr>
      <w:tr w:rsidR="00176CEE"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176CEE" w:rsidRDefault="00176CEE"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hint="eastAsia"/>
                <w:szCs w:val="21"/>
              </w:rPr>
            </w:pPr>
            <w:proofErr w:type="spellStart"/>
            <w:r w:rsidRPr="00176CEE">
              <w:rPr>
                <w:rFonts w:ascii="楷体" w:eastAsia="楷体" w:hAnsi="楷体"/>
                <w:szCs w:val="21"/>
              </w:rPr>
              <w:t>payway</w:t>
            </w:r>
            <w:proofErr w:type="spellEnd"/>
          </w:p>
        </w:tc>
        <w:tc>
          <w:tcPr>
            <w:tcW w:w="2124"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hint="eastAsia"/>
                <w:szCs w:val="21"/>
              </w:rPr>
            </w:pPr>
            <w:r>
              <w:rPr>
                <w:rFonts w:ascii="楷体" w:eastAsia="楷体" w:hAnsi="楷体" w:hint="eastAsia"/>
                <w:szCs w:val="21"/>
              </w:rPr>
              <w:t>支付方式</w:t>
            </w:r>
          </w:p>
        </w:tc>
        <w:tc>
          <w:tcPr>
            <w:tcW w:w="1699" w:type="dxa"/>
            <w:tcBorders>
              <w:top w:val="single" w:sz="4" w:space="0" w:color="auto"/>
              <w:left w:val="single" w:sz="4" w:space="0" w:color="auto"/>
              <w:bottom w:val="single" w:sz="4" w:space="0" w:color="auto"/>
              <w:right w:val="single" w:sz="4" w:space="0" w:color="auto"/>
            </w:tcBorders>
          </w:tcPr>
          <w:p w:rsidR="00176CEE" w:rsidRDefault="00062CFF" w:rsidP="003F07B8">
            <w:pPr>
              <w:rPr>
                <w:rFonts w:ascii="楷体" w:eastAsia="楷体" w:hAnsi="楷体" w:hint="eastAsia"/>
                <w:szCs w:val="21"/>
              </w:rPr>
            </w:pPr>
            <w:proofErr w:type="gramStart"/>
            <w:r>
              <w:rPr>
                <w:rFonts w:ascii="楷体" w:eastAsia="楷体" w:hAnsi="楷体" w:hint="eastAsia"/>
                <w:szCs w:val="21"/>
              </w:rPr>
              <w:t>varchar(</w:t>
            </w:r>
            <w:proofErr w:type="gramEnd"/>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176CEE" w:rsidRDefault="00176CEE"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szCs w:val="21"/>
              </w:rPr>
            </w:pPr>
          </w:p>
        </w:tc>
      </w:tr>
      <w:tr w:rsidR="00176CEE"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176CEE" w:rsidRDefault="00176CEE"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hint="eastAsia"/>
                <w:szCs w:val="21"/>
              </w:rPr>
            </w:pPr>
            <w:r w:rsidRPr="00176CEE">
              <w:rPr>
                <w:rFonts w:ascii="楷体" w:eastAsia="楷体" w:hAnsi="楷体"/>
                <w:szCs w:val="21"/>
              </w:rPr>
              <w:t>invoice</w:t>
            </w:r>
          </w:p>
        </w:tc>
        <w:tc>
          <w:tcPr>
            <w:tcW w:w="2124"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hint="eastAsia"/>
                <w:szCs w:val="21"/>
              </w:rPr>
            </w:pPr>
            <w:r>
              <w:rPr>
                <w:rFonts w:ascii="楷体" w:eastAsia="楷体" w:hAnsi="楷体" w:hint="eastAsia"/>
                <w:szCs w:val="21"/>
              </w:rPr>
              <w:t>发票</w:t>
            </w:r>
          </w:p>
        </w:tc>
        <w:tc>
          <w:tcPr>
            <w:tcW w:w="1699" w:type="dxa"/>
            <w:tcBorders>
              <w:top w:val="single" w:sz="4" w:space="0" w:color="auto"/>
              <w:left w:val="single" w:sz="4" w:space="0" w:color="auto"/>
              <w:bottom w:val="single" w:sz="4" w:space="0" w:color="auto"/>
              <w:right w:val="single" w:sz="4" w:space="0" w:color="auto"/>
            </w:tcBorders>
          </w:tcPr>
          <w:p w:rsidR="00176CEE" w:rsidRDefault="00062CFF" w:rsidP="003F07B8">
            <w:pPr>
              <w:rPr>
                <w:rFonts w:ascii="楷体" w:eastAsia="楷体" w:hAnsi="楷体" w:hint="eastAsia"/>
                <w:szCs w:val="21"/>
              </w:rPr>
            </w:pPr>
            <w:proofErr w:type="gramStart"/>
            <w:r>
              <w:rPr>
                <w:rFonts w:ascii="楷体" w:eastAsia="楷体" w:hAnsi="楷体" w:hint="eastAsia"/>
                <w:szCs w:val="21"/>
              </w:rPr>
              <w:t>varchar(</w:t>
            </w:r>
            <w:proofErr w:type="gramEnd"/>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176CEE" w:rsidRDefault="00176CEE"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szCs w:val="21"/>
              </w:rPr>
            </w:pPr>
          </w:p>
        </w:tc>
      </w:tr>
      <w:tr w:rsidR="00176CEE"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176CEE" w:rsidRDefault="00176CEE"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hint="eastAsia"/>
                <w:szCs w:val="21"/>
              </w:rPr>
            </w:pPr>
            <w:r>
              <w:rPr>
                <w:rFonts w:ascii="楷体" w:eastAsia="楷体" w:hAnsi="楷体" w:hint="eastAsia"/>
                <w:szCs w:val="21"/>
              </w:rPr>
              <w:t>money</w:t>
            </w:r>
          </w:p>
        </w:tc>
        <w:tc>
          <w:tcPr>
            <w:tcW w:w="2124"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hint="eastAsia"/>
                <w:szCs w:val="21"/>
              </w:rPr>
            </w:pPr>
            <w:r>
              <w:rPr>
                <w:rFonts w:ascii="楷体" w:eastAsia="楷体" w:hAnsi="楷体" w:hint="eastAsia"/>
                <w:szCs w:val="21"/>
              </w:rPr>
              <w:t>合计金额</w:t>
            </w:r>
          </w:p>
        </w:tc>
        <w:tc>
          <w:tcPr>
            <w:tcW w:w="1699" w:type="dxa"/>
            <w:tcBorders>
              <w:top w:val="single" w:sz="4" w:space="0" w:color="auto"/>
              <w:left w:val="single" w:sz="4" w:space="0" w:color="auto"/>
              <w:bottom w:val="single" w:sz="4" w:space="0" w:color="auto"/>
              <w:right w:val="single" w:sz="4" w:space="0" w:color="auto"/>
            </w:tcBorders>
          </w:tcPr>
          <w:p w:rsidR="00176CEE" w:rsidRDefault="00062CFF" w:rsidP="003F07B8">
            <w:pPr>
              <w:rPr>
                <w:rFonts w:ascii="楷体" w:eastAsia="楷体" w:hAnsi="楷体" w:hint="eastAsia"/>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176CEE" w:rsidRDefault="00176CEE"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176CEE" w:rsidRDefault="00176CEE" w:rsidP="003F07B8">
            <w:pPr>
              <w:rPr>
                <w:rFonts w:ascii="楷体" w:eastAsia="楷体" w:hAnsi="楷体"/>
                <w:szCs w:val="21"/>
              </w:rPr>
            </w:pP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Pr="00D83A4F" w:rsidRDefault="002709F7" w:rsidP="003F07B8">
            <w:pPr>
              <w:rPr>
                <w:rFonts w:ascii="楷体" w:eastAsia="楷体" w:hAnsi="楷体"/>
                <w:szCs w:val="21"/>
              </w:rPr>
            </w:pPr>
            <w:r>
              <w:rPr>
                <w:rFonts w:ascii="楷体" w:eastAsia="楷体" w:hAnsi="楷体"/>
                <w:szCs w:val="21"/>
              </w:rPr>
              <w:t>f</w:t>
            </w:r>
            <w:r>
              <w:rPr>
                <w:rFonts w:ascii="楷体" w:eastAsia="楷体" w:hAnsi="楷体" w:hint="eastAsia"/>
                <w:szCs w:val="21"/>
              </w:rPr>
              <w:t>lag</w:t>
            </w:r>
          </w:p>
        </w:tc>
        <w:tc>
          <w:tcPr>
            <w:tcW w:w="2124" w:type="dxa"/>
            <w:tcBorders>
              <w:top w:val="single" w:sz="4" w:space="0" w:color="auto"/>
              <w:left w:val="single" w:sz="4" w:space="0" w:color="auto"/>
              <w:bottom w:val="single" w:sz="4" w:space="0" w:color="auto"/>
              <w:right w:val="single" w:sz="4" w:space="0" w:color="auto"/>
            </w:tcBorders>
            <w:vAlign w:val="center"/>
          </w:tcPr>
          <w:p w:rsidR="002709F7" w:rsidRDefault="002709F7" w:rsidP="003F07B8">
            <w:pPr>
              <w:rPr>
                <w:rFonts w:ascii="楷体" w:eastAsia="楷体" w:hAnsi="楷体"/>
                <w:szCs w:val="21"/>
              </w:rPr>
            </w:pPr>
            <w:r>
              <w:rPr>
                <w:rFonts w:ascii="楷体" w:eastAsia="楷体" w:hAnsi="楷体" w:hint="eastAsia"/>
                <w:szCs w:val="21"/>
              </w:rPr>
              <w:t>状态</w:t>
            </w:r>
          </w:p>
        </w:tc>
        <w:tc>
          <w:tcPr>
            <w:tcW w:w="1699"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hint="eastAsia"/>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sidR="00BE177C">
              <w:rPr>
                <w:rFonts w:ascii="楷体" w:eastAsia="楷体" w:hAnsi="楷体"/>
                <w:szCs w:val="21"/>
              </w:rPr>
              <w:t>1</w:t>
            </w:r>
            <w:r>
              <w:rPr>
                <w:rFonts w:ascii="楷体" w:eastAsia="楷体" w:hAnsi="楷体" w:hint="eastAsia"/>
                <w:szCs w:val="21"/>
              </w:rPr>
              <w:t>-</w:t>
            </w:r>
            <w:r w:rsidR="00C45460">
              <w:rPr>
                <w:rFonts w:ascii="楷体" w:eastAsia="楷体" w:hAnsi="楷体" w:hint="eastAsia"/>
                <w:szCs w:val="21"/>
              </w:rPr>
              <w:t>待支付/</w:t>
            </w:r>
            <w:r w:rsidR="00C45460">
              <w:rPr>
                <w:rFonts w:ascii="楷体" w:eastAsia="楷体" w:hAnsi="楷体"/>
                <w:szCs w:val="21"/>
              </w:rPr>
              <w:t>2-</w:t>
            </w:r>
            <w:r w:rsidR="00C45460">
              <w:rPr>
                <w:rFonts w:ascii="楷体" w:eastAsia="楷体" w:hAnsi="楷体" w:hint="eastAsia"/>
                <w:szCs w:val="21"/>
              </w:rPr>
              <w:t>待接单/3</w:t>
            </w:r>
            <w:r w:rsidR="00C45460">
              <w:rPr>
                <w:rFonts w:ascii="楷体" w:eastAsia="楷体" w:hAnsi="楷体"/>
                <w:szCs w:val="21"/>
              </w:rPr>
              <w:t>-</w:t>
            </w:r>
            <w:r w:rsidR="00C45460">
              <w:rPr>
                <w:rFonts w:ascii="楷体" w:eastAsia="楷体" w:hAnsi="楷体" w:hint="eastAsia"/>
                <w:szCs w:val="21"/>
              </w:rPr>
              <w:t>待派送/</w:t>
            </w:r>
            <w:r w:rsidR="00C45460">
              <w:rPr>
                <w:rFonts w:ascii="楷体" w:eastAsia="楷体" w:hAnsi="楷体"/>
                <w:szCs w:val="21"/>
              </w:rPr>
              <w:t>4-</w:t>
            </w:r>
            <w:r w:rsidR="00C45460">
              <w:rPr>
                <w:rFonts w:ascii="楷体" w:eastAsia="楷体" w:hAnsi="楷体" w:hint="eastAsia"/>
                <w:szCs w:val="21"/>
              </w:rPr>
              <w:t>完成/</w:t>
            </w:r>
            <w:r w:rsidR="00C45460">
              <w:rPr>
                <w:rFonts w:ascii="楷体" w:eastAsia="楷体" w:hAnsi="楷体"/>
                <w:szCs w:val="21"/>
              </w:rPr>
              <w:t>5-</w:t>
            </w:r>
            <w:r w:rsidR="00C45460">
              <w:rPr>
                <w:rFonts w:ascii="楷体" w:eastAsia="楷体" w:hAnsi="楷体" w:hint="eastAsia"/>
                <w:szCs w:val="21"/>
              </w:rPr>
              <w:t>已评价</w:t>
            </w:r>
            <w:r w:rsidR="007A1A0E">
              <w:rPr>
                <w:rFonts w:ascii="楷体" w:eastAsia="楷体" w:hAnsi="楷体" w:hint="eastAsia"/>
                <w:szCs w:val="21"/>
              </w:rPr>
              <w:t>/</w:t>
            </w:r>
            <w:r w:rsidR="00BE177C">
              <w:rPr>
                <w:rFonts w:ascii="楷体" w:eastAsia="楷体" w:hAnsi="楷体"/>
                <w:szCs w:val="21"/>
              </w:rPr>
              <w:t>0</w:t>
            </w:r>
            <w:r w:rsidR="007A1A0E">
              <w:rPr>
                <w:rFonts w:ascii="楷体" w:eastAsia="楷体" w:hAnsi="楷体"/>
                <w:szCs w:val="21"/>
              </w:rPr>
              <w:t>-</w:t>
            </w:r>
            <w:r w:rsidR="007A1A0E">
              <w:rPr>
                <w:rFonts w:ascii="楷体" w:eastAsia="楷体" w:hAnsi="楷体" w:hint="eastAsia"/>
                <w:szCs w:val="21"/>
              </w:rPr>
              <w:t>取消</w:t>
            </w: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hint="eastAsia"/>
                <w:szCs w:val="21"/>
              </w:rPr>
            </w:pPr>
            <w:proofErr w:type="spellStart"/>
            <w:r>
              <w:rPr>
                <w:rFonts w:ascii="楷体" w:eastAsia="楷体" w:hAnsi="楷体" w:hint="eastAsia"/>
                <w:szCs w:val="21"/>
              </w:rPr>
              <w:t>create_</w:t>
            </w:r>
            <w:r>
              <w:rPr>
                <w:rFonts w:ascii="楷体" w:eastAsia="楷体" w:hAnsi="楷体"/>
                <w:szCs w:val="21"/>
              </w:rPr>
              <w:t>time</w:t>
            </w:r>
            <w:proofErr w:type="spellEnd"/>
          </w:p>
        </w:tc>
        <w:tc>
          <w:tcPr>
            <w:tcW w:w="2124" w:type="dxa"/>
            <w:tcBorders>
              <w:top w:val="single" w:sz="4" w:space="0" w:color="auto"/>
              <w:left w:val="single" w:sz="4" w:space="0" w:color="auto"/>
              <w:bottom w:val="single" w:sz="4" w:space="0" w:color="auto"/>
              <w:right w:val="single" w:sz="4" w:space="0" w:color="auto"/>
            </w:tcBorders>
            <w:vAlign w:val="center"/>
          </w:tcPr>
          <w:p w:rsidR="002709F7" w:rsidRDefault="002709F7" w:rsidP="003F07B8">
            <w:pPr>
              <w:rPr>
                <w:rFonts w:ascii="楷体" w:eastAsia="楷体" w:hAnsi="楷体"/>
                <w:szCs w:val="21"/>
              </w:rPr>
            </w:pPr>
            <w:r>
              <w:rPr>
                <w:rFonts w:ascii="楷体" w:eastAsia="楷体" w:hAnsi="楷体" w:hint="eastAsia"/>
                <w:szCs w:val="21"/>
              </w:rPr>
              <w:t>创建时间</w:t>
            </w:r>
          </w:p>
        </w:tc>
        <w:tc>
          <w:tcPr>
            <w:tcW w:w="1699"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hint="eastAsia"/>
                <w:szCs w:val="21"/>
              </w:rPr>
            </w:pPr>
            <w:r w:rsidRPr="006F7BB8">
              <w:rPr>
                <w:rFonts w:ascii="楷体" w:eastAsia="楷体" w:hAnsi="楷体"/>
                <w:szCs w:val="21"/>
              </w:rPr>
              <w:t>timestamp</w:t>
            </w:r>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2709F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2709F7" w:rsidRDefault="002709F7" w:rsidP="00F713BE">
            <w:pPr>
              <w:numPr>
                <w:ilvl w:val="0"/>
                <w:numId w:val="24"/>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r>
              <w:rPr>
                <w:rFonts w:ascii="楷体" w:eastAsia="楷体" w:hAnsi="楷体" w:hint="eastAsia"/>
                <w:szCs w:val="21"/>
              </w:rPr>
              <w:t>remark</w:t>
            </w:r>
          </w:p>
        </w:tc>
        <w:tc>
          <w:tcPr>
            <w:tcW w:w="2124" w:type="dxa"/>
            <w:tcBorders>
              <w:top w:val="single" w:sz="4" w:space="0" w:color="auto"/>
              <w:left w:val="single" w:sz="4" w:space="0" w:color="auto"/>
              <w:bottom w:val="single" w:sz="4" w:space="0" w:color="auto"/>
              <w:right w:val="single" w:sz="4" w:space="0" w:color="auto"/>
            </w:tcBorders>
            <w:vAlign w:val="center"/>
          </w:tcPr>
          <w:p w:rsidR="002709F7" w:rsidRDefault="002709F7" w:rsidP="003F07B8">
            <w:pPr>
              <w:rPr>
                <w:rFonts w:ascii="楷体" w:eastAsia="楷体" w:hAnsi="楷体"/>
                <w:szCs w:val="21"/>
              </w:rPr>
            </w:pPr>
            <w:r>
              <w:rPr>
                <w:rFonts w:ascii="楷体" w:eastAsia="楷体" w:hAnsi="楷体" w:hint="eastAsia"/>
                <w:szCs w:val="21"/>
              </w:rPr>
              <w:t>备注</w:t>
            </w:r>
          </w:p>
        </w:tc>
        <w:tc>
          <w:tcPr>
            <w:tcW w:w="1699"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2709F7" w:rsidRDefault="002709F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2709F7" w:rsidRDefault="002709F7" w:rsidP="003F07B8">
            <w:pPr>
              <w:rPr>
                <w:rFonts w:ascii="楷体" w:eastAsia="楷体" w:hAnsi="楷体"/>
                <w:szCs w:val="21"/>
              </w:rPr>
            </w:pPr>
          </w:p>
        </w:tc>
      </w:tr>
      <w:tr w:rsidR="002709F7" w:rsidTr="003F07B8">
        <w:trPr>
          <w:trHeight w:val="315"/>
          <w:jc w:val="center"/>
        </w:trPr>
        <w:tc>
          <w:tcPr>
            <w:tcW w:w="11052" w:type="dxa"/>
            <w:gridSpan w:val="7"/>
            <w:tcBorders>
              <w:top w:val="single" w:sz="4" w:space="0" w:color="auto"/>
              <w:left w:val="single" w:sz="4" w:space="0" w:color="auto"/>
              <w:bottom w:val="single" w:sz="4" w:space="0" w:color="auto"/>
              <w:right w:val="single" w:sz="4" w:space="0" w:color="auto"/>
            </w:tcBorders>
          </w:tcPr>
          <w:p w:rsidR="002709F7" w:rsidRDefault="002709F7" w:rsidP="003F07B8">
            <w:pPr>
              <w:jc w:val="left"/>
              <w:rPr>
                <w:rFonts w:ascii="楷体" w:eastAsia="楷体" w:hAnsi="楷体"/>
                <w:szCs w:val="21"/>
              </w:rPr>
            </w:pPr>
            <w:r>
              <w:rPr>
                <w:rFonts w:ascii="楷体" w:eastAsia="楷体" w:hAnsi="楷体" w:hint="eastAsia"/>
                <w:szCs w:val="21"/>
              </w:rPr>
              <w:t>说明</w:t>
            </w:r>
            <w:r>
              <w:rPr>
                <w:rFonts w:ascii="楷体" w:eastAsia="楷体" w:hAnsi="楷体"/>
                <w:szCs w:val="21"/>
              </w:rPr>
              <w:t>：</w:t>
            </w:r>
          </w:p>
          <w:p w:rsidR="002709F7" w:rsidRDefault="002709F7" w:rsidP="003F07B8">
            <w:pPr>
              <w:jc w:val="left"/>
              <w:rPr>
                <w:rFonts w:ascii="楷体" w:eastAsia="楷体" w:hAnsi="楷体"/>
                <w:szCs w:val="21"/>
              </w:rPr>
            </w:pPr>
          </w:p>
        </w:tc>
      </w:tr>
    </w:tbl>
    <w:p w:rsidR="00832BC1" w:rsidRDefault="00832BC1" w:rsidP="00832BC1">
      <w:pPr>
        <w:pStyle w:val="a0"/>
      </w:pPr>
    </w:p>
    <w:p w:rsidR="004613A7" w:rsidRPr="00E54B3D" w:rsidRDefault="004613A7" w:rsidP="004613A7">
      <w:pPr>
        <w:pStyle w:val="3"/>
        <w:rPr>
          <w:rFonts w:hint="eastAsia"/>
        </w:rPr>
      </w:pPr>
      <w:r>
        <w:rPr>
          <w:rFonts w:hint="eastAsia"/>
        </w:rPr>
        <w:t>订单</w:t>
      </w:r>
      <w:r>
        <w:rPr>
          <w:rFonts w:hint="eastAsia"/>
        </w:rPr>
        <w:t>流转</w:t>
      </w:r>
      <w:r>
        <w:rPr>
          <w:rFonts w:hint="eastAsia"/>
        </w:rPr>
        <w:t>信息表</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1935"/>
        <w:gridCol w:w="2124"/>
        <w:gridCol w:w="1699"/>
        <w:gridCol w:w="704"/>
        <w:gridCol w:w="854"/>
        <w:gridCol w:w="3122"/>
      </w:tblGrid>
      <w:tr w:rsidR="004613A7" w:rsidTr="003F07B8">
        <w:trPr>
          <w:cantSplit/>
          <w:trHeight w:val="421"/>
          <w:jc w:val="center"/>
        </w:trPr>
        <w:tc>
          <w:tcPr>
            <w:tcW w:w="614" w:type="dxa"/>
            <w:vMerge w:val="restart"/>
            <w:tcBorders>
              <w:top w:val="single" w:sz="4" w:space="0" w:color="auto"/>
              <w:left w:val="single" w:sz="4" w:space="0" w:color="auto"/>
              <w:right w:val="single" w:sz="4" w:space="0" w:color="auto"/>
            </w:tcBorders>
            <w:shd w:val="pct20" w:color="auto" w:fill="FFFFFF"/>
          </w:tcPr>
          <w:p w:rsidR="004613A7" w:rsidRDefault="004613A7" w:rsidP="003F07B8">
            <w:pPr>
              <w:jc w:val="left"/>
              <w:rPr>
                <w:rFonts w:ascii="宋体" w:hAnsi="宋体" w:cs="Arial"/>
                <w:b/>
                <w:szCs w:val="21"/>
              </w:rPr>
            </w:pPr>
            <w:r>
              <w:rPr>
                <w:rFonts w:ascii="宋体" w:hAnsi="宋体" w:cs="Arial" w:hint="eastAsia"/>
                <w:b/>
                <w:szCs w:val="21"/>
              </w:rPr>
              <w:t>序号</w:t>
            </w:r>
          </w:p>
        </w:tc>
        <w:tc>
          <w:tcPr>
            <w:tcW w:w="1935" w:type="dxa"/>
            <w:vMerge w:val="restart"/>
            <w:tcBorders>
              <w:top w:val="single" w:sz="4" w:space="0" w:color="auto"/>
              <w:left w:val="single" w:sz="4" w:space="0" w:color="auto"/>
              <w:right w:val="single" w:sz="4" w:space="0" w:color="auto"/>
            </w:tcBorders>
            <w:shd w:val="pct20" w:color="auto" w:fill="FFFFFF"/>
            <w:vAlign w:val="center"/>
          </w:tcPr>
          <w:p w:rsidR="004613A7" w:rsidRDefault="004613A7" w:rsidP="003F07B8">
            <w:pPr>
              <w:jc w:val="center"/>
              <w:rPr>
                <w:rFonts w:ascii="宋体" w:hAnsi="宋体" w:cs="Arial"/>
                <w:b/>
                <w:szCs w:val="21"/>
              </w:rPr>
            </w:pPr>
            <w:r>
              <w:rPr>
                <w:rFonts w:ascii="宋体" w:hAnsi="宋体" w:cs="Arial" w:hint="eastAsia"/>
                <w:b/>
                <w:szCs w:val="21"/>
              </w:rPr>
              <w:t>表名</w:t>
            </w:r>
          </w:p>
        </w:tc>
        <w:tc>
          <w:tcPr>
            <w:tcW w:w="3823" w:type="dxa"/>
            <w:gridSpan w:val="2"/>
            <w:tcBorders>
              <w:top w:val="single" w:sz="4" w:space="0" w:color="auto"/>
              <w:left w:val="single" w:sz="4" w:space="0" w:color="auto"/>
              <w:right w:val="single" w:sz="4" w:space="0" w:color="auto"/>
            </w:tcBorders>
            <w:shd w:val="pct20" w:color="auto" w:fill="FFFFFF"/>
          </w:tcPr>
          <w:p w:rsidR="004613A7" w:rsidRDefault="004613A7" w:rsidP="003F07B8">
            <w:pPr>
              <w:jc w:val="left"/>
              <w:rPr>
                <w:rFonts w:ascii="宋体" w:hAnsi="宋体" w:cs="Arial"/>
                <w:szCs w:val="21"/>
              </w:rPr>
            </w:pPr>
          </w:p>
        </w:tc>
        <w:tc>
          <w:tcPr>
            <w:tcW w:w="1558" w:type="dxa"/>
            <w:gridSpan w:val="2"/>
            <w:vMerge w:val="restart"/>
            <w:tcBorders>
              <w:top w:val="single" w:sz="4" w:space="0" w:color="auto"/>
              <w:left w:val="single" w:sz="4" w:space="0" w:color="auto"/>
              <w:right w:val="single" w:sz="4" w:space="0" w:color="auto"/>
            </w:tcBorders>
            <w:shd w:val="pct20" w:color="auto" w:fill="FFFFFF"/>
            <w:vAlign w:val="center"/>
          </w:tcPr>
          <w:p w:rsidR="004613A7" w:rsidRDefault="004613A7" w:rsidP="003F07B8">
            <w:pPr>
              <w:jc w:val="center"/>
              <w:rPr>
                <w:rFonts w:ascii="宋体" w:hAnsi="宋体" w:cs="Arial"/>
                <w:szCs w:val="21"/>
              </w:rPr>
            </w:pPr>
            <w:r>
              <w:rPr>
                <w:rFonts w:ascii="宋体" w:hAnsi="宋体" w:cs="Arial" w:hint="eastAsia"/>
                <w:b/>
                <w:szCs w:val="21"/>
              </w:rPr>
              <w:t>表描述</w:t>
            </w:r>
          </w:p>
        </w:tc>
        <w:tc>
          <w:tcPr>
            <w:tcW w:w="3122" w:type="dxa"/>
            <w:vMerge w:val="restart"/>
            <w:tcBorders>
              <w:top w:val="single" w:sz="4" w:space="0" w:color="auto"/>
              <w:left w:val="single" w:sz="4" w:space="0" w:color="auto"/>
              <w:right w:val="single" w:sz="4" w:space="0" w:color="auto"/>
            </w:tcBorders>
            <w:shd w:val="pct20" w:color="auto" w:fill="FFFFFF"/>
          </w:tcPr>
          <w:p w:rsidR="004613A7" w:rsidRDefault="004613A7" w:rsidP="003F07B8">
            <w:pPr>
              <w:jc w:val="left"/>
              <w:rPr>
                <w:rFonts w:ascii="宋体" w:hAnsi="宋体" w:cs="Arial"/>
                <w:szCs w:val="21"/>
              </w:rPr>
            </w:pPr>
          </w:p>
        </w:tc>
      </w:tr>
      <w:tr w:rsidR="004613A7" w:rsidTr="003F07B8">
        <w:trPr>
          <w:cantSplit/>
          <w:trHeight w:val="421"/>
          <w:jc w:val="center"/>
        </w:trPr>
        <w:tc>
          <w:tcPr>
            <w:tcW w:w="614" w:type="dxa"/>
            <w:vMerge/>
            <w:tcBorders>
              <w:left w:val="single" w:sz="4" w:space="0" w:color="auto"/>
              <w:right w:val="single" w:sz="4" w:space="0" w:color="auto"/>
            </w:tcBorders>
            <w:shd w:val="pct20" w:color="auto" w:fill="FFFFFF"/>
          </w:tcPr>
          <w:p w:rsidR="004613A7" w:rsidRDefault="004613A7" w:rsidP="003F07B8">
            <w:pPr>
              <w:jc w:val="left"/>
              <w:rPr>
                <w:rFonts w:ascii="宋体" w:hAnsi="宋体" w:cs="Arial"/>
                <w:b/>
                <w:szCs w:val="21"/>
              </w:rPr>
            </w:pPr>
          </w:p>
        </w:tc>
        <w:tc>
          <w:tcPr>
            <w:tcW w:w="1935" w:type="dxa"/>
            <w:vMerge/>
            <w:tcBorders>
              <w:left w:val="single" w:sz="4" w:space="0" w:color="auto"/>
              <w:bottom w:val="single" w:sz="4" w:space="0" w:color="auto"/>
              <w:right w:val="single" w:sz="4" w:space="0" w:color="auto"/>
            </w:tcBorders>
            <w:shd w:val="pct20" w:color="auto" w:fill="FFFFFF"/>
            <w:vAlign w:val="center"/>
          </w:tcPr>
          <w:p w:rsidR="004613A7" w:rsidRDefault="004613A7" w:rsidP="003F07B8">
            <w:pPr>
              <w:jc w:val="center"/>
              <w:rPr>
                <w:rFonts w:ascii="宋体" w:hAnsi="宋体" w:cs="Arial"/>
                <w:b/>
                <w:szCs w:val="21"/>
              </w:rPr>
            </w:pPr>
          </w:p>
        </w:tc>
        <w:tc>
          <w:tcPr>
            <w:tcW w:w="3823" w:type="dxa"/>
            <w:gridSpan w:val="2"/>
            <w:tcBorders>
              <w:top w:val="single" w:sz="4" w:space="0" w:color="auto"/>
              <w:left w:val="single" w:sz="4" w:space="0" w:color="auto"/>
              <w:right w:val="single" w:sz="4" w:space="0" w:color="auto"/>
            </w:tcBorders>
            <w:shd w:val="pct20" w:color="auto" w:fill="FFFFFF"/>
          </w:tcPr>
          <w:p w:rsidR="004613A7" w:rsidRDefault="004613A7" w:rsidP="003F07B8">
            <w:pPr>
              <w:jc w:val="left"/>
              <w:rPr>
                <w:rFonts w:ascii="宋体" w:hAnsi="宋体" w:cs="Arial" w:hint="eastAsia"/>
                <w:szCs w:val="21"/>
              </w:rPr>
            </w:pPr>
            <w:proofErr w:type="spellStart"/>
            <w:r>
              <w:rPr>
                <w:rFonts w:ascii="楷体_GB2312" w:eastAsia="楷体_GB2312" w:hint="eastAsia"/>
                <w:sz w:val="24"/>
              </w:rPr>
              <w:t>tb</w:t>
            </w:r>
            <w:r>
              <w:rPr>
                <w:rFonts w:ascii="楷体_GB2312" w:eastAsia="楷体_GB2312"/>
                <w:sz w:val="24"/>
              </w:rPr>
              <w:t>_</w:t>
            </w:r>
            <w:r>
              <w:rPr>
                <w:rFonts w:ascii="楷体_GB2312" w:eastAsia="楷体_GB2312" w:hint="eastAsia"/>
                <w:sz w:val="24"/>
              </w:rPr>
              <w:t>busi</w:t>
            </w:r>
            <w:proofErr w:type="spellEnd"/>
            <w:r>
              <w:rPr>
                <w:rFonts w:ascii="楷体_GB2312" w:eastAsia="楷体_GB2312"/>
                <w:sz w:val="24"/>
              </w:rPr>
              <w:t>_</w:t>
            </w:r>
            <w:r>
              <w:t xml:space="preserve"> </w:t>
            </w:r>
            <w:proofErr w:type="spellStart"/>
            <w:r>
              <w:rPr>
                <w:rFonts w:ascii="楷体_GB2312" w:eastAsia="楷体_GB2312" w:hint="eastAsia"/>
                <w:sz w:val="24"/>
              </w:rPr>
              <w:t>order</w:t>
            </w:r>
            <w:r>
              <w:rPr>
                <w:rFonts w:ascii="楷体_GB2312" w:eastAsia="楷体_GB2312" w:hint="eastAsia"/>
                <w:sz w:val="24"/>
              </w:rPr>
              <w:t>_</w:t>
            </w:r>
            <w:r>
              <w:rPr>
                <w:rFonts w:ascii="楷体_GB2312" w:eastAsia="楷体_GB2312"/>
                <w:sz w:val="24"/>
              </w:rPr>
              <w:t>flow</w:t>
            </w:r>
            <w:proofErr w:type="spellEnd"/>
          </w:p>
        </w:tc>
        <w:tc>
          <w:tcPr>
            <w:tcW w:w="1558" w:type="dxa"/>
            <w:gridSpan w:val="2"/>
            <w:vMerge/>
            <w:tcBorders>
              <w:left w:val="single" w:sz="4" w:space="0" w:color="auto"/>
              <w:bottom w:val="nil"/>
              <w:right w:val="single" w:sz="4" w:space="0" w:color="auto"/>
            </w:tcBorders>
            <w:shd w:val="pct20" w:color="auto" w:fill="FFFFFF"/>
            <w:vAlign w:val="center"/>
          </w:tcPr>
          <w:p w:rsidR="004613A7" w:rsidRDefault="004613A7" w:rsidP="003F07B8">
            <w:pPr>
              <w:jc w:val="center"/>
              <w:rPr>
                <w:rFonts w:ascii="宋体" w:hAnsi="宋体" w:cs="Arial"/>
                <w:b/>
                <w:szCs w:val="21"/>
              </w:rPr>
            </w:pPr>
          </w:p>
        </w:tc>
        <w:tc>
          <w:tcPr>
            <w:tcW w:w="3122" w:type="dxa"/>
            <w:vMerge/>
            <w:tcBorders>
              <w:left w:val="single" w:sz="4" w:space="0" w:color="auto"/>
              <w:bottom w:val="nil"/>
              <w:right w:val="single" w:sz="4" w:space="0" w:color="auto"/>
            </w:tcBorders>
            <w:shd w:val="pct20" w:color="auto" w:fill="FFFFFF"/>
          </w:tcPr>
          <w:p w:rsidR="004613A7" w:rsidRDefault="004613A7" w:rsidP="003F07B8">
            <w:pPr>
              <w:jc w:val="left"/>
              <w:rPr>
                <w:rFonts w:ascii="宋体" w:hAnsi="宋体" w:cs="Arial"/>
                <w:szCs w:val="21"/>
              </w:rPr>
            </w:pPr>
          </w:p>
        </w:tc>
      </w:tr>
      <w:tr w:rsidR="004613A7"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b/>
                <w:szCs w:val="21"/>
              </w:rPr>
            </w:pPr>
            <w:r>
              <w:rPr>
                <w:rFonts w:ascii="宋体" w:hAnsi="宋体" w:cs="Arial" w:hint="eastAsia"/>
                <w:b/>
                <w:szCs w:val="21"/>
              </w:rPr>
              <w:t>主键</w:t>
            </w:r>
          </w:p>
        </w:tc>
        <w:tc>
          <w:tcPr>
            <w:tcW w:w="8503" w:type="dxa"/>
            <w:gridSpan w:val="5"/>
            <w:tcBorders>
              <w:top w:val="double" w:sz="4" w:space="0" w:color="auto"/>
              <w:left w:val="single" w:sz="4" w:space="0" w:color="auto"/>
              <w:bottom w:val="double" w:sz="4" w:space="0" w:color="auto"/>
              <w:right w:val="single" w:sz="4" w:space="0" w:color="auto"/>
            </w:tcBorders>
          </w:tcPr>
          <w:p w:rsidR="004613A7" w:rsidRDefault="004613A7" w:rsidP="003F07B8">
            <w:pPr>
              <w:rPr>
                <w:rFonts w:ascii="楷体" w:eastAsia="楷体" w:hAnsi="楷体"/>
                <w:szCs w:val="21"/>
              </w:rPr>
            </w:pPr>
            <w:r>
              <w:rPr>
                <w:rFonts w:ascii="楷体" w:eastAsia="楷体" w:hAnsi="楷体"/>
                <w:szCs w:val="21"/>
              </w:rPr>
              <w:t>id</w:t>
            </w:r>
          </w:p>
        </w:tc>
      </w:tr>
      <w:tr w:rsidR="004613A7"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b/>
                <w:szCs w:val="21"/>
              </w:rPr>
            </w:pPr>
            <w:r>
              <w:rPr>
                <w:rFonts w:ascii="宋体" w:hAnsi="宋体" w:cs="Arial" w:hint="eastAsia"/>
                <w:b/>
                <w:szCs w:val="21"/>
              </w:rPr>
              <w:t>唯一索引</w:t>
            </w:r>
          </w:p>
        </w:tc>
        <w:tc>
          <w:tcPr>
            <w:tcW w:w="8503" w:type="dxa"/>
            <w:gridSpan w:val="5"/>
            <w:tcBorders>
              <w:top w:val="double" w:sz="4" w:space="0" w:color="auto"/>
              <w:left w:val="single" w:sz="4" w:space="0" w:color="auto"/>
              <w:bottom w:val="double" w:sz="4" w:space="0" w:color="auto"/>
              <w:right w:val="single" w:sz="4" w:space="0" w:color="auto"/>
            </w:tcBorders>
          </w:tcPr>
          <w:p w:rsidR="004613A7" w:rsidRDefault="004613A7" w:rsidP="003F07B8">
            <w:pPr>
              <w:rPr>
                <w:rFonts w:ascii="楷体" w:eastAsia="楷体" w:hAnsi="楷体"/>
                <w:szCs w:val="21"/>
              </w:rPr>
            </w:pPr>
          </w:p>
        </w:tc>
      </w:tr>
      <w:tr w:rsidR="004613A7" w:rsidTr="003F07B8">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b/>
                <w:szCs w:val="21"/>
              </w:rPr>
            </w:pPr>
            <w:r>
              <w:rPr>
                <w:rFonts w:ascii="宋体" w:hAnsi="宋体" w:cs="Arial" w:hint="eastAsia"/>
                <w:b/>
                <w:szCs w:val="21"/>
              </w:rPr>
              <w:t>非唯一索引</w:t>
            </w:r>
          </w:p>
        </w:tc>
        <w:tc>
          <w:tcPr>
            <w:tcW w:w="8503" w:type="dxa"/>
            <w:gridSpan w:val="5"/>
            <w:tcBorders>
              <w:top w:val="double" w:sz="4" w:space="0" w:color="auto"/>
              <w:left w:val="single" w:sz="4" w:space="0" w:color="auto"/>
              <w:bottom w:val="double" w:sz="4" w:space="0" w:color="auto"/>
              <w:right w:val="single" w:sz="4" w:space="0" w:color="auto"/>
            </w:tcBorders>
          </w:tcPr>
          <w:p w:rsidR="004613A7" w:rsidRDefault="004613A7" w:rsidP="003F07B8"/>
        </w:tc>
      </w:tr>
      <w:tr w:rsidR="004613A7" w:rsidTr="003F07B8">
        <w:trPr>
          <w:trHeight w:val="270"/>
          <w:jc w:val="center"/>
        </w:trPr>
        <w:tc>
          <w:tcPr>
            <w:tcW w:w="614"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4613A7" w:rsidRDefault="004613A7" w:rsidP="003F07B8">
            <w:pPr>
              <w:jc w:val="left"/>
            </w:pPr>
            <w:r>
              <w:rPr>
                <w:rFonts w:ascii="宋体" w:hAnsi="宋体" w:cs="Arial" w:hint="eastAsia"/>
                <w:b/>
                <w:szCs w:val="21"/>
              </w:rPr>
              <w:t>字段名</w:t>
            </w:r>
          </w:p>
        </w:tc>
        <w:tc>
          <w:tcPr>
            <w:tcW w:w="2124"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b/>
                <w:szCs w:val="21"/>
              </w:rPr>
            </w:pPr>
            <w:r>
              <w:rPr>
                <w:rFonts w:ascii="宋体" w:hAnsi="宋体" w:cs="Arial" w:hint="eastAsia"/>
                <w:b/>
                <w:szCs w:val="21"/>
              </w:rPr>
              <w:t>中文名</w:t>
            </w:r>
          </w:p>
        </w:tc>
        <w:tc>
          <w:tcPr>
            <w:tcW w:w="1699"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b/>
                <w:szCs w:val="21"/>
              </w:rPr>
            </w:pPr>
            <w:r>
              <w:rPr>
                <w:rFonts w:ascii="宋体" w:hAnsi="宋体" w:cs="Arial" w:hint="eastAsia"/>
                <w:b/>
                <w:szCs w:val="21"/>
              </w:rPr>
              <w:t>类型</w:t>
            </w:r>
          </w:p>
        </w:tc>
        <w:tc>
          <w:tcPr>
            <w:tcW w:w="704"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b/>
                <w:szCs w:val="21"/>
              </w:rPr>
            </w:pPr>
            <w:r>
              <w:rPr>
                <w:rFonts w:ascii="宋体" w:hAnsi="宋体" w:cs="Arial" w:hint="eastAsia"/>
                <w:b/>
                <w:szCs w:val="21"/>
              </w:rPr>
              <w:t>空值</w:t>
            </w:r>
          </w:p>
        </w:tc>
        <w:tc>
          <w:tcPr>
            <w:tcW w:w="854"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b/>
                <w:szCs w:val="21"/>
              </w:rPr>
            </w:pPr>
            <w:r>
              <w:rPr>
                <w:rFonts w:ascii="宋体" w:hAnsi="宋体" w:cs="Arial" w:hint="eastAsia"/>
                <w:b/>
                <w:szCs w:val="21"/>
              </w:rPr>
              <w:t>默认</w:t>
            </w:r>
            <w:r>
              <w:rPr>
                <w:rFonts w:ascii="宋体" w:hAnsi="宋体" w:cs="Arial"/>
                <w:b/>
                <w:szCs w:val="21"/>
              </w:rPr>
              <w:t>值</w:t>
            </w:r>
          </w:p>
        </w:tc>
        <w:tc>
          <w:tcPr>
            <w:tcW w:w="3122" w:type="dxa"/>
            <w:tcBorders>
              <w:top w:val="double" w:sz="4" w:space="0" w:color="auto"/>
              <w:left w:val="single" w:sz="4" w:space="0" w:color="auto"/>
              <w:bottom w:val="double" w:sz="4" w:space="0" w:color="auto"/>
              <w:right w:val="single" w:sz="4" w:space="0" w:color="auto"/>
            </w:tcBorders>
          </w:tcPr>
          <w:p w:rsidR="004613A7" w:rsidRDefault="004613A7" w:rsidP="003F07B8">
            <w:pPr>
              <w:jc w:val="left"/>
              <w:rPr>
                <w:rFonts w:ascii="宋体" w:hAnsi="宋体" w:cs="Arial"/>
                <w:b/>
                <w:szCs w:val="21"/>
              </w:rPr>
            </w:pPr>
            <w:r>
              <w:rPr>
                <w:rFonts w:ascii="宋体" w:hAnsi="宋体" w:cs="Arial" w:hint="eastAsia"/>
                <w:b/>
                <w:szCs w:val="21"/>
              </w:rPr>
              <w:t>字段描述及说明</w:t>
            </w:r>
          </w:p>
        </w:tc>
      </w:tr>
      <w:tr w:rsidR="004613A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613A7" w:rsidRDefault="004613A7" w:rsidP="00160972">
            <w:pPr>
              <w:numPr>
                <w:ilvl w:val="0"/>
                <w:numId w:val="25"/>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r>
              <w:rPr>
                <w:rFonts w:ascii="楷体" w:eastAsia="楷体" w:hAnsi="楷体"/>
                <w:szCs w:val="21"/>
              </w:rPr>
              <w:t>i</w:t>
            </w:r>
            <w:r>
              <w:rPr>
                <w:rFonts w:ascii="楷体" w:eastAsia="楷体" w:hAnsi="楷体" w:hint="eastAsia"/>
                <w:szCs w:val="21"/>
              </w:rPr>
              <w:t>d</w:t>
            </w:r>
          </w:p>
        </w:tc>
        <w:tc>
          <w:tcPr>
            <w:tcW w:w="2124"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r>
              <w:rPr>
                <w:rFonts w:ascii="楷体" w:eastAsia="楷体" w:hAnsi="楷体" w:hint="eastAsia"/>
                <w:szCs w:val="21"/>
              </w:rPr>
              <w:t>ID</w:t>
            </w:r>
          </w:p>
        </w:tc>
        <w:tc>
          <w:tcPr>
            <w:tcW w:w="1699"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roofErr w:type="spellStart"/>
            <w:r>
              <w:rPr>
                <w:rFonts w:ascii="楷体" w:eastAsia="楷体" w:hAnsi="楷体"/>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4613A7" w:rsidRDefault="004613A7" w:rsidP="003F07B8">
            <w:pPr>
              <w:jc w:val="center"/>
              <w:rPr>
                <w:rFonts w:ascii="楷体" w:eastAsia="楷体" w:hAnsi="楷体"/>
                <w:szCs w:val="21"/>
              </w:rPr>
            </w:pPr>
            <w:r>
              <w:rPr>
                <w:rFonts w:ascii="楷体" w:eastAsia="楷体" w:hAnsi="楷体" w:hint="eastAsia"/>
                <w:szCs w:val="21"/>
              </w:rPr>
              <w:t>否</w:t>
            </w:r>
          </w:p>
        </w:tc>
        <w:tc>
          <w:tcPr>
            <w:tcW w:w="854"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
        </w:tc>
      </w:tr>
      <w:tr w:rsidR="004613A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613A7" w:rsidRDefault="004613A7" w:rsidP="00160972">
            <w:pPr>
              <w:numPr>
                <w:ilvl w:val="0"/>
                <w:numId w:val="25"/>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613A7" w:rsidRPr="00D83A4F" w:rsidRDefault="00160972" w:rsidP="003F07B8">
            <w:pPr>
              <w:rPr>
                <w:rFonts w:ascii="楷体" w:eastAsia="楷体" w:hAnsi="楷体" w:hint="eastAsia"/>
                <w:szCs w:val="21"/>
              </w:rPr>
            </w:pPr>
            <w:proofErr w:type="spellStart"/>
            <w:r>
              <w:rPr>
                <w:rFonts w:ascii="楷体" w:eastAsia="楷体" w:hAnsi="楷体"/>
                <w:szCs w:val="21"/>
              </w:rPr>
              <w:t>order</w:t>
            </w:r>
            <w:r w:rsidR="004613A7">
              <w:rPr>
                <w:rFonts w:ascii="楷体" w:eastAsia="楷体" w:hAnsi="楷体"/>
                <w:szCs w:val="21"/>
              </w:rPr>
              <w:t>_id</w:t>
            </w:r>
            <w:proofErr w:type="spellEnd"/>
          </w:p>
        </w:tc>
        <w:tc>
          <w:tcPr>
            <w:tcW w:w="2124" w:type="dxa"/>
            <w:tcBorders>
              <w:top w:val="single" w:sz="4" w:space="0" w:color="auto"/>
              <w:left w:val="single" w:sz="4" w:space="0" w:color="auto"/>
              <w:bottom w:val="single" w:sz="4" w:space="0" w:color="auto"/>
              <w:right w:val="single" w:sz="4" w:space="0" w:color="auto"/>
            </w:tcBorders>
          </w:tcPr>
          <w:p w:rsidR="004613A7" w:rsidRDefault="00160972" w:rsidP="003F07B8">
            <w:pPr>
              <w:rPr>
                <w:rFonts w:ascii="楷体" w:eastAsia="楷体" w:hAnsi="楷体" w:hint="eastAsia"/>
                <w:szCs w:val="21"/>
              </w:rPr>
            </w:pPr>
            <w:r>
              <w:rPr>
                <w:rFonts w:ascii="楷体" w:eastAsia="楷体" w:hAnsi="楷体" w:hint="eastAsia"/>
                <w:szCs w:val="21"/>
              </w:rPr>
              <w:t>订单id</w:t>
            </w:r>
          </w:p>
        </w:tc>
        <w:tc>
          <w:tcPr>
            <w:tcW w:w="1699"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roofErr w:type="gramStart"/>
            <w:r>
              <w:rPr>
                <w:rFonts w:ascii="楷体" w:eastAsia="楷体" w:hAnsi="楷体" w:hint="eastAsia"/>
                <w:szCs w:val="21"/>
              </w:rPr>
              <w:t>varchar(</w:t>
            </w:r>
            <w:proofErr w:type="gramEnd"/>
            <w:r>
              <w:rPr>
                <w:rFonts w:ascii="楷体" w:eastAsia="楷体" w:hAnsi="楷体"/>
                <w:szCs w:val="21"/>
              </w:rPr>
              <w:t>50</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4613A7" w:rsidRDefault="004613A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
        </w:tc>
      </w:tr>
      <w:tr w:rsidR="00F3295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F32957" w:rsidRDefault="00F32957" w:rsidP="00160972">
            <w:pPr>
              <w:numPr>
                <w:ilvl w:val="0"/>
                <w:numId w:val="25"/>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F32957" w:rsidRDefault="006A1B2D" w:rsidP="003F07B8">
            <w:pPr>
              <w:rPr>
                <w:rFonts w:ascii="楷体" w:eastAsia="楷体" w:hAnsi="楷体"/>
                <w:szCs w:val="21"/>
              </w:rPr>
            </w:pPr>
            <w:r>
              <w:rPr>
                <w:rFonts w:ascii="楷体" w:eastAsia="楷体" w:hAnsi="楷体" w:hint="eastAsia"/>
                <w:szCs w:val="21"/>
              </w:rPr>
              <w:t>info</w:t>
            </w:r>
          </w:p>
        </w:tc>
        <w:tc>
          <w:tcPr>
            <w:tcW w:w="2124" w:type="dxa"/>
            <w:tcBorders>
              <w:top w:val="single" w:sz="4" w:space="0" w:color="auto"/>
              <w:left w:val="single" w:sz="4" w:space="0" w:color="auto"/>
              <w:bottom w:val="single" w:sz="4" w:space="0" w:color="auto"/>
              <w:right w:val="single" w:sz="4" w:space="0" w:color="auto"/>
            </w:tcBorders>
          </w:tcPr>
          <w:p w:rsidR="00F32957" w:rsidRDefault="006A1B2D" w:rsidP="003F07B8">
            <w:pPr>
              <w:rPr>
                <w:rFonts w:ascii="楷体" w:eastAsia="楷体" w:hAnsi="楷体" w:hint="eastAsia"/>
                <w:szCs w:val="21"/>
              </w:rPr>
            </w:pPr>
            <w:r>
              <w:rPr>
                <w:rFonts w:ascii="楷体" w:eastAsia="楷体" w:hAnsi="楷体" w:hint="eastAsia"/>
                <w:szCs w:val="21"/>
              </w:rPr>
              <w:t>信息</w:t>
            </w:r>
          </w:p>
        </w:tc>
        <w:tc>
          <w:tcPr>
            <w:tcW w:w="1699" w:type="dxa"/>
            <w:tcBorders>
              <w:top w:val="single" w:sz="4" w:space="0" w:color="auto"/>
              <w:left w:val="single" w:sz="4" w:space="0" w:color="auto"/>
              <w:bottom w:val="single" w:sz="4" w:space="0" w:color="auto"/>
              <w:right w:val="single" w:sz="4" w:space="0" w:color="auto"/>
            </w:tcBorders>
          </w:tcPr>
          <w:p w:rsidR="00F32957" w:rsidRDefault="008E3E50" w:rsidP="003F07B8">
            <w:pPr>
              <w:rPr>
                <w:rFonts w:ascii="楷体" w:eastAsia="楷体" w:hAnsi="楷体" w:hint="eastAsia"/>
                <w:szCs w:val="21"/>
              </w:rPr>
            </w:pPr>
            <w:proofErr w:type="gramStart"/>
            <w:r>
              <w:rPr>
                <w:rFonts w:ascii="楷体" w:eastAsia="楷体" w:hAnsi="楷体" w:hint="eastAsia"/>
                <w:szCs w:val="21"/>
              </w:rPr>
              <w:t>v</w:t>
            </w:r>
            <w:r>
              <w:rPr>
                <w:rFonts w:ascii="楷体" w:eastAsia="楷体" w:hAnsi="楷体"/>
                <w:szCs w:val="21"/>
              </w:rPr>
              <w:t>archar(</w:t>
            </w:r>
            <w:proofErr w:type="gramEnd"/>
            <w:r>
              <w:rPr>
                <w:rFonts w:ascii="楷体" w:eastAsia="楷体" w:hAnsi="楷体"/>
                <w:szCs w:val="21"/>
              </w:rPr>
              <w:t>255)</w:t>
            </w:r>
          </w:p>
        </w:tc>
        <w:tc>
          <w:tcPr>
            <w:tcW w:w="704" w:type="dxa"/>
            <w:tcBorders>
              <w:top w:val="single" w:sz="4" w:space="0" w:color="auto"/>
              <w:left w:val="single" w:sz="4" w:space="0" w:color="auto"/>
              <w:bottom w:val="single" w:sz="4" w:space="0" w:color="auto"/>
              <w:right w:val="single" w:sz="4" w:space="0" w:color="auto"/>
            </w:tcBorders>
          </w:tcPr>
          <w:p w:rsidR="00F32957" w:rsidRDefault="00F3295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F32957" w:rsidRDefault="00F3295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F32957" w:rsidRDefault="00F32957" w:rsidP="003F07B8">
            <w:pPr>
              <w:rPr>
                <w:rFonts w:ascii="楷体" w:eastAsia="楷体" w:hAnsi="楷体"/>
                <w:szCs w:val="21"/>
              </w:rPr>
            </w:pPr>
          </w:p>
        </w:tc>
      </w:tr>
      <w:tr w:rsidR="00160972"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160972" w:rsidRDefault="00160972" w:rsidP="00160972">
            <w:pPr>
              <w:numPr>
                <w:ilvl w:val="0"/>
                <w:numId w:val="25"/>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160972" w:rsidRDefault="00160972" w:rsidP="003F07B8">
            <w:pPr>
              <w:rPr>
                <w:rFonts w:ascii="楷体" w:eastAsia="楷体" w:hAnsi="楷体" w:hint="eastAsia"/>
                <w:szCs w:val="21"/>
              </w:rPr>
            </w:pPr>
            <w:proofErr w:type="spellStart"/>
            <w:r>
              <w:rPr>
                <w:rFonts w:ascii="楷体" w:eastAsia="楷体" w:hAnsi="楷体" w:hint="eastAsia"/>
                <w:szCs w:val="21"/>
              </w:rPr>
              <w:t>user_</w:t>
            </w:r>
            <w:r>
              <w:rPr>
                <w:rFonts w:ascii="楷体" w:eastAsia="楷体" w:hAnsi="楷体"/>
                <w:szCs w:val="21"/>
              </w:rPr>
              <w:t>id</w:t>
            </w:r>
            <w:proofErr w:type="spellEnd"/>
          </w:p>
        </w:tc>
        <w:tc>
          <w:tcPr>
            <w:tcW w:w="2124" w:type="dxa"/>
            <w:tcBorders>
              <w:top w:val="single" w:sz="4" w:space="0" w:color="auto"/>
              <w:left w:val="single" w:sz="4" w:space="0" w:color="auto"/>
              <w:bottom w:val="single" w:sz="4" w:space="0" w:color="auto"/>
              <w:right w:val="single" w:sz="4" w:space="0" w:color="auto"/>
            </w:tcBorders>
          </w:tcPr>
          <w:p w:rsidR="00160972" w:rsidRDefault="00160972" w:rsidP="003F07B8">
            <w:pPr>
              <w:rPr>
                <w:rFonts w:ascii="楷体" w:eastAsia="楷体" w:hAnsi="楷体" w:hint="eastAsia"/>
                <w:szCs w:val="21"/>
              </w:rPr>
            </w:pPr>
            <w:r>
              <w:rPr>
                <w:rFonts w:ascii="楷体" w:eastAsia="楷体" w:hAnsi="楷体" w:hint="eastAsia"/>
                <w:szCs w:val="21"/>
              </w:rPr>
              <w:t>操作员</w:t>
            </w:r>
          </w:p>
        </w:tc>
        <w:tc>
          <w:tcPr>
            <w:tcW w:w="1699" w:type="dxa"/>
            <w:tcBorders>
              <w:top w:val="single" w:sz="4" w:space="0" w:color="auto"/>
              <w:left w:val="single" w:sz="4" w:space="0" w:color="auto"/>
              <w:bottom w:val="single" w:sz="4" w:space="0" w:color="auto"/>
              <w:right w:val="single" w:sz="4" w:space="0" w:color="auto"/>
            </w:tcBorders>
          </w:tcPr>
          <w:p w:rsidR="00160972" w:rsidRDefault="008E3E50" w:rsidP="003F07B8">
            <w:pPr>
              <w:rPr>
                <w:rFonts w:ascii="楷体" w:eastAsia="楷体" w:hAnsi="楷体" w:hint="eastAsia"/>
                <w:szCs w:val="21"/>
              </w:rPr>
            </w:pPr>
            <w:proofErr w:type="spellStart"/>
            <w:r>
              <w:rPr>
                <w:rFonts w:ascii="楷体" w:eastAsia="楷体" w:hAnsi="楷体" w:hint="eastAsia"/>
                <w:szCs w:val="21"/>
              </w:rPr>
              <w:t>i</w:t>
            </w:r>
            <w:r>
              <w:rPr>
                <w:rFonts w:ascii="楷体" w:eastAsia="楷体" w:hAnsi="楷体"/>
                <w:szCs w:val="21"/>
              </w:rPr>
              <w:t>nt</w:t>
            </w:r>
            <w:proofErr w:type="spellEnd"/>
          </w:p>
        </w:tc>
        <w:tc>
          <w:tcPr>
            <w:tcW w:w="704" w:type="dxa"/>
            <w:tcBorders>
              <w:top w:val="single" w:sz="4" w:space="0" w:color="auto"/>
              <w:left w:val="single" w:sz="4" w:space="0" w:color="auto"/>
              <w:bottom w:val="single" w:sz="4" w:space="0" w:color="auto"/>
              <w:right w:val="single" w:sz="4" w:space="0" w:color="auto"/>
            </w:tcBorders>
          </w:tcPr>
          <w:p w:rsidR="00160972" w:rsidRDefault="00160972"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160972" w:rsidRDefault="00160972"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160972" w:rsidRDefault="00160972" w:rsidP="003F07B8">
            <w:pPr>
              <w:rPr>
                <w:rFonts w:ascii="楷体" w:eastAsia="楷体" w:hAnsi="楷体"/>
                <w:szCs w:val="21"/>
              </w:rPr>
            </w:pPr>
          </w:p>
        </w:tc>
      </w:tr>
      <w:tr w:rsidR="004613A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613A7" w:rsidRDefault="004613A7" w:rsidP="00160972">
            <w:pPr>
              <w:numPr>
                <w:ilvl w:val="0"/>
                <w:numId w:val="25"/>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613A7" w:rsidRPr="00D83A4F" w:rsidRDefault="004613A7" w:rsidP="003F07B8">
            <w:pPr>
              <w:rPr>
                <w:rFonts w:ascii="楷体" w:eastAsia="楷体" w:hAnsi="楷体"/>
                <w:szCs w:val="21"/>
              </w:rPr>
            </w:pPr>
            <w:r>
              <w:rPr>
                <w:rFonts w:ascii="楷体" w:eastAsia="楷体" w:hAnsi="楷体"/>
                <w:szCs w:val="21"/>
              </w:rPr>
              <w:t>f</w:t>
            </w:r>
            <w:r>
              <w:rPr>
                <w:rFonts w:ascii="楷体" w:eastAsia="楷体" w:hAnsi="楷体" w:hint="eastAsia"/>
                <w:szCs w:val="21"/>
              </w:rPr>
              <w:t>lag</w:t>
            </w:r>
          </w:p>
        </w:tc>
        <w:tc>
          <w:tcPr>
            <w:tcW w:w="2124" w:type="dxa"/>
            <w:tcBorders>
              <w:top w:val="single" w:sz="4" w:space="0" w:color="auto"/>
              <w:left w:val="single" w:sz="4" w:space="0" w:color="auto"/>
              <w:bottom w:val="single" w:sz="4" w:space="0" w:color="auto"/>
              <w:right w:val="single" w:sz="4" w:space="0" w:color="auto"/>
            </w:tcBorders>
            <w:vAlign w:val="center"/>
          </w:tcPr>
          <w:p w:rsidR="004613A7" w:rsidRDefault="004613A7" w:rsidP="003F07B8">
            <w:pPr>
              <w:rPr>
                <w:rFonts w:ascii="楷体" w:eastAsia="楷体" w:hAnsi="楷体"/>
                <w:szCs w:val="21"/>
              </w:rPr>
            </w:pPr>
            <w:r>
              <w:rPr>
                <w:rFonts w:ascii="楷体" w:eastAsia="楷体" w:hAnsi="楷体" w:hint="eastAsia"/>
                <w:szCs w:val="21"/>
              </w:rPr>
              <w:t>状态</w:t>
            </w:r>
          </w:p>
        </w:tc>
        <w:tc>
          <w:tcPr>
            <w:tcW w:w="1699"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8</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4613A7" w:rsidRDefault="004613A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-正常/</w:t>
            </w:r>
            <w:r>
              <w:rPr>
                <w:rFonts w:ascii="楷体" w:eastAsia="楷体" w:hAnsi="楷体"/>
                <w:szCs w:val="21"/>
              </w:rPr>
              <w:t>1</w:t>
            </w:r>
            <w:r>
              <w:rPr>
                <w:rFonts w:ascii="楷体" w:eastAsia="楷体" w:hAnsi="楷体" w:hint="eastAsia"/>
                <w:szCs w:val="21"/>
              </w:rPr>
              <w:t>-停用</w:t>
            </w:r>
          </w:p>
        </w:tc>
      </w:tr>
      <w:tr w:rsidR="004613A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613A7" w:rsidRDefault="004613A7" w:rsidP="00160972">
            <w:pPr>
              <w:numPr>
                <w:ilvl w:val="0"/>
                <w:numId w:val="25"/>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hint="eastAsia"/>
                <w:szCs w:val="21"/>
              </w:rPr>
            </w:pPr>
            <w:proofErr w:type="spellStart"/>
            <w:r>
              <w:rPr>
                <w:rFonts w:ascii="楷体" w:eastAsia="楷体" w:hAnsi="楷体" w:hint="eastAsia"/>
                <w:szCs w:val="21"/>
              </w:rPr>
              <w:t>create_</w:t>
            </w:r>
            <w:r>
              <w:rPr>
                <w:rFonts w:ascii="楷体" w:eastAsia="楷体" w:hAnsi="楷体"/>
                <w:szCs w:val="21"/>
              </w:rPr>
              <w:t>time</w:t>
            </w:r>
            <w:proofErr w:type="spellEnd"/>
          </w:p>
        </w:tc>
        <w:tc>
          <w:tcPr>
            <w:tcW w:w="2124" w:type="dxa"/>
            <w:tcBorders>
              <w:top w:val="single" w:sz="4" w:space="0" w:color="auto"/>
              <w:left w:val="single" w:sz="4" w:space="0" w:color="auto"/>
              <w:bottom w:val="single" w:sz="4" w:space="0" w:color="auto"/>
              <w:right w:val="single" w:sz="4" w:space="0" w:color="auto"/>
            </w:tcBorders>
            <w:vAlign w:val="center"/>
          </w:tcPr>
          <w:p w:rsidR="004613A7" w:rsidRDefault="004613A7" w:rsidP="003F07B8">
            <w:pPr>
              <w:rPr>
                <w:rFonts w:ascii="楷体" w:eastAsia="楷体" w:hAnsi="楷体"/>
                <w:szCs w:val="21"/>
              </w:rPr>
            </w:pPr>
            <w:r>
              <w:rPr>
                <w:rFonts w:ascii="楷体" w:eastAsia="楷体" w:hAnsi="楷体" w:hint="eastAsia"/>
                <w:szCs w:val="21"/>
              </w:rPr>
              <w:t>创建时间</w:t>
            </w:r>
          </w:p>
        </w:tc>
        <w:tc>
          <w:tcPr>
            <w:tcW w:w="1699"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hint="eastAsia"/>
                <w:szCs w:val="21"/>
              </w:rPr>
            </w:pPr>
            <w:r w:rsidRPr="006F7BB8">
              <w:rPr>
                <w:rFonts w:ascii="楷体" w:eastAsia="楷体" w:hAnsi="楷体"/>
                <w:szCs w:val="21"/>
              </w:rPr>
              <w:t>timestamp</w:t>
            </w:r>
          </w:p>
        </w:tc>
        <w:tc>
          <w:tcPr>
            <w:tcW w:w="704" w:type="dxa"/>
            <w:tcBorders>
              <w:top w:val="single" w:sz="4" w:space="0" w:color="auto"/>
              <w:left w:val="single" w:sz="4" w:space="0" w:color="auto"/>
              <w:bottom w:val="single" w:sz="4" w:space="0" w:color="auto"/>
              <w:right w:val="single" w:sz="4" w:space="0" w:color="auto"/>
            </w:tcBorders>
          </w:tcPr>
          <w:p w:rsidR="004613A7" w:rsidRDefault="004613A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
        </w:tc>
      </w:tr>
      <w:tr w:rsidR="004613A7" w:rsidTr="003F07B8">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4613A7" w:rsidRDefault="004613A7" w:rsidP="00160972">
            <w:pPr>
              <w:numPr>
                <w:ilvl w:val="0"/>
                <w:numId w:val="25"/>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r>
              <w:rPr>
                <w:rFonts w:ascii="楷体" w:eastAsia="楷体" w:hAnsi="楷体" w:hint="eastAsia"/>
                <w:szCs w:val="21"/>
              </w:rPr>
              <w:t>remark</w:t>
            </w:r>
          </w:p>
        </w:tc>
        <w:tc>
          <w:tcPr>
            <w:tcW w:w="2124" w:type="dxa"/>
            <w:tcBorders>
              <w:top w:val="single" w:sz="4" w:space="0" w:color="auto"/>
              <w:left w:val="single" w:sz="4" w:space="0" w:color="auto"/>
              <w:bottom w:val="single" w:sz="4" w:space="0" w:color="auto"/>
              <w:right w:val="single" w:sz="4" w:space="0" w:color="auto"/>
            </w:tcBorders>
            <w:vAlign w:val="center"/>
          </w:tcPr>
          <w:p w:rsidR="004613A7" w:rsidRDefault="004613A7" w:rsidP="003F07B8">
            <w:pPr>
              <w:rPr>
                <w:rFonts w:ascii="楷体" w:eastAsia="楷体" w:hAnsi="楷体"/>
                <w:szCs w:val="21"/>
              </w:rPr>
            </w:pPr>
            <w:r>
              <w:rPr>
                <w:rFonts w:ascii="楷体" w:eastAsia="楷体" w:hAnsi="楷体" w:hint="eastAsia"/>
                <w:szCs w:val="21"/>
              </w:rPr>
              <w:t>备注</w:t>
            </w:r>
          </w:p>
        </w:tc>
        <w:tc>
          <w:tcPr>
            <w:tcW w:w="1699"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r>
              <w:rPr>
                <w:rFonts w:ascii="楷体" w:eastAsia="楷体" w:hAnsi="楷体" w:hint="eastAsia"/>
                <w:szCs w:val="21"/>
              </w:rPr>
              <w:t>varchar (</w:t>
            </w:r>
            <w:r>
              <w:rPr>
                <w:rFonts w:ascii="楷体" w:eastAsia="楷体" w:hAnsi="楷体"/>
                <w:szCs w:val="21"/>
              </w:rPr>
              <w:t>255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4613A7" w:rsidRDefault="004613A7" w:rsidP="003F07B8">
            <w:pPr>
              <w:jc w:val="center"/>
              <w:rPr>
                <w:rFonts w:ascii="楷体" w:eastAsia="楷体" w:hAnsi="楷体"/>
                <w:szCs w:val="21"/>
              </w:rPr>
            </w:pPr>
          </w:p>
        </w:tc>
        <w:tc>
          <w:tcPr>
            <w:tcW w:w="854"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
        </w:tc>
        <w:tc>
          <w:tcPr>
            <w:tcW w:w="3122" w:type="dxa"/>
            <w:tcBorders>
              <w:top w:val="single" w:sz="4" w:space="0" w:color="auto"/>
              <w:left w:val="single" w:sz="4" w:space="0" w:color="auto"/>
              <w:bottom w:val="single" w:sz="4" w:space="0" w:color="auto"/>
              <w:right w:val="single" w:sz="4" w:space="0" w:color="auto"/>
            </w:tcBorders>
          </w:tcPr>
          <w:p w:rsidR="004613A7" w:rsidRDefault="004613A7" w:rsidP="003F07B8">
            <w:pPr>
              <w:rPr>
                <w:rFonts w:ascii="楷体" w:eastAsia="楷体" w:hAnsi="楷体"/>
                <w:szCs w:val="21"/>
              </w:rPr>
            </w:pPr>
          </w:p>
        </w:tc>
      </w:tr>
      <w:tr w:rsidR="004613A7" w:rsidTr="003F07B8">
        <w:trPr>
          <w:trHeight w:val="315"/>
          <w:jc w:val="center"/>
        </w:trPr>
        <w:tc>
          <w:tcPr>
            <w:tcW w:w="11052" w:type="dxa"/>
            <w:gridSpan w:val="7"/>
            <w:tcBorders>
              <w:top w:val="single" w:sz="4" w:space="0" w:color="auto"/>
              <w:left w:val="single" w:sz="4" w:space="0" w:color="auto"/>
              <w:bottom w:val="single" w:sz="4" w:space="0" w:color="auto"/>
              <w:right w:val="single" w:sz="4" w:space="0" w:color="auto"/>
            </w:tcBorders>
          </w:tcPr>
          <w:p w:rsidR="004613A7" w:rsidRDefault="004613A7" w:rsidP="003F07B8">
            <w:pPr>
              <w:jc w:val="left"/>
              <w:rPr>
                <w:rFonts w:ascii="楷体" w:eastAsia="楷体" w:hAnsi="楷体"/>
                <w:szCs w:val="21"/>
              </w:rPr>
            </w:pPr>
            <w:r>
              <w:rPr>
                <w:rFonts w:ascii="楷体" w:eastAsia="楷体" w:hAnsi="楷体" w:hint="eastAsia"/>
                <w:szCs w:val="21"/>
              </w:rPr>
              <w:t>说明</w:t>
            </w:r>
            <w:r>
              <w:rPr>
                <w:rFonts w:ascii="楷体" w:eastAsia="楷体" w:hAnsi="楷体"/>
                <w:szCs w:val="21"/>
              </w:rPr>
              <w:t>：</w:t>
            </w:r>
          </w:p>
          <w:p w:rsidR="004613A7" w:rsidRDefault="004613A7" w:rsidP="003F07B8">
            <w:pPr>
              <w:jc w:val="left"/>
              <w:rPr>
                <w:rFonts w:ascii="楷体" w:eastAsia="楷体" w:hAnsi="楷体"/>
                <w:szCs w:val="21"/>
              </w:rPr>
            </w:pPr>
          </w:p>
        </w:tc>
      </w:tr>
    </w:tbl>
    <w:p w:rsidR="00CE2A76" w:rsidRPr="00E54B3D" w:rsidRDefault="00CE2A76" w:rsidP="00082866">
      <w:pPr>
        <w:pStyle w:val="a0"/>
        <w:ind w:firstLine="0"/>
        <w:rPr>
          <w:rFonts w:hint="eastAsia"/>
        </w:rPr>
      </w:pPr>
    </w:p>
    <w:p w:rsidR="007A60F9" w:rsidRDefault="007A60F9" w:rsidP="007A60F9">
      <w:pPr>
        <w:pStyle w:val="3"/>
      </w:pPr>
      <w:r>
        <w:rPr>
          <w:rFonts w:hint="eastAsia"/>
        </w:rPr>
        <w:t>附件表</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1935"/>
        <w:gridCol w:w="2124"/>
        <w:gridCol w:w="1699"/>
        <w:gridCol w:w="704"/>
        <w:gridCol w:w="1141"/>
        <w:gridCol w:w="2835"/>
      </w:tblGrid>
      <w:tr w:rsidR="007A60F9" w:rsidTr="002C430C">
        <w:trPr>
          <w:cantSplit/>
          <w:trHeight w:val="421"/>
          <w:jc w:val="center"/>
        </w:trPr>
        <w:tc>
          <w:tcPr>
            <w:tcW w:w="614" w:type="dxa"/>
            <w:vMerge w:val="restart"/>
            <w:tcBorders>
              <w:top w:val="single" w:sz="4" w:space="0" w:color="auto"/>
              <w:left w:val="single" w:sz="4" w:space="0" w:color="auto"/>
              <w:right w:val="single" w:sz="4" w:space="0" w:color="auto"/>
            </w:tcBorders>
            <w:shd w:val="pct20" w:color="auto" w:fill="FFFFFF"/>
          </w:tcPr>
          <w:p w:rsidR="007A60F9" w:rsidRDefault="007A60F9" w:rsidP="002C430C">
            <w:pPr>
              <w:jc w:val="left"/>
              <w:rPr>
                <w:rFonts w:ascii="宋体" w:hAnsi="宋体" w:cs="Arial"/>
                <w:b/>
                <w:szCs w:val="21"/>
              </w:rPr>
            </w:pPr>
            <w:r>
              <w:rPr>
                <w:rFonts w:ascii="宋体" w:hAnsi="宋体" w:cs="Arial" w:hint="eastAsia"/>
                <w:b/>
                <w:szCs w:val="21"/>
              </w:rPr>
              <w:t>序号</w:t>
            </w:r>
          </w:p>
        </w:tc>
        <w:tc>
          <w:tcPr>
            <w:tcW w:w="1935" w:type="dxa"/>
            <w:vMerge w:val="restart"/>
            <w:tcBorders>
              <w:top w:val="single" w:sz="4" w:space="0" w:color="auto"/>
              <w:left w:val="single" w:sz="4" w:space="0" w:color="auto"/>
              <w:right w:val="single" w:sz="4" w:space="0" w:color="auto"/>
            </w:tcBorders>
            <w:shd w:val="pct20" w:color="auto" w:fill="FFFFFF"/>
            <w:vAlign w:val="center"/>
          </w:tcPr>
          <w:p w:rsidR="007A60F9" w:rsidRDefault="007A60F9" w:rsidP="002C430C">
            <w:pPr>
              <w:jc w:val="center"/>
              <w:rPr>
                <w:rFonts w:ascii="宋体" w:hAnsi="宋体" w:cs="Arial"/>
                <w:b/>
                <w:szCs w:val="21"/>
              </w:rPr>
            </w:pPr>
            <w:r>
              <w:rPr>
                <w:rFonts w:ascii="宋体" w:hAnsi="宋体" w:cs="Arial" w:hint="eastAsia"/>
                <w:b/>
                <w:szCs w:val="21"/>
              </w:rPr>
              <w:t>表名</w:t>
            </w:r>
          </w:p>
        </w:tc>
        <w:tc>
          <w:tcPr>
            <w:tcW w:w="3823" w:type="dxa"/>
            <w:gridSpan w:val="2"/>
            <w:tcBorders>
              <w:top w:val="single" w:sz="4" w:space="0" w:color="auto"/>
              <w:left w:val="single" w:sz="4" w:space="0" w:color="auto"/>
              <w:right w:val="single" w:sz="4" w:space="0" w:color="auto"/>
            </w:tcBorders>
            <w:shd w:val="pct20" w:color="auto" w:fill="FFFFFF"/>
          </w:tcPr>
          <w:p w:rsidR="007A60F9" w:rsidRDefault="007A60F9" w:rsidP="002C430C">
            <w:pPr>
              <w:jc w:val="left"/>
              <w:rPr>
                <w:rFonts w:ascii="楷体_GB2312" w:eastAsia="楷体_GB2312"/>
                <w:sz w:val="24"/>
              </w:rPr>
            </w:pPr>
            <w:r>
              <w:rPr>
                <w:rFonts w:ascii="楷体_GB2312" w:eastAsia="楷体_GB2312" w:hint="eastAsia"/>
                <w:sz w:val="24"/>
              </w:rPr>
              <w:t>附件表</w:t>
            </w:r>
          </w:p>
        </w:tc>
        <w:tc>
          <w:tcPr>
            <w:tcW w:w="1845" w:type="dxa"/>
            <w:gridSpan w:val="2"/>
            <w:vMerge w:val="restart"/>
            <w:tcBorders>
              <w:top w:val="single" w:sz="4" w:space="0" w:color="auto"/>
              <w:left w:val="single" w:sz="4" w:space="0" w:color="auto"/>
              <w:right w:val="single" w:sz="4" w:space="0" w:color="auto"/>
            </w:tcBorders>
            <w:shd w:val="pct20" w:color="auto" w:fill="FFFFFF"/>
            <w:vAlign w:val="center"/>
          </w:tcPr>
          <w:p w:rsidR="007A60F9" w:rsidRDefault="007A60F9" w:rsidP="002C430C">
            <w:pPr>
              <w:jc w:val="center"/>
              <w:rPr>
                <w:rFonts w:ascii="宋体" w:hAnsi="宋体" w:cs="Arial"/>
                <w:szCs w:val="21"/>
              </w:rPr>
            </w:pPr>
            <w:r>
              <w:rPr>
                <w:rFonts w:ascii="宋体" w:hAnsi="宋体" w:cs="Arial" w:hint="eastAsia"/>
                <w:b/>
                <w:szCs w:val="21"/>
              </w:rPr>
              <w:t>表描述</w:t>
            </w:r>
          </w:p>
        </w:tc>
        <w:tc>
          <w:tcPr>
            <w:tcW w:w="2835" w:type="dxa"/>
            <w:vMerge w:val="restart"/>
            <w:tcBorders>
              <w:top w:val="single" w:sz="4" w:space="0" w:color="auto"/>
              <w:left w:val="single" w:sz="4" w:space="0" w:color="auto"/>
              <w:right w:val="single" w:sz="4" w:space="0" w:color="auto"/>
            </w:tcBorders>
            <w:shd w:val="pct20" w:color="auto" w:fill="FFFFFF"/>
          </w:tcPr>
          <w:p w:rsidR="007A60F9" w:rsidRDefault="007A60F9" w:rsidP="002C430C">
            <w:pPr>
              <w:jc w:val="left"/>
              <w:rPr>
                <w:rFonts w:ascii="宋体" w:hAnsi="宋体" w:cs="Arial"/>
                <w:szCs w:val="21"/>
              </w:rPr>
            </w:pPr>
          </w:p>
        </w:tc>
      </w:tr>
      <w:tr w:rsidR="007A60F9" w:rsidTr="002C430C">
        <w:trPr>
          <w:cantSplit/>
          <w:trHeight w:val="421"/>
          <w:jc w:val="center"/>
        </w:trPr>
        <w:tc>
          <w:tcPr>
            <w:tcW w:w="614" w:type="dxa"/>
            <w:vMerge/>
            <w:tcBorders>
              <w:left w:val="single" w:sz="4" w:space="0" w:color="auto"/>
              <w:right w:val="single" w:sz="4" w:space="0" w:color="auto"/>
            </w:tcBorders>
            <w:shd w:val="pct20" w:color="auto" w:fill="FFFFFF"/>
          </w:tcPr>
          <w:p w:rsidR="007A60F9" w:rsidRDefault="007A60F9" w:rsidP="002C430C">
            <w:pPr>
              <w:jc w:val="left"/>
              <w:rPr>
                <w:rFonts w:ascii="宋体" w:hAnsi="宋体" w:cs="Arial"/>
                <w:b/>
                <w:szCs w:val="21"/>
              </w:rPr>
            </w:pPr>
          </w:p>
        </w:tc>
        <w:tc>
          <w:tcPr>
            <w:tcW w:w="1935" w:type="dxa"/>
            <w:vMerge/>
            <w:tcBorders>
              <w:left w:val="single" w:sz="4" w:space="0" w:color="auto"/>
              <w:bottom w:val="single" w:sz="4" w:space="0" w:color="auto"/>
              <w:right w:val="single" w:sz="4" w:space="0" w:color="auto"/>
            </w:tcBorders>
            <w:shd w:val="pct20" w:color="auto" w:fill="FFFFFF"/>
            <w:vAlign w:val="center"/>
          </w:tcPr>
          <w:p w:rsidR="007A60F9" w:rsidRDefault="007A60F9" w:rsidP="002C430C">
            <w:pPr>
              <w:jc w:val="center"/>
              <w:rPr>
                <w:rFonts w:ascii="宋体" w:hAnsi="宋体" w:cs="Arial"/>
                <w:b/>
                <w:szCs w:val="21"/>
              </w:rPr>
            </w:pPr>
          </w:p>
        </w:tc>
        <w:tc>
          <w:tcPr>
            <w:tcW w:w="3823" w:type="dxa"/>
            <w:gridSpan w:val="2"/>
            <w:tcBorders>
              <w:top w:val="single" w:sz="4" w:space="0" w:color="auto"/>
              <w:left w:val="single" w:sz="4" w:space="0" w:color="auto"/>
              <w:right w:val="single" w:sz="4" w:space="0" w:color="auto"/>
            </w:tcBorders>
            <w:shd w:val="pct20" w:color="auto" w:fill="FFFFFF"/>
          </w:tcPr>
          <w:p w:rsidR="007A60F9" w:rsidRPr="003060E5" w:rsidRDefault="007A60F9" w:rsidP="002C430C">
            <w:pPr>
              <w:rPr>
                <w:rFonts w:ascii="楷体_GB2312" w:eastAsia="楷体_GB2312"/>
                <w:sz w:val="24"/>
              </w:rPr>
            </w:pPr>
            <w:r>
              <w:rPr>
                <w:rFonts w:ascii="楷体_GB2312" w:eastAsia="楷体_GB2312" w:hint="eastAsia"/>
                <w:sz w:val="24"/>
              </w:rPr>
              <w:t>UTB_FILE</w:t>
            </w:r>
            <w:r w:rsidRPr="003060E5">
              <w:rPr>
                <w:rFonts w:ascii="楷体_GB2312" w:eastAsia="楷体_GB2312" w:hint="eastAsia"/>
                <w:sz w:val="24"/>
              </w:rPr>
              <w:t xml:space="preserve"> </w:t>
            </w:r>
          </w:p>
        </w:tc>
        <w:tc>
          <w:tcPr>
            <w:tcW w:w="1845" w:type="dxa"/>
            <w:gridSpan w:val="2"/>
            <w:vMerge/>
            <w:tcBorders>
              <w:left w:val="single" w:sz="4" w:space="0" w:color="auto"/>
              <w:bottom w:val="nil"/>
              <w:right w:val="single" w:sz="4" w:space="0" w:color="auto"/>
            </w:tcBorders>
            <w:shd w:val="pct20" w:color="auto" w:fill="FFFFFF"/>
            <w:vAlign w:val="center"/>
          </w:tcPr>
          <w:p w:rsidR="007A60F9" w:rsidRDefault="007A60F9" w:rsidP="002C430C">
            <w:pPr>
              <w:jc w:val="center"/>
              <w:rPr>
                <w:rFonts w:ascii="宋体" w:hAnsi="宋体" w:cs="Arial"/>
                <w:b/>
                <w:szCs w:val="21"/>
              </w:rPr>
            </w:pPr>
          </w:p>
        </w:tc>
        <w:tc>
          <w:tcPr>
            <w:tcW w:w="2835" w:type="dxa"/>
            <w:vMerge/>
            <w:tcBorders>
              <w:left w:val="single" w:sz="4" w:space="0" w:color="auto"/>
              <w:bottom w:val="nil"/>
              <w:right w:val="single" w:sz="4" w:space="0" w:color="auto"/>
            </w:tcBorders>
            <w:shd w:val="pct20" w:color="auto" w:fill="FFFFFF"/>
          </w:tcPr>
          <w:p w:rsidR="007A60F9" w:rsidRDefault="007A60F9" w:rsidP="002C430C">
            <w:pPr>
              <w:jc w:val="left"/>
              <w:rPr>
                <w:rFonts w:ascii="宋体" w:hAnsi="宋体" w:cs="Arial"/>
                <w:szCs w:val="21"/>
              </w:rPr>
            </w:pPr>
          </w:p>
        </w:tc>
      </w:tr>
      <w:tr w:rsidR="007A60F9" w:rsidTr="002C430C">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b/>
                <w:szCs w:val="21"/>
              </w:rPr>
            </w:pPr>
            <w:r>
              <w:rPr>
                <w:rFonts w:ascii="宋体" w:hAnsi="宋体" w:cs="Arial" w:hint="eastAsia"/>
                <w:b/>
                <w:szCs w:val="21"/>
              </w:rPr>
              <w:t>主键</w:t>
            </w:r>
          </w:p>
        </w:tc>
        <w:tc>
          <w:tcPr>
            <w:tcW w:w="8503" w:type="dxa"/>
            <w:gridSpan w:val="5"/>
            <w:tcBorders>
              <w:top w:val="double" w:sz="4" w:space="0" w:color="auto"/>
              <w:left w:val="single" w:sz="4" w:space="0" w:color="auto"/>
              <w:bottom w:val="doub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szCs w:val="21"/>
              </w:rPr>
              <w:t>I</w:t>
            </w:r>
            <w:r>
              <w:rPr>
                <w:rFonts w:ascii="楷体" w:eastAsia="楷体" w:hAnsi="楷体" w:hint="eastAsia"/>
                <w:szCs w:val="21"/>
              </w:rPr>
              <w:t>d</w:t>
            </w:r>
          </w:p>
        </w:tc>
      </w:tr>
      <w:tr w:rsidR="007A60F9" w:rsidTr="002C430C">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b/>
                <w:szCs w:val="21"/>
              </w:rPr>
            </w:pPr>
            <w:r>
              <w:rPr>
                <w:rFonts w:ascii="宋体" w:hAnsi="宋体" w:cs="Arial" w:hint="eastAsia"/>
                <w:b/>
                <w:szCs w:val="21"/>
              </w:rPr>
              <w:t>唯一索引</w:t>
            </w:r>
          </w:p>
        </w:tc>
        <w:tc>
          <w:tcPr>
            <w:tcW w:w="8503" w:type="dxa"/>
            <w:gridSpan w:val="5"/>
            <w:tcBorders>
              <w:top w:val="double" w:sz="4" w:space="0" w:color="auto"/>
              <w:left w:val="single" w:sz="4" w:space="0" w:color="auto"/>
              <w:bottom w:val="double" w:sz="4" w:space="0" w:color="auto"/>
              <w:right w:val="single" w:sz="4" w:space="0" w:color="auto"/>
            </w:tcBorders>
          </w:tcPr>
          <w:p w:rsidR="007A60F9" w:rsidRDefault="007A60F9" w:rsidP="002C430C">
            <w:pPr>
              <w:rPr>
                <w:rFonts w:ascii="楷体" w:eastAsia="楷体" w:hAnsi="楷体"/>
                <w:szCs w:val="21"/>
              </w:rPr>
            </w:pPr>
          </w:p>
        </w:tc>
      </w:tr>
      <w:tr w:rsidR="007A60F9" w:rsidTr="002C430C">
        <w:trPr>
          <w:cantSplit/>
          <w:trHeight w:val="285"/>
          <w:jc w:val="center"/>
        </w:trPr>
        <w:tc>
          <w:tcPr>
            <w:tcW w:w="614"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b/>
                <w:szCs w:val="21"/>
              </w:rPr>
            </w:pPr>
            <w:r>
              <w:rPr>
                <w:rFonts w:ascii="宋体" w:hAnsi="宋体" w:cs="Arial" w:hint="eastAsia"/>
                <w:b/>
                <w:szCs w:val="21"/>
              </w:rPr>
              <w:t>非唯一索引</w:t>
            </w:r>
          </w:p>
        </w:tc>
        <w:tc>
          <w:tcPr>
            <w:tcW w:w="8503" w:type="dxa"/>
            <w:gridSpan w:val="5"/>
            <w:tcBorders>
              <w:top w:val="double" w:sz="4" w:space="0" w:color="auto"/>
              <w:left w:val="single" w:sz="4" w:space="0" w:color="auto"/>
              <w:bottom w:val="double" w:sz="4" w:space="0" w:color="auto"/>
              <w:right w:val="single" w:sz="4" w:space="0" w:color="auto"/>
            </w:tcBorders>
          </w:tcPr>
          <w:p w:rsidR="007A60F9" w:rsidRDefault="007A60F9" w:rsidP="002C430C"/>
        </w:tc>
      </w:tr>
      <w:tr w:rsidR="007A60F9" w:rsidTr="002C430C">
        <w:trPr>
          <w:trHeight w:val="270"/>
          <w:jc w:val="center"/>
        </w:trPr>
        <w:tc>
          <w:tcPr>
            <w:tcW w:w="614"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szCs w:val="21"/>
              </w:rPr>
            </w:pPr>
          </w:p>
        </w:tc>
        <w:tc>
          <w:tcPr>
            <w:tcW w:w="1935" w:type="dxa"/>
            <w:tcBorders>
              <w:top w:val="double" w:sz="4" w:space="0" w:color="auto"/>
              <w:left w:val="single" w:sz="4" w:space="0" w:color="auto"/>
              <w:bottom w:val="double" w:sz="4" w:space="0" w:color="auto"/>
              <w:right w:val="single" w:sz="4" w:space="0" w:color="auto"/>
            </w:tcBorders>
          </w:tcPr>
          <w:p w:rsidR="007A60F9" w:rsidRDefault="007A60F9" w:rsidP="002C430C">
            <w:pPr>
              <w:jc w:val="left"/>
            </w:pPr>
            <w:r>
              <w:rPr>
                <w:rFonts w:ascii="宋体" w:hAnsi="宋体" w:cs="Arial" w:hint="eastAsia"/>
                <w:b/>
                <w:szCs w:val="21"/>
              </w:rPr>
              <w:t>字段名</w:t>
            </w:r>
          </w:p>
        </w:tc>
        <w:tc>
          <w:tcPr>
            <w:tcW w:w="2124"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b/>
                <w:szCs w:val="21"/>
              </w:rPr>
            </w:pPr>
            <w:r>
              <w:rPr>
                <w:rFonts w:ascii="宋体" w:hAnsi="宋体" w:cs="Arial" w:hint="eastAsia"/>
                <w:b/>
                <w:szCs w:val="21"/>
              </w:rPr>
              <w:t>中文名</w:t>
            </w:r>
          </w:p>
        </w:tc>
        <w:tc>
          <w:tcPr>
            <w:tcW w:w="1699"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b/>
                <w:szCs w:val="21"/>
              </w:rPr>
            </w:pPr>
            <w:r>
              <w:rPr>
                <w:rFonts w:ascii="宋体" w:hAnsi="宋体" w:cs="Arial" w:hint="eastAsia"/>
                <w:b/>
                <w:szCs w:val="21"/>
              </w:rPr>
              <w:t>类型</w:t>
            </w:r>
          </w:p>
        </w:tc>
        <w:tc>
          <w:tcPr>
            <w:tcW w:w="704"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b/>
                <w:szCs w:val="21"/>
              </w:rPr>
            </w:pPr>
            <w:r>
              <w:rPr>
                <w:rFonts w:ascii="宋体" w:hAnsi="宋体" w:cs="Arial" w:hint="eastAsia"/>
                <w:b/>
                <w:szCs w:val="21"/>
              </w:rPr>
              <w:t>空值</w:t>
            </w:r>
          </w:p>
        </w:tc>
        <w:tc>
          <w:tcPr>
            <w:tcW w:w="1141"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b/>
                <w:szCs w:val="21"/>
              </w:rPr>
            </w:pPr>
            <w:r>
              <w:rPr>
                <w:rFonts w:ascii="宋体" w:hAnsi="宋体" w:cs="Arial" w:hint="eastAsia"/>
                <w:b/>
                <w:szCs w:val="21"/>
              </w:rPr>
              <w:t>默认</w:t>
            </w:r>
            <w:r>
              <w:rPr>
                <w:rFonts w:ascii="宋体" w:hAnsi="宋体" w:cs="Arial"/>
                <w:b/>
                <w:szCs w:val="21"/>
              </w:rPr>
              <w:t>值</w:t>
            </w:r>
          </w:p>
        </w:tc>
        <w:tc>
          <w:tcPr>
            <w:tcW w:w="2835" w:type="dxa"/>
            <w:tcBorders>
              <w:top w:val="double" w:sz="4" w:space="0" w:color="auto"/>
              <w:left w:val="single" w:sz="4" w:space="0" w:color="auto"/>
              <w:bottom w:val="double" w:sz="4" w:space="0" w:color="auto"/>
              <w:right w:val="single" w:sz="4" w:space="0" w:color="auto"/>
            </w:tcBorders>
          </w:tcPr>
          <w:p w:rsidR="007A60F9" w:rsidRDefault="007A60F9" w:rsidP="002C430C">
            <w:pPr>
              <w:jc w:val="left"/>
              <w:rPr>
                <w:rFonts w:ascii="宋体" w:hAnsi="宋体" w:cs="Arial"/>
                <w:b/>
                <w:szCs w:val="21"/>
              </w:rPr>
            </w:pPr>
            <w:r>
              <w:rPr>
                <w:rFonts w:ascii="宋体" w:hAnsi="宋体" w:cs="Arial" w:hint="eastAsia"/>
                <w:b/>
                <w:szCs w:val="21"/>
              </w:rPr>
              <w:t>字段描述及说明</w:t>
            </w:r>
          </w:p>
        </w:tc>
      </w:tr>
      <w:tr w:rsidR="007A60F9" w:rsidTr="002C430C">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7A60F9" w:rsidRDefault="007A60F9" w:rsidP="00F62962">
            <w:pPr>
              <w:numPr>
                <w:ilvl w:val="0"/>
                <w:numId w:val="18"/>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szCs w:val="21"/>
              </w:rPr>
              <w:t>id</w:t>
            </w:r>
          </w:p>
        </w:tc>
        <w:tc>
          <w:tcPr>
            <w:tcW w:w="2124"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hint="eastAsia"/>
                <w:szCs w:val="21"/>
              </w:rPr>
              <w:t>I</w:t>
            </w:r>
            <w:r>
              <w:rPr>
                <w:rFonts w:ascii="楷体" w:eastAsia="楷体" w:hAnsi="楷体"/>
                <w:szCs w:val="21"/>
              </w:rPr>
              <w:t>D</w:t>
            </w:r>
          </w:p>
        </w:tc>
        <w:tc>
          <w:tcPr>
            <w:tcW w:w="1699" w:type="dxa"/>
            <w:tcBorders>
              <w:top w:val="single" w:sz="4" w:space="0" w:color="auto"/>
              <w:left w:val="single" w:sz="4" w:space="0" w:color="auto"/>
              <w:bottom w:val="single" w:sz="4" w:space="0" w:color="auto"/>
              <w:right w:val="single" w:sz="4" w:space="0" w:color="auto"/>
            </w:tcBorders>
          </w:tcPr>
          <w:p w:rsidR="007A60F9" w:rsidRPr="00C2520C" w:rsidRDefault="00F2616E" w:rsidP="002C430C">
            <w:pPr>
              <w:rPr>
                <w:rFonts w:ascii="Consolas" w:hAnsi="Consolas"/>
                <w:color w:val="000000"/>
                <w:sz w:val="14"/>
                <w:szCs w:val="14"/>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7A60F9" w:rsidRDefault="007A60F9" w:rsidP="002C430C">
            <w:pPr>
              <w:jc w:val="center"/>
              <w:rPr>
                <w:rFonts w:ascii="楷体" w:eastAsia="楷体" w:hAnsi="楷体"/>
                <w:szCs w:val="21"/>
              </w:rPr>
            </w:pPr>
            <w:r>
              <w:rPr>
                <w:rFonts w:ascii="楷体" w:eastAsia="楷体" w:hAnsi="楷体" w:hint="eastAsia"/>
                <w:szCs w:val="21"/>
              </w:rPr>
              <w:t>否</w:t>
            </w:r>
          </w:p>
        </w:tc>
        <w:tc>
          <w:tcPr>
            <w:tcW w:w="1141"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c>
          <w:tcPr>
            <w:tcW w:w="28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r>
      <w:tr w:rsidR="007A60F9" w:rsidTr="002C430C">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7A60F9" w:rsidRDefault="007A60F9" w:rsidP="00F62962">
            <w:pPr>
              <w:numPr>
                <w:ilvl w:val="0"/>
                <w:numId w:val="18"/>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roofErr w:type="spellStart"/>
            <w:r>
              <w:rPr>
                <w:rFonts w:ascii="楷体" w:eastAsia="楷体" w:hAnsi="楷体"/>
                <w:szCs w:val="21"/>
              </w:rPr>
              <w:t>ip</w:t>
            </w:r>
            <w:proofErr w:type="spellEnd"/>
          </w:p>
        </w:tc>
        <w:tc>
          <w:tcPr>
            <w:tcW w:w="2124" w:type="dxa"/>
            <w:tcBorders>
              <w:top w:val="single" w:sz="4" w:space="0" w:color="auto"/>
              <w:left w:val="single" w:sz="4" w:space="0" w:color="auto"/>
              <w:bottom w:val="single" w:sz="4" w:space="0" w:color="auto"/>
              <w:right w:val="single" w:sz="4" w:space="0" w:color="auto"/>
            </w:tcBorders>
          </w:tcPr>
          <w:p w:rsidR="007A60F9" w:rsidRDefault="00C661B9" w:rsidP="002C430C">
            <w:pPr>
              <w:rPr>
                <w:rFonts w:ascii="楷体" w:eastAsia="楷体" w:hAnsi="楷体"/>
                <w:szCs w:val="21"/>
              </w:rPr>
            </w:pPr>
            <w:r>
              <w:rPr>
                <w:rFonts w:ascii="楷体" w:eastAsia="楷体" w:hAnsi="楷体" w:hint="eastAsia"/>
                <w:szCs w:val="21"/>
              </w:rPr>
              <w:t>上传</w:t>
            </w:r>
            <w:proofErr w:type="spellStart"/>
            <w:r>
              <w:rPr>
                <w:rFonts w:ascii="楷体" w:eastAsia="楷体" w:hAnsi="楷体" w:hint="eastAsia"/>
                <w:szCs w:val="21"/>
              </w:rPr>
              <w:t>ip</w:t>
            </w:r>
            <w:proofErr w:type="spellEnd"/>
          </w:p>
        </w:tc>
        <w:tc>
          <w:tcPr>
            <w:tcW w:w="1699" w:type="dxa"/>
            <w:tcBorders>
              <w:top w:val="single" w:sz="4" w:space="0" w:color="auto"/>
              <w:left w:val="single" w:sz="4" w:space="0" w:color="auto"/>
              <w:bottom w:val="single" w:sz="4" w:space="0" w:color="auto"/>
              <w:right w:val="single" w:sz="4" w:space="0" w:color="auto"/>
            </w:tcBorders>
          </w:tcPr>
          <w:p w:rsidR="007A60F9" w:rsidRDefault="00F2616E" w:rsidP="002C430C">
            <w:pPr>
              <w:rPr>
                <w:rFonts w:ascii="楷体" w:eastAsia="楷体" w:hAnsi="楷体"/>
                <w:szCs w:val="21"/>
              </w:rPr>
            </w:pPr>
            <w:r>
              <w:rPr>
                <w:rFonts w:ascii="楷体" w:eastAsia="楷体" w:hAnsi="楷体" w:hint="eastAsia"/>
                <w:szCs w:val="21"/>
              </w:rPr>
              <w:t>varchar</w:t>
            </w:r>
            <w:r>
              <w:rPr>
                <w:rFonts w:ascii="楷体" w:eastAsia="楷体" w:hAnsi="楷体" w:hint="eastAsia"/>
                <w:szCs w:val="21"/>
              </w:rPr>
              <w:t xml:space="preserve"> </w:t>
            </w:r>
            <w:r w:rsidR="008C3EF0">
              <w:rPr>
                <w:rFonts w:ascii="楷体" w:eastAsia="楷体" w:hAnsi="楷体" w:hint="eastAsia"/>
                <w:szCs w:val="21"/>
              </w:rPr>
              <w:t>(</w:t>
            </w:r>
            <w:r w:rsidR="008C3EF0">
              <w:rPr>
                <w:rFonts w:ascii="楷体" w:eastAsia="楷体" w:hAnsi="楷体"/>
                <w:szCs w:val="21"/>
              </w:rPr>
              <w:t>20</w:t>
            </w:r>
            <w:r w:rsidR="008C3EF0">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7A60F9" w:rsidRDefault="007A60F9" w:rsidP="002C430C">
            <w:pPr>
              <w:jc w:val="center"/>
              <w:rPr>
                <w:rFonts w:ascii="楷体" w:eastAsia="楷体" w:hAnsi="楷体"/>
                <w:szCs w:val="21"/>
              </w:rPr>
            </w:pPr>
            <w:r>
              <w:rPr>
                <w:rFonts w:ascii="楷体" w:eastAsia="楷体" w:hAnsi="楷体" w:hint="eastAsia"/>
                <w:szCs w:val="21"/>
              </w:rPr>
              <w:t>否</w:t>
            </w:r>
          </w:p>
        </w:tc>
        <w:tc>
          <w:tcPr>
            <w:tcW w:w="1141"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c>
          <w:tcPr>
            <w:tcW w:w="28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r>
      <w:tr w:rsidR="007A60F9" w:rsidTr="002C430C">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7A60F9" w:rsidRDefault="007A60F9" w:rsidP="00F62962">
            <w:pPr>
              <w:numPr>
                <w:ilvl w:val="0"/>
                <w:numId w:val="18"/>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szCs w:val="21"/>
              </w:rPr>
              <w:t>name</w:t>
            </w:r>
          </w:p>
        </w:tc>
        <w:tc>
          <w:tcPr>
            <w:tcW w:w="2124"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hint="eastAsia"/>
                <w:szCs w:val="21"/>
              </w:rPr>
              <w:t>原文件名</w:t>
            </w:r>
          </w:p>
        </w:tc>
        <w:tc>
          <w:tcPr>
            <w:tcW w:w="1699" w:type="dxa"/>
            <w:tcBorders>
              <w:top w:val="single" w:sz="4" w:space="0" w:color="auto"/>
              <w:left w:val="single" w:sz="4" w:space="0" w:color="auto"/>
              <w:bottom w:val="single" w:sz="4" w:space="0" w:color="auto"/>
              <w:right w:val="single" w:sz="4" w:space="0" w:color="auto"/>
            </w:tcBorders>
          </w:tcPr>
          <w:p w:rsidR="007A60F9" w:rsidRDefault="00F2616E" w:rsidP="002C430C">
            <w:pPr>
              <w:rPr>
                <w:rFonts w:ascii="楷体" w:eastAsia="楷体" w:hAnsi="楷体"/>
                <w:szCs w:val="21"/>
              </w:rPr>
            </w:pPr>
            <w:r>
              <w:rPr>
                <w:rFonts w:ascii="楷体" w:eastAsia="楷体" w:hAnsi="楷体" w:hint="eastAsia"/>
                <w:szCs w:val="21"/>
              </w:rPr>
              <w:t>varchar</w:t>
            </w:r>
            <w:r>
              <w:rPr>
                <w:rFonts w:ascii="楷体" w:eastAsia="楷体" w:hAnsi="楷体" w:hint="eastAsia"/>
                <w:szCs w:val="21"/>
              </w:rPr>
              <w:t xml:space="preserve"> </w:t>
            </w:r>
            <w:r w:rsidR="007A60F9">
              <w:rPr>
                <w:rFonts w:ascii="楷体" w:eastAsia="楷体" w:hAnsi="楷体" w:hint="eastAsia"/>
                <w:szCs w:val="21"/>
              </w:rPr>
              <w:t>(</w:t>
            </w:r>
            <w:r w:rsidR="00375539">
              <w:rPr>
                <w:rFonts w:ascii="楷体" w:eastAsia="楷体" w:hAnsi="楷体"/>
                <w:szCs w:val="21"/>
              </w:rPr>
              <w:t>100</w:t>
            </w:r>
            <w:r w:rsidR="007A60F9">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7A60F9" w:rsidRDefault="007A60F9" w:rsidP="002C430C">
            <w:pPr>
              <w:jc w:val="center"/>
              <w:rPr>
                <w:rFonts w:ascii="楷体" w:eastAsia="楷体" w:hAnsi="楷体"/>
                <w:szCs w:val="21"/>
              </w:rPr>
            </w:pPr>
            <w:r>
              <w:rPr>
                <w:rFonts w:ascii="楷体" w:eastAsia="楷体" w:hAnsi="楷体" w:hint="eastAsia"/>
                <w:szCs w:val="21"/>
              </w:rPr>
              <w:t>否</w:t>
            </w:r>
          </w:p>
        </w:tc>
        <w:tc>
          <w:tcPr>
            <w:tcW w:w="1141"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c>
          <w:tcPr>
            <w:tcW w:w="2835" w:type="dxa"/>
            <w:tcBorders>
              <w:top w:val="single" w:sz="4" w:space="0" w:color="auto"/>
              <w:left w:val="single" w:sz="4" w:space="0" w:color="auto"/>
              <w:bottom w:val="single" w:sz="4" w:space="0" w:color="auto"/>
              <w:right w:val="single" w:sz="4" w:space="0" w:color="auto"/>
            </w:tcBorders>
          </w:tcPr>
          <w:p w:rsidR="007A60F9" w:rsidRPr="007A60F9" w:rsidRDefault="007A60F9" w:rsidP="002C430C">
            <w:pPr>
              <w:rPr>
                <w:rFonts w:ascii="Calibri" w:eastAsia="楷体" w:hAnsi="Calibri" w:cs="Calibri"/>
                <w:szCs w:val="21"/>
              </w:rPr>
            </w:pPr>
          </w:p>
        </w:tc>
      </w:tr>
      <w:tr w:rsidR="007A60F9" w:rsidTr="002C430C">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7A60F9" w:rsidRDefault="007A60F9" w:rsidP="00F62962">
            <w:pPr>
              <w:numPr>
                <w:ilvl w:val="0"/>
                <w:numId w:val="18"/>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szCs w:val="21"/>
              </w:rPr>
              <w:t>class</w:t>
            </w:r>
          </w:p>
        </w:tc>
        <w:tc>
          <w:tcPr>
            <w:tcW w:w="2124" w:type="dxa"/>
            <w:tcBorders>
              <w:top w:val="single" w:sz="4" w:space="0" w:color="auto"/>
              <w:left w:val="single" w:sz="4" w:space="0" w:color="auto"/>
              <w:bottom w:val="single" w:sz="4" w:space="0" w:color="auto"/>
              <w:right w:val="single" w:sz="4" w:space="0" w:color="auto"/>
            </w:tcBorders>
          </w:tcPr>
          <w:p w:rsidR="007A60F9" w:rsidRDefault="004810DA" w:rsidP="002C430C">
            <w:pPr>
              <w:rPr>
                <w:rFonts w:ascii="楷体" w:eastAsia="楷体" w:hAnsi="楷体" w:hint="eastAsia"/>
                <w:szCs w:val="21"/>
              </w:rPr>
            </w:pPr>
            <w:r>
              <w:rPr>
                <w:rFonts w:ascii="楷体" w:eastAsia="楷体" w:hAnsi="楷体" w:hint="eastAsia"/>
                <w:szCs w:val="21"/>
              </w:rPr>
              <w:t>后缀</w:t>
            </w:r>
          </w:p>
        </w:tc>
        <w:tc>
          <w:tcPr>
            <w:tcW w:w="1699" w:type="dxa"/>
            <w:tcBorders>
              <w:top w:val="single" w:sz="4" w:space="0" w:color="auto"/>
              <w:left w:val="single" w:sz="4" w:space="0" w:color="auto"/>
              <w:bottom w:val="single" w:sz="4" w:space="0" w:color="auto"/>
              <w:right w:val="single" w:sz="4" w:space="0" w:color="auto"/>
            </w:tcBorders>
          </w:tcPr>
          <w:p w:rsidR="007A60F9" w:rsidRDefault="00F2616E" w:rsidP="002C430C">
            <w:pPr>
              <w:rPr>
                <w:rFonts w:ascii="楷体" w:eastAsia="楷体" w:hAnsi="楷体"/>
                <w:szCs w:val="21"/>
              </w:rPr>
            </w:pPr>
            <w:r>
              <w:rPr>
                <w:rFonts w:ascii="楷体" w:eastAsia="楷体" w:hAnsi="楷体" w:hint="eastAsia"/>
                <w:szCs w:val="21"/>
              </w:rPr>
              <w:t>varchar</w:t>
            </w:r>
            <w:r>
              <w:rPr>
                <w:rFonts w:ascii="楷体" w:eastAsia="楷体" w:hAnsi="楷体" w:hint="eastAsia"/>
                <w:szCs w:val="21"/>
              </w:rPr>
              <w:t xml:space="preserve"> </w:t>
            </w:r>
            <w:r w:rsidR="007A60F9">
              <w:rPr>
                <w:rFonts w:ascii="楷体" w:eastAsia="楷体" w:hAnsi="楷体" w:hint="eastAsia"/>
                <w:szCs w:val="21"/>
              </w:rPr>
              <w:t>(</w:t>
            </w:r>
            <w:r w:rsidR="007A60F9">
              <w:rPr>
                <w:rFonts w:ascii="楷体" w:eastAsia="楷体" w:hAnsi="楷体"/>
                <w:szCs w:val="21"/>
              </w:rPr>
              <w:t>20</w:t>
            </w:r>
            <w:r w:rsidR="007A60F9">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7A60F9" w:rsidRDefault="007A60F9" w:rsidP="002C430C">
            <w:pPr>
              <w:jc w:val="center"/>
              <w:rPr>
                <w:rFonts w:ascii="楷体" w:eastAsia="楷体" w:hAnsi="楷体"/>
                <w:szCs w:val="21"/>
              </w:rPr>
            </w:pPr>
          </w:p>
        </w:tc>
        <w:tc>
          <w:tcPr>
            <w:tcW w:w="1141"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c>
          <w:tcPr>
            <w:tcW w:w="28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r>
      <w:tr w:rsidR="00E32055" w:rsidTr="002C430C">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E32055" w:rsidRDefault="00E32055" w:rsidP="00F62962">
            <w:pPr>
              <w:numPr>
                <w:ilvl w:val="0"/>
                <w:numId w:val="18"/>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E32055" w:rsidRDefault="00E32055" w:rsidP="002C430C">
            <w:pPr>
              <w:rPr>
                <w:rFonts w:ascii="楷体" w:eastAsia="楷体" w:hAnsi="楷体"/>
                <w:szCs w:val="21"/>
              </w:rPr>
            </w:pPr>
            <w:proofErr w:type="spellStart"/>
            <w:r>
              <w:rPr>
                <w:rFonts w:ascii="楷体" w:eastAsia="楷体" w:hAnsi="楷体" w:hint="eastAsia"/>
                <w:szCs w:val="21"/>
              </w:rPr>
              <w:t>img_type</w:t>
            </w:r>
            <w:proofErr w:type="spellEnd"/>
          </w:p>
        </w:tc>
        <w:tc>
          <w:tcPr>
            <w:tcW w:w="2124" w:type="dxa"/>
            <w:tcBorders>
              <w:top w:val="single" w:sz="4" w:space="0" w:color="auto"/>
              <w:left w:val="single" w:sz="4" w:space="0" w:color="auto"/>
              <w:bottom w:val="single" w:sz="4" w:space="0" w:color="auto"/>
              <w:right w:val="single" w:sz="4" w:space="0" w:color="auto"/>
            </w:tcBorders>
          </w:tcPr>
          <w:p w:rsidR="00E32055" w:rsidRDefault="00E32055" w:rsidP="002C430C">
            <w:pPr>
              <w:rPr>
                <w:rFonts w:ascii="楷体" w:eastAsia="楷体" w:hAnsi="楷体" w:hint="eastAsia"/>
                <w:szCs w:val="21"/>
              </w:rPr>
            </w:pPr>
            <w:r>
              <w:rPr>
                <w:rFonts w:ascii="楷体" w:eastAsia="楷体" w:hAnsi="楷体" w:hint="eastAsia"/>
                <w:szCs w:val="21"/>
              </w:rPr>
              <w:t>图片类型</w:t>
            </w:r>
          </w:p>
        </w:tc>
        <w:tc>
          <w:tcPr>
            <w:tcW w:w="1699" w:type="dxa"/>
            <w:tcBorders>
              <w:top w:val="single" w:sz="4" w:space="0" w:color="auto"/>
              <w:left w:val="single" w:sz="4" w:space="0" w:color="auto"/>
              <w:bottom w:val="single" w:sz="4" w:space="0" w:color="auto"/>
              <w:right w:val="single" w:sz="4" w:space="0" w:color="auto"/>
            </w:tcBorders>
          </w:tcPr>
          <w:p w:rsidR="00E32055" w:rsidRDefault="00F2616E" w:rsidP="002C430C">
            <w:pPr>
              <w:rPr>
                <w:rFonts w:ascii="楷体" w:eastAsia="楷体" w:hAnsi="楷体" w:hint="eastAsia"/>
                <w:szCs w:val="21"/>
              </w:rPr>
            </w:pPr>
            <w:r>
              <w:rPr>
                <w:rFonts w:ascii="楷体" w:eastAsia="楷体" w:hAnsi="楷体" w:hint="eastAsia"/>
                <w:szCs w:val="21"/>
              </w:rPr>
              <w:t>varchar</w:t>
            </w:r>
            <w:r>
              <w:rPr>
                <w:rFonts w:ascii="楷体" w:eastAsia="楷体" w:hAnsi="楷体" w:hint="eastAsia"/>
                <w:szCs w:val="21"/>
              </w:rPr>
              <w:t xml:space="preserve"> </w:t>
            </w:r>
            <w:r w:rsidR="00926A08">
              <w:rPr>
                <w:rFonts w:ascii="楷体" w:eastAsia="楷体" w:hAnsi="楷体" w:hint="eastAsia"/>
                <w:szCs w:val="21"/>
              </w:rPr>
              <w:t>(</w:t>
            </w:r>
            <w:r w:rsidR="009874EA">
              <w:rPr>
                <w:rFonts w:ascii="楷体" w:eastAsia="楷体" w:hAnsi="楷体"/>
                <w:szCs w:val="21"/>
              </w:rPr>
              <w:t>100</w:t>
            </w:r>
            <w:r w:rsidR="00926A08">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E32055" w:rsidRDefault="00E32055" w:rsidP="002C430C">
            <w:pPr>
              <w:jc w:val="center"/>
              <w:rPr>
                <w:rFonts w:ascii="楷体" w:eastAsia="楷体" w:hAnsi="楷体"/>
                <w:szCs w:val="21"/>
              </w:rPr>
            </w:pPr>
          </w:p>
        </w:tc>
        <w:tc>
          <w:tcPr>
            <w:tcW w:w="1141" w:type="dxa"/>
            <w:tcBorders>
              <w:top w:val="single" w:sz="4" w:space="0" w:color="auto"/>
              <w:left w:val="single" w:sz="4" w:space="0" w:color="auto"/>
              <w:bottom w:val="single" w:sz="4" w:space="0" w:color="auto"/>
              <w:right w:val="single" w:sz="4" w:space="0" w:color="auto"/>
            </w:tcBorders>
          </w:tcPr>
          <w:p w:rsidR="00E32055" w:rsidRDefault="00E32055" w:rsidP="002C430C">
            <w:pPr>
              <w:rPr>
                <w:rFonts w:ascii="楷体" w:eastAsia="楷体" w:hAnsi="楷体"/>
                <w:szCs w:val="21"/>
              </w:rPr>
            </w:pPr>
          </w:p>
        </w:tc>
        <w:tc>
          <w:tcPr>
            <w:tcW w:w="2835" w:type="dxa"/>
            <w:tcBorders>
              <w:top w:val="single" w:sz="4" w:space="0" w:color="auto"/>
              <w:left w:val="single" w:sz="4" w:space="0" w:color="auto"/>
              <w:bottom w:val="single" w:sz="4" w:space="0" w:color="auto"/>
              <w:right w:val="single" w:sz="4" w:space="0" w:color="auto"/>
            </w:tcBorders>
          </w:tcPr>
          <w:p w:rsidR="00E32055" w:rsidRDefault="00E32055" w:rsidP="002C430C">
            <w:pPr>
              <w:rPr>
                <w:rFonts w:ascii="楷体" w:eastAsia="楷体" w:hAnsi="楷体"/>
                <w:szCs w:val="21"/>
              </w:rPr>
            </w:pPr>
          </w:p>
        </w:tc>
      </w:tr>
      <w:tr w:rsidR="007A60F9" w:rsidTr="002C430C">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7A60F9" w:rsidRDefault="007A60F9" w:rsidP="00F62962">
            <w:pPr>
              <w:numPr>
                <w:ilvl w:val="0"/>
                <w:numId w:val="18"/>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7A60F9" w:rsidRPr="00D83A4F" w:rsidRDefault="007A60F9" w:rsidP="002C430C">
            <w:pPr>
              <w:rPr>
                <w:rFonts w:ascii="楷体" w:eastAsia="楷体" w:hAnsi="楷体"/>
                <w:szCs w:val="21"/>
              </w:rPr>
            </w:pPr>
            <w:r>
              <w:rPr>
                <w:rFonts w:ascii="楷体" w:eastAsia="楷体" w:hAnsi="楷体"/>
                <w:szCs w:val="21"/>
              </w:rPr>
              <w:t>f</w:t>
            </w:r>
            <w:r>
              <w:rPr>
                <w:rFonts w:ascii="楷体" w:eastAsia="楷体" w:hAnsi="楷体" w:hint="eastAsia"/>
                <w:szCs w:val="21"/>
              </w:rPr>
              <w:t>lag</w:t>
            </w:r>
          </w:p>
        </w:tc>
        <w:tc>
          <w:tcPr>
            <w:tcW w:w="2124" w:type="dxa"/>
            <w:tcBorders>
              <w:top w:val="single" w:sz="4" w:space="0" w:color="auto"/>
              <w:left w:val="single" w:sz="4" w:space="0" w:color="auto"/>
              <w:bottom w:val="single" w:sz="4" w:space="0" w:color="auto"/>
              <w:right w:val="single" w:sz="4" w:space="0" w:color="auto"/>
            </w:tcBorders>
            <w:vAlign w:val="center"/>
          </w:tcPr>
          <w:p w:rsidR="007A60F9" w:rsidRDefault="007A60F9" w:rsidP="002C430C">
            <w:pPr>
              <w:rPr>
                <w:rFonts w:ascii="楷体" w:eastAsia="楷体" w:hAnsi="楷体"/>
                <w:szCs w:val="21"/>
              </w:rPr>
            </w:pPr>
            <w:r>
              <w:rPr>
                <w:rFonts w:ascii="楷体" w:eastAsia="楷体" w:hAnsi="楷体" w:hint="eastAsia"/>
                <w:szCs w:val="21"/>
              </w:rPr>
              <w:t>状态</w:t>
            </w:r>
          </w:p>
        </w:tc>
        <w:tc>
          <w:tcPr>
            <w:tcW w:w="1699" w:type="dxa"/>
            <w:tcBorders>
              <w:top w:val="single" w:sz="4" w:space="0" w:color="auto"/>
              <w:left w:val="single" w:sz="4" w:space="0" w:color="auto"/>
              <w:bottom w:val="single" w:sz="4" w:space="0" w:color="auto"/>
              <w:right w:val="single" w:sz="4" w:space="0" w:color="auto"/>
            </w:tcBorders>
          </w:tcPr>
          <w:p w:rsidR="007A60F9" w:rsidRDefault="00F2616E" w:rsidP="002C430C">
            <w:pPr>
              <w:rPr>
                <w:rFonts w:ascii="楷体" w:eastAsia="楷体" w:hAnsi="楷体"/>
                <w:szCs w:val="21"/>
              </w:rPr>
            </w:pPr>
            <w:r>
              <w:rPr>
                <w:rFonts w:ascii="楷体" w:eastAsia="楷体" w:hAnsi="楷体" w:hint="eastAsia"/>
                <w:szCs w:val="21"/>
              </w:rPr>
              <w:t>varchar</w:t>
            </w:r>
            <w:r>
              <w:rPr>
                <w:rFonts w:ascii="楷体" w:eastAsia="楷体" w:hAnsi="楷体" w:hint="eastAsia"/>
                <w:szCs w:val="21"/>
              </w:rPr>
              <w:t xml:space="preserve"> </w:t>
            </w:r>
            <w:r w:rsidR="007A60F9">
              <w:rPr>
                <w:rFonts w:ascii="楷体" w:eastAsia="楷体" w:hAnsi="楷体" w:hint="eastAsia"/>
                <w:szCs w:val="21"/>
              </w:rPr>
              <w:t>(</w:t>
            </w:r>
            <w:r w:rsidR="007A60F9">
              <w:rPr>
                <w:rFonts w:ascii="楷体" w:eastAsia="楷体" w:hAnsi="楷体"/>
                <w:szCs w:val="21"/>
              </w:rPr>
              <w:t>8</w:t>
            </w:r>
            <w:r w:rsidR="007A60F9">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7A60F9" w:rsidRDefault="007A60F9" w:rsidP="002C430C">
            <w:pPr>
              <w:jc w:val="center"/>
              <w:rPr>
                <w:rFonts w:ascii="楷体" w:eastAsia="楷体" w:hAnsi="楷体"/>
                <w:szCs w:val="21"/>
              </w:rPr>
            </w:pPr>
            <w:r>
              <w:rPr>
                <w:rFonts w:ascii="楷体" w:eastAsia="楷体" w:hAnsi="楷体" w:hint="eastAsia"/>
                <w:szCs w:val="21"/>
              </w:rPr>
              <w:t>否</w:t>
            </w:r>
          </w:p>
        </w:tc>
        <w:tc>
          <w:tcPr>
            <w:tcW w:w="1141"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c>
          <w:tcPr>
            <w:tcW w:w="28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hint="eastAsia"/>
                <w:szCs w:val="21"/>
              </w:rPr>
              <w:t>[</w:t>
            </w:r>
            <w:r>
              <w:rPr>
                <w:rFonts w:ascii="楷体" w:eastAsia="楷体" w:hAnsi="楷体"/>
                <w:szCs w:val="21"/>
              </w:rPr>
              <w:t>1]</w:t>
            </w:r>
            <w:r>
              <w:rPr>
                <w:rFonts w:ascii="楷体" w:eastAsia="楷体" w:hAnsi="楷体" w:hint="eastAsia"/>
                <w:szCs w:val="21"/>
              </w:rPr>
              <w:t>、</w:t>
            </w:r>
            <w:r>
              <w:rPr>
                <w:rFonts w:ascii="楷体" w:eastAsia="楷体" w:hAnsi="楷体"/>
                <w:szCs w:val="21"/>
              </w:rPr>
              <w:t>0</w:t>
            </w:r>
            <w:r>
              <w:rPr>
                <w:rFonts w:ascii="楷体" w:eastAsia="楷体" w:hAnsi="楷体" w:hint="eastAsia"/>
                <w:szCs w:val="21"/>
              </w:rPr>
              <w:t>-正常/</w:t>
            </w:r>
            <w:r>
              <w:rPr>
                <w:rFonts w:ascii="楷体" w:eastAsia="楷体" w:hAnsi="楷体"/>
                <w:szCs w:val="21"/>
              </w:rPr>
              <w:t>1</w:t>
            </w:r>
            <w:r>
              <w:rPr>
                <w:rFonts w:ascii="楷体" w:eastAsia="楷体" w:hAnsi="楷体" w:hint="eastAsia"/>
                <w:szCs w:val="21"/>
              </w:rPr>
              <w:t>-停用</w:t>
            </w:r>
          </w:p>
        </w:tc>
      </w:tr>
      <w:tr w:rsidR="007A60F9" w:rsidTr="002C430C">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7A60F9" w:rsidRDefault="007A60F9" w:rsidP="00F62962">
            <w:pPr>
              <w:numPr>
                <w:ilvl w:val="0"/>
                <w:numId w:val="18"/>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roofErr w:type="spellStart"/>
            <w:r>
              <w:rPr>
                <w:rFonts w:ascii="楷体" w:eastAsia="楷体" w:hAnsi="楷体"/>
                <w:szCs w:val="21"/>
              </w:rPr>
              <w:t>create_time</w:t>
            </w:r>
            <w:proofErr w:type="spellEnd"/>
          </w:p>
        </w:tc>
        <w:tc>
          <w:tcPr>
            <w:tcW w:w="2124"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hint="eastAsia"/>
                <w:szCs w:val="21"/>
              </w:rPr>
              <w:t>创建时间</w:t>
            </w:r>
          </w:p>
        </w:tc>
        <w:tc>
          <w:tcPr>
            <w:tcW w:w="1699" w:type="dxa"/>
            <w:tcBorders>
              <w:top w:val="single" w:sz="4" w:space="0" w:color="auto"/>
              <w:left w:val="single" w:sz="4" w:space="0" w:color="auto"/>
              <w:bottom w:val="single" w:sz="4" w:space="0" w:color="auto"/>
              <w:right w:val="single" w:sz="4" w:space="0" w:color="auto"/>
            </w:tcBorders>
          </w:tcPr>
          <w:p w:rsidR="007A60F9" w:rsidRDefault="00092CC9" w:rsidP="002C430C">
            <w:pPr>
              <w:rPr>
                <w:rFonts w:ascii="楷体" w:eastAsia="楷体" w:hAnsi="楷体"/>
                <w:szCs w:val="21"/>
              </w:rPr>
            </w:pPr>
            <w:r w:rsidRPr="006F7BB8">
              <w:rPr>
                <w:rFonts w:ascii="楷体" w:eastAsia="楷体" w:hAnsi="楷体"/>
                <w:szCs w:val="21"/>
              </w:rPr>
              <w:t>timestamp</w:t>
            </w:r>
          </w:p>
        </w:tc>
        <w:tc>
          <w:tcPr>
            <w:tcW w:w="704" w:type="dxa"/>
            <w:tcBorders>
              <w:top w:val="single" w:sz="4" w:space="0" w:color="auto"/>
              <w:left w:val="single" w:sz="4" w:space="0" w:color="auto"/>
              <w:bottom w:val="single" w:sz="4" w:space="0" w:color="auto"/>
              <w:right w:val="single" w:sz="4" w:space="0" w:color="auto"/>
            </w:tcBorders>
          </w:tcPr>
          <w:p w:rsidR="007A60F9" w:rsidRDefault="007A60F9" w:rsidP="002C430C">
            <w:pPr>
              <w:jc w:val="center"/>
              <w:rPr>
                <w:rFonts w:ascii="楷体" w:eastAsia="楷体" w:hAnsi="楷体"/>
                <w:szCs w:val="21"/>
              </w:rPr>
            </w:pPr>
            <w:r>
              <w:rPr>
                <w:rFonts w:ascii="楷体" w:eastAsia="楷体" w:hAnsi="楷体" w:hint="eastAsia"/>
                <w:szCs w:val="21"/>
              </w:rPr>
              <w:t>否</w:t>
            </w:r>
          </w:p>
        </w:tc>
        <w:tc>
          <w:tcPr>
            <w:tcW w:w="1141"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c>
          <w:tcPr>
            <w:tcW w:w="28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r>
      <w:tr w:rsidR="007A60F9" w:rsidTr="002C430C">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7A60F9" w:rsidRDefault="007A60F9" w:rsidP="00F62962">
            <w:pPr>
              <w:numPr>
                <w:ilvl w:val="0"/>
                <w:numId w:val="18"/>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roofErr w:type="spellStart"/>
            <w:r>
              <w:rPr>
                <w:rFonts w:ascii="楷体" w:eastAsia="楷体" w:hAnsi="楷体"/>
                <w:szCs w:val="21"/>
              </w:rPr>
              <w:t>operator_id</w:t>
            </w:r>
            <w:proofErr w:type="spellEnd"/>
          </w:p>
        </w:tc>
        <w:tc>
          <w:tcPr>
            <w:tcW w:w="2124"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hint="eastAsia"/>
                <w:szCs w:val="21"/>
              </w:rPr>
              <w:t>操作员</w:t>
            </w:r>
          </w:p>
        </w:tc>
        <w:tc>
          <w:tcPr>
            <w:tcW w:w="1699" w:type="dxa"/>
            <w:tcBorders>
              <w:top w:val="single" w:sz="4" w:space="0" w:color="auto"/>
              <w:left w:val="single" w:sz="4" w:space="0" w:color="auto"/>
              <w:bottom w:val="single" w:sz="4" w:space="0" w:color="auto"/>
              <w:right w:val="single" w:sz="4" w:space="0" w:color="auto"/>
            </w:tcBorders>
          </w:tcPr>
          <w:p w:rsidR="007A60F9" w:rsidRDefault="00F2616E" w:rsidP="002C430C">
            <w:pPr>
              <w:rPr>
                <w:rFonts w:ascii="楷体" w:eastAsia="楷体" w:hAnsi="楷体"/>
                <w:szCs w:val="21"/>
              </w:rPr>
            </w:pPr>
            <w:proofErr w:type="spellStart"/>
            <w:r>
              <w:rPr>
                <w:rFonts w:ascii="楷体" w:eastAsia="楷体" w:hAnsi="楷体" w:hint="eastAsia"/>
                <w:szCs w:val="21"/>
              </w:rPr>
              <w:t>int</w:t>
            </w:r>
            <w:proofErr w:type="spellEnd"/>
          </w:p>
        </w:tc>
        <w:tc>
          <w:tcPr>
            <w:tcW w:w="704" w:type="dxa"/>
            <w:tcBorders>
              <w:top w:val="single" w:sz="4" w:space="0" w:color="auto"/>
              <w:left w:val="single" w:sz="4" w:space="0" w:color="auto"/>
              <w:bottom w:val="single" w:sz="4" w:space="0" w:color="auto"/>
              <w:right w:val="single" w:sz="4" w:space="0" w:color="auto"/>
            </w:tcBorders>
          </w:tcPr>
          <w:p w:rsidR="007A60F9" w:rsidRDefault="007A60F9" w:rsidP="002C430C">
            <w:pPr>
              <w:jc w:val="center"/>
              <w:rPr>
                <w:rFonts w:ascii="楷体" w:eastAsia="楷体" w:hAnsi="楷体"/>
                <w:szCs w:val="21"/>
              </w:rPr>
            </w:pPr>
            <w:r>
              <w:rPr>
                <w:rFonts w:ascii="楷体" w:eastAsia="楷体" w:hAnsi="楷体" w:hint="eastAsia"/>
                <w:szCs w:val="21"/>
              </w:rPr>
              <w:t>否</w:t>
            </w:r>
          </w:p>
        </w:tc>
        <w:tc>
          <w:tcPr>
            <w:tcW w:w="1141"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c>
          <w:tcPr>
            <w:tcW w:w="28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r>
      <w:tr w:rsidR="007A60F9" w:rsidTr="002C430C">
        <w:trPr>
          <w:trHeight w:val="315"/>
          <w:jc w:val="center"/>
        </w:trPr>
        <w:tc>
          <w:tcPr>
            <w:tcW w:w="614" w:type="dxa"/>
            <w:tcBorders>
              <w:top w:val="single" w:sz="4" w:space="0" w:color="auto"/>
              <w:left w:val="single" w:sz="4" w:space="0" w:color="auto"/>
              <w:bottom w:val="single" w:sz="4" w:space="0" w:color="auto"/>
              <w:right w:val="single" w:sz="4" w:space="0" w:color="auto"/>
            </w:tcBorders>
          </w:tcPr>
          <w:p w:rsidR="007A60F9" w:rsidRDefault="007A60F9" w:rsidP="00F62962">
            <w:pPr>
              <w:numPr>
                <w:ilvl w:val="0"/>
                <w:numId w:val="18"/>
              </w:numPr>
              <w:jc w:val="left"/>
              <w:rPr>
                <w:rFonts w:ascii="楷体" w:eastAsia="楷体" w:hAnsi="楷体"/>
                <w:szCs w:val="21"/>
              </w:rPr>
            </w:pPr>
          </w:p>
        </w:tc>
        <w:tc>
          <w:tcPr>
            <w:tcW w:w="19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hint="eastAsia"/>
                <w:szCs w:val="21"/>
              </w:rPr>
              <w:t>r</w:t>
            </w:r>
            <w:r>
              <w:rPr>
                <w:rFonts w:ascii="楷体" w:eastAsia="楷体" w:hAnsi="楷体"/>
                <w:szCs w:val="21"/>
              </w:rPr>
              <w:t>emark</w:t>
            </w:r>
          </w:p>
        </w:tc>
        <w:tc>
          <w:tcPr>
            <w:tcW w:w="2124"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r>
              <w:rPr>
                <w:rFonts w:ascii="楷体" w:eastAsia="楷体" w:hAnsi="楷体" w:hint="eastAsia"/>
                <w:szCs w:val="21"/>
              </w:rPr>
              <w:t>备注</w:t>
            </w:r>
          </w:p>
        </w:tc>
        <w:tc>
          <w:tcPr>
            <w:tcW w:w="1699" w:type="dxa"/>
            <w:tcBorders>
              <w:top w:val="single" w:sz="4" w:space="0" w:color="auto"/>
              <w:left w:val="single" w:sz="4" w:space="0" w:color="auto"/>
              <w:bottom w:val="single" w:sz="4" w:space="0" w:color="auto"/>
              <w:right w:val="single" w:sz="4" w:space="0" w:color="auto"/>
            </w:tcBorders>
          </w:tcPr>
          <w:p w:rsidR="007A60F9" w:rsidRDefault="00F2616E" w:rsidP="002C430C">
            <w:pPr>
              <w:rPr>
                <w:rFonts w:ascii="楷体" w:eastAsia="楷体" w:hAnsi="楷体"/>
                <w:szCs w:val="21"/>
              </w:rPr>
            </w:pPr>
            <w:r>
              <w:rPr>
                <w:rFonts w:ascii="楷体" w:eastAsia="楷体" w:hAnsi="楷体" w:hint="eastAsia"/>
                <w:szCs w:val="21"/>
              </w:rPr>
              <w:t>varchar</w:t>
            </w:r>
            <w:r>
              <w:rPr>
                <w:rFonts w:ascii="楷体" w:eastAsia="楷体" w:hAnsi="楷体" w:hint="eastAsia"/>
                <w:szCs w:val="21"/>
              </w:rPr>
              <w:t>（2</w:t>
            </w:r>
            <w:r>
              <w:rPr>
                <w:rFonts w:ascii="楷体" w:eastAsia="楷体" w:hAnsi="楷体"/>
                <w:szCs w:val="21"/>
              </w:rPr>
              <w:t>55</w:t>
            </w:r>
            <w:r>
              <w:rPr>
                <w:rFonts w:ascii="楷体" w:eastAsia="楷体" w:hAnsi="楷体" w:hint="eastAsia"/>
                <w:szCs w:val="21"/>
              </w:rPr>
              <w:t>）</w:t>
            </w:r>
          </w:p>
        </w:tc>
        <w:tc>
          <w:tcPr>
            <w:tcW w:w="704" w:type="dxa"/>
            <w:tcBorders>
              <w:top w:val="single" w:sz="4" w:space="0" w:color="auto"/>
              <w:left w:val="single" w:sz="4" w:space="0" w:color="auto"/>
              <w:bottom w:val="single" w:sz="4" w:space="0" w:color="auto"/>
              <w:right w:val="single" w:sz="4" w:space="0" w:color="auto"/>
            </w:tcBorders>
          </w:tcPr>
          <w:p w:rsidR="007A60F9" w:rsidRDefault="007A60F9" w:rsidP="002C430C">
            <w:pPr>
              <w:jc w:val="center"/>
              <w:rPr>
                <w:rFonts w:ascii="楷体" w:eastAsia="楷体" w:hAnsi="楷体"/>
                <w:szCs w:val="21"/>
              </w:rPr>
            </w:pPr>
          </w:p>
        </w:tc>
        <w:tc>
          <w:tcPr>
            <w:tcW w:w="1141"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c>
          <w:tcPr>
            <w:tcW w:w="2835" w:type="dxa"/>
            <w:tcBorders>
              <w:top w:val="single" w:sz="4" w:space="0" w:color="auto"/>
              <w:left w:val="single" w:sz="4" w:space="0" w:color="auto"/>
              <w:bottom w:val="single" w:sz="4" w:space="0" w:color="auto"/>
              <w:right w:val="single" w:sz="4" w:space="0" w:color="auto"/>
            </w:tcBorders>
          </w:tcPr>
          <w:p w:rsidR="007A60F9" w:rsidRDefault="007A60F9" w:rsidP="002C430C">
            <w:pPr>
              <w:rPr>
                <w:rFonts w:ascii="楷体" w:eastAsia="楷体" w:hAnsi="楷体"/>
                <w:szCs w:val="21"/>
              </w:rPr>
            </w:pPr>
          </w:p>
        </w:tc>
      </w:tr>
      <w:tr w:rsidR="007A60F9" w:rsidTr="002C430C">
        <w:trPr>
          <w:trHeight w:val="315"/>
          <w:jc w:val="center"/>
        </w:trPr>
        <w:tc>
          <w:tcPr>
            <w:tcW w:w="11052" w:type="dxa"/>
            <w:gridSpan w:val="7"/>
            <w:tcBorders>
              <w:top w:val="single" w:sz="4" w:space="0" w:color="auto"/>
              <w:left w:val="single" w:sz="4" w:space="0" w:color="auto"/>
              <w:bottom w:val="single" w:sz="4" w:space="0" w:color="auto"/>
              <w:right w:val="single" w:sz="4" w:space="0" w:color="auto"/>
            </w:tcBorders>
          </w:tcPr>
          <w:p w:rsidR="007A60F9" w:rsidRPr="007A60F9" w:rsidRDefault="007A60F9" w:rsidP="002C430C">
            <w:pPr>
              <w:jc w:val="left"/>
              <w:rPr>
                <w:rFonts w:ascii="Calibri" w:eastAsia="楷体" w:hAnsi="Calibri" w:cs="Calibri"/>
                <w:b/>
                <w:szCs w:val="21"/>
              </w:rPr>
            </w:pPr>
            <w:r>
              <w:rPr>
                <w:rFonts w:ascii="楷体" w:eastAsia="楷体" w:hAnsi="楷体" w:hint="eastAsia"/>
                <w:szCs w:val="21"/>
              </w:rPr>
              <w:t>说明</w:t>
            </w:r>
            <w:r>
              <w:rPr>
                <w:rFonts w:ascii="楷体" w:eastAsia="楷体" w:hAnsi="楷体"/>
                <w:szCs w:val="21"/>
              </w:rPr>
              <w:t>：</w:t>
            </w:r>
            <w:r>
              <w:rPr>
                <w:rFonts w:ascii="楷体" w:eastAsia="楷体" w:hAnsi="楷体" w:hint="eastAsia"/>
                <w:szCs w:val="21"/>
              </w:rPr>
              <w:t xml:space="preserve"> 所有上传的文件信息都保存到该表</w:t>
            </w:r>
          </w:p>
          <w:p w:rsidR="007A60F9" w:rsidRPr="006D686C" w:rsidRDefault="007A60F9" w:rsidP="002C430C">
            <w:pPr>
              <w:jc w:val="left"/>
              <w:rPr>
                <w:rFonts w:ascii="楷体" w:eastAsia="楷体" w:hAnsi="楷体"/>
                <w:szCs w:val="21"/>
              </w:rPr>
            </w:pPr>
          </w:p>
        </w:tc>
      </w:tr>
    </w:tbl>
    <w:p w:rsidR="00391EFC" w:rsidRPr="00125A46" w:rsidRDefault="00391EFC" w:rsidP="00391EFC">
      <w:pPr>
        <w:pStyle w:val="a0"/>
      </w:pPr>
    </w:p>
    <w:sectPr w:rsidR="00391EFC" w:rsidRPr="00125A46">
      <w:headerReference w:type="default" r:id="rId15"/>
      <w:footerReference w:type="default" r:id="rId16"/>
      <w:pgSz w:w="11906" w:h="16838"/>
      <w:pgMar w:top="1418" w:right="1418"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301" w:rsidRDefault="00356301">
      <w:r>
        <w:separator/>
      </w:r>
    </w:p>
  </w:endnote>
  <w:endnote w:type="continuationSeparator" w:id="0">
    <w:p w:rsidR="00356301" w:rsidRDefault="0035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default"/>
    <w:sig w:usb0="00002A87" w:usb1="080E0000" w:usb2="00000010" w:usb3="00000000" w:csb0="0004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FFB" w:rsidRDefault="00B23FFB">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FFB" w:rsidRDefault="00B23FFB">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FFB" w:rsidRDefault="00B23FFB">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FFB" w:rsidRDefault="00B23FFB">
    <w:pPr>
      <w:pStyle w:val="af3"/>
      <w:pBdr>
        <w:top w:val="single" w:sz="4" w:space="1" w:color="auto"/>
      </w:pBdr>
      <w:ind w:firstLineChars="800" w:firstLine="1920"/>
      <w:rPr>
        <w:rFonts w:eastAsia="楷体_GB2312"/>
        <w:sz w:val="24"/>
      </w:rPr>
    </w:pPr>
    <w:r>
      <w:rPr>
        <w:rFonts w:eastAsia="楷体_GB2312" w:hint="eastAsia"/>
        <w:sz w:val="24"/>
      </w:rPr>
      <w:t xml:space="preserve">                                                      -</w:t>
    </w:r>
    <w:r>
      <w:rPr>
        <w:rStyle w:val="af7"/>
        <w:sz w:val="24"/>
      </w:rPr>
      <w:fldChar w:fldCharType="begin"/>
    </w:r>
    <w:r>
      <w:rPr>
        <w:rStyle w:val="af7"/>
        <w:sz w:val="24"/>
      </w:rPr>
      <w:instrText xml:space="preserve"> PAGE </w:instrText>
    </w:r>
    <w:r>
      <w:rPr>
        <w:rStyle w:val="af7"/>
        <w:sz w:val="24"/>
      </w:rPr>
      <w:fldChar w:fldCharType="separate"/>
    </w:r>
    <w:r>
      <w:rPr>
        <w:rStyle w:val="af7"/>
        <w:sz w:val="24"/>
      </w:rPr>
      <w:t>33</w:t>
    </w:r>
    <w:r>
      <w:rPr>
        <w:rStyle w:val="af7"/>
        <w:sz w:val="24"/>
      </w:rPr>
      <w:fldChar w:fldCharType="end"/>
    </w:r>
    <w:r>
      <w:rPr>
        <w:rStyle w:val="af7"/>
        <w:rFonts w:hint="eastAsia"/>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301" w:rsidRDefault="00356301">
      <w:r>
        <w:separator/>
      </w:r>
    </w:p>
  </w:footnote>
  <w:footnote w:type="continuationSeparator" w:id="0">
    <w:p w:rsidR="00356301" w:rsidRDefault="0035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FFB" w:rsidRDefault="00B23FFB"/>
  <w:p w:rsidR="00B23FFB" w:rsidRDefault="00B23F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FFB" w:rsidRDefault="00B23FFB">
    <w:pPr>
      <w:pStyle w:val="af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FFB" w:rsidRDefault="00B23FFB">
    <w:pPr>
      <w:pStyle w:val="af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FFB" w:rsidRDefault="00B23FFB" w:rsidP="00EC5BD9">
    <w:pPr>
      <w:pStyle w:val="af5"/>
      <w:tabs>
        <w:tab w:val="clear" w:pos="8306"/>
        <w:tab w:val="right" w:pos="8640"/>
      </w:tabs>
      <w:ind w:rightChars="-9" w:right="-19" w:firstLineChars="2500" w:firstLine="6000"/>
      <w:jc w:val="both"/>
    </w:pPr>
    <w:r>
      <w:rPr>
        <w:rFonts w:eastAsia="楷体_GB2312" w:hint="eastAsia"/>
        <w:sz w:val="24"/>
      </w:rPr>
      <w:t xml:space="preserve">    </w:t>
    </w:r>
    <w:r>
      <w:rPr>
        <w:rFonts w:eastAsia="楷体_GB2312" w:hint="eastAsia"/>
        <w:sz w:val="24"/>
      </w:rPr>
      <w:t>数据库设计说明书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singleLevel"/>
    <w:tmpl w:val="00000007"/>
    <w:lvl w:ilvl="0">
      <w:start w:val="1"/>
      <w:numFmt w:val="decimal"/>
      <w:lvlText w:val="%1."/>
      <w:lvlJc w:val="left"/>
      <w:pPr>
        <w:tabs>
          <w:tab w:val="left" w:pos="425"/>
        </w:tabs>
        <w:ind w:left="425" w:hanging="425"/>
      </w:pPr>
      <w:rPr>
        <w:rFonts w:hint="default"/>
      </w:rPr>
    </w:lvl>
  </w:abstractNum>
  <w:abstractNum w:abstractNumId="1" w15:restartNumberingAfterBreak="0">
    <w:nsid w:val="0000000E"/>
    <w:multiLevelType w:val="singleLevel"/>
    <w:tmpl w:val="0000000E"/>
    <w:lvl w:ilvl="0">
      <w:start w:val="1"/>
      <w:numFmt w:val="decimal"/>
      <w:lvlText w:val="%1."/>
      <w:lvlJc w:val="left"/>
      <w:pPr>
        <w:tabs>
          <w:tab w:val="left" w:pos="425"/>
        </w:tabs>
        <w:ind w:left="425" w:hanging="425"/>
      </w:pPr>
      <w:rPr>
        <w:rFonts w:hint="default"/>
      </w:rPr>
    </w:lvl>
  </w:abstractNum>
  <w:abstractNum w:abstractNumId="2" w15:restartNumberingAfterBreak="0">
    <w:nsid w:val="00000015"/>
    <w:multiLevelType w:val="singleLevel"/>
    <w:tmpl w:val="00000015"/>
    <w:lvl w:ilvl="0">
      <w:start w:val="1"/>
      <w:numFmt w:val="decimal"/>
      <w:lvlText w:val="%1."/>
      <w:lvlJc w:val="left"/>
      <w:pPr>
        <w:tabs>
          <w:tab w:val="left" w:pos="425"/>
        </w:tabs>
        <w:ind w:left="425" w:hanging="425"/>
      </w:pPr>
      <w:rPr>
        <w:rFonts w:hint="default"/>
      </w:rPr>
    </w:lvl>
  </w:abstractNum>
  <w:abstractNum w:abstractNumId="3" w15:restartNumberingAfterBreak="0">
    <w:nsid w:val="01AB3DC3"/>
    <w:multiLevelType w:val="singleLevel"/>
    <w:tmpl w:val="00000007"/>
    <w:lvl w:ilvl="0">
      <w:start w:val="1"/>
      <w:numFmt w:val="decimal"/>
      <w:lvlText w:val="%1."/>
      <w:lvlJc w:val="left"/>
      <w:pPr>
        <w:tabs>
          <w:tab w:val="left" w:pos="425"/>
        </w:tabs>
        <w:ind w:left="425" w:hanging="425"/>
      </w:pPr>
      <w:rPr>
        <w:rFonts w:hint="default"/>
      </w:rPr>
    </w:lvl>
  </w:abstractNum>
  <w:abstractNum w:abstractNumId="4" w15:restartNumberingAfterBreak="0">
    <w:nsid w:val="0A2854A0"/>
    <w:multiLevelType w:val="singleLevel"/>
    <w:tmpl w:val="00000015"/>
    <w:lvl w:ilvl="0">
      <w:start w:val="1"/>
      <w:numFmt w:val="decimal"/>
      <w:lvlText w:val="%1."/>
      <w:lvlJc w:val="left"/>
      <w:pPr>
        <w:tabs>
          <w:tab w:val="left" w:pos="425"/>
        </w:tabs>
        <w:ind w:left="425" w:hanging="425"/>
      </w:pPr>
      <w:rPr>
        <w:rFonts w:hint="default"/>
      </w:rPr>
    </w:lvl>
  </w:abstractNum>
  <w:abstractNum w:abstractNumId="5" w15:restartNumberingAfterBreak="0">
    <w:nsid w:val="133626A6"/>
    <w:multiLevelType w:val="singleLevel"/>
    <w:tmpl w:val="00000007"/>
    <w:lvl w:ilvl="0">
      <w:start w:val="1"/>
      <w:numFmt w:val="decimal"/>
      <w:lvlText w:val="%1."/>
      <w:lvlJc w:val="left"/>
      <w:pPr>
        <w:tabs>
          <w:tab w:val="left" w:pos="425"/>
        </w:tabs>
        <w:ind w:left="425" w:hanging="425"/>
      </w:pPr>
      <w:rPr>
        <w:rFonts w:hint="default"/>
      </w:rPr>
    </w:lvl>
  </w:abstractNum>
  <w:abstractNum w:abstractNumId="6" w15:restartNumberingAfterBreak="0">
    <w:nsid w:val="141C2C21"/>
    <w:multiLevelType w:val="singleLevel"/>
    <w:tmpl w:val="00000007"/>
    <w:lvl w:ilvl="0">
      <w:start w:val="1"/>
      <w:numFmt w:val="decimal"/>
      <w:lvlText w:val="%1."/>
      <w:lvlJc w:val="left"/>
      <w:pPr>
        <w:tabs>
          <w:tab w:val="left" w:pos="425"/>
        </w:tabs>
        <w:ind w:left="425" w:hanging="425"/>
      </w:pPr>
      <w:rPr>
        <w:rFonts w:hint="default"/>
      </w:rPr>
    </w:lvl>
  </w:abstractNum>
  <w:abstractNum w:abstractNumId="7" w15:restartNumberingAfterBreak="0">
    <w:nsid w:val="15A870AF"/>
    <w:multiLevelType w:val="singleLevel"/>
    <w:tmpl w:val="00000015"/>
    <w:lvl w:ilvl="0">
      <w:start w:val="1"/>
      <w:numFmt w:val="decimal"/>
      <w:lvlText w:val="%1."/>
      <w:lvlJc w:val="left"/>
      <w:pPr>
        <w:tabs>
          <w:tab w:val="left" w:pos="425"/>
        </w:tabs>
        <w:ind w:left="425" w:hanging="425"/>
      </w:pPr>
      <w:rPr>
        <w:rFonts w:hint="default"/>
      </w:rPr>
    </w:lvl>
  </w:abstractNum>
  <w:abstractNum w:abstractNumId="8" w15:restartNumberingAfterBreak="0">
    <w:nsid w:val="18890216"/>
    <w:multiLevelType w:val="singleLevel"/>
    <w:tmpl w:val="00000015"/>
    <w:lvl w:ilvl="0">
      <w:start w:val="1"/>
      <w:numFmt w:val="decimal"/>
      <w:lvlText w:val="%1."/>
      <w:lvlJc w:val="left"/>
      <w:pPr>
        <w:tabs>
          <w:tab w:val="left" w:pos="425"/>
        </w:tabs>
        <w:ind w:left="425" w:hanging="425"/>
      </w:pPr>
      <w:rPr>
        <w:rFonts w:hint="default"/>
      </w:rPr>
    </w:lvl>
  </w:abstractNum>
  <w:abstractNum w:abstractNumId="9" w15:restartNumberingAfterBreak="0">
    <w:nsid w:val="1A8B75E0"/>
    <w:multiLevelType w:val="singleLevel"/>
    <w:tmpl w:val="00000015"/>
    <w:lvl w:ilvl="0">
      <w:start w:val="1"/>
      <w:numFmt w:val="decimal"/>
      <w:lvlText w:val="%1."/>
      <w:lvlJc w:val="left"/>
      <w:pPr>
        <w:tabs>
          <w:tab w:val="left" w:pos="425"/>
        </w:tabs>
        <w:ind w:left="425" w:hanging="425"/>
      </w:pPr>
      <w:rPr>
        <w:rFonts w:hint="default"/>
      </w:rPr>
    </w:lvl>
  </w:abstractNum>
  <w:abstractNum w:abstractNumId="10" w15:restartNumberingAfterBreak="0">
    <w:nsid w:val="316531E3"/>
    <w:multiLevelType w:val="multilevel"/>
    <w:tmpl w:val="316531E3"/>
    <w:lvl w:ilvl="0">
      <w:start w:val="1"/>
      <w:numFmt w:val="decimal"/>
      <w:pStyle w:val="1"/>
      <w:lvlText w:val="第%1章"/>
      <w:lvlJc w:val="left"/>
      <w:pPr>
        <w:tabs>
          <w:tab w:val="left" w:pos="1080"/>
        </w:tabs>
        <w:ind w:left="432" w:hanging="432"/>
      </w:pPr>
      <w:rPr>
        <w:rFonts w:ascii="Arial" w:eastAsia="黑体" w:hAnsi="Arial" w:hint="default"/>
        <w:b/>
        <w:i w:val="0"/>
        <w:spacing w:val="20"/>
        <w:sz w:val="36"/>
      </w:rPr>
    </w:lvl>
    <w:lvl w:ilvl="1">
      <w:start w:val="1"/>
      <w:numFmt w:val="decimal"/>
      <w:pStyle w:val="2"/>
      <w:lvlText w:val="%1.%2"/>
      <w:lvlJc w:val="left"/>
      <w:pPr>
        <w:tabs>
          <w:tab w:val="left" w:pos="720"/>
        </w:tabs>
        <w:ind w:left="431" w:hanging="431"/>
      </w:pPr>
      <w:rPr>
        <w:rFonts w:ascii="宋体" w:eastAsia="宋体" w:hint="eastAsia"/>
        <w:b/>
        <w:i w:val="0"/>
        <w:spacing w:val="10"/>
        <w:sz w:val="32"/>
      </w:rPr>
    </w:lvl>
    <w:lvl w:ilvl="2">
      <w:start w:val="1"/>
      <w:numFmt w:val="decimal"/>
      <w:pStyle w:val="3"/>
      <w:lvlText w:val="%1.%2.%3"/>
      <w:lvlJc w:val="left"/>
      <w:pPr>
        <w:tabs>
          <w:tab w:val="left" w:pos="1080"/>
        </w:tabs>
        <w:ind w:left="431" w:hanging="431"/>
      </w:pPr>
      <w:rPr>
        <w:rFonts w:ascii="宋体" w:eastAsia="宋体" w:hint="eastAsia"/>
        <w:b/>
        <w:i w:val="0"/>
        <w:spacing w:val="10"/>
        <w:sz w:val="28"/>
      </w:rPr>
    </w:lvl>
    <w:lvl w:ilvl="3">
      <w:start w:val="1"/>
      <w:numFmt w:val="decimal"/>
      <w:pStyle w:val="4"/>
      <w:lvlText w:val="%1.%2.%3.%4 "/>
      <w:lvlJc w:val="left"/>
      <w:pPr>
        <w:tabs>
          <w:tab w:val="left" w:pos="1440"/>
        </w:tabs>
        <w:ind w:left="864" w:hanging="864"/>
      </w:pPr>
      <w:rPr>
        <w:rFonts w:ascii="宋体" w:eastAsia="宋体" w:hint="eastAsia"/>
        <w:b/>
        <w:i w:val="0"/>
        <w:sz w:val="28"/>
      </w:rPr>
    </w:lvl>
    <w:lvl w:ilvl="4">
      <w:start w:val="1"/>
      <w:numFmt w:val="decimal"/>
      <w:pStyle w:val="5"/>
      <w:lvlText w:val="%1.%2.%3.%4.%5"/>
      <w:lvlJc w:val="left"/>
      <w:pPr>
        <w:tabs>
          <w:tab w:val="left" w:pos="1440"/>
        </w:tabs>
        <w:ind w:left="1008" w:hanging="1008"/>
      </w:pPr>
      <w:rPr>
        <w:rFonts w:ascii="宋体" w:eastAsia="宋体" w:hint="eastAsia"/>
        <w:b/>
        <w:i w:val="0"/>
        <w:sz w:val="24"/>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1" w15:restartNumberingAfterBreak="0">
    <w:nsid w:val="31BD6754"/>
    <w:multiLevelType w:val="singleLevel"/>
    <w:tmpl w:val="00000007"/>
    <w:lvl w:ilvl="0">
      <w:start w:val="1"/>
      <w:numFmt w:val="decimal"/>
      <w:lvlText w:val="%1."/>
      <w:lvlJc w:val="left"/>
      <w:pPr>
        <w:tabs>
          <w:tab w:val="left" w:pos="425"/>
        </w:tabs>
        <w:ind w:left="425" w:hanging="425"/>
      </w:pPr>
      <w:rPr>
        <w:rFonts w:hint="default"/>
      </w:rPr>
    </w:lvl>
  </w:abstractNum>
  <w:abstractNum w:abstractNumId="12" w15:restartNumberingAfterBreak="0">
    <w:nsid w:val="4144036C"/>
    <w:multiLevelType w:val="singleLevel"/>
    <w:tmpl w:val="00000015"/>
    <w:lvl w:ilvl="0">
      <w:start w:val="1"/>
      <w:numFmt w:val="decimal"/>
      <w:lvlText w:val="%1."/>
      <w:lvlJc w:val="left"/>
      <w:pPr>
        <w:tabs>
          <w:tab w:val="left" w:pos="425"/>
        </w:tabs>
        <w:ind w:left="425" w:hanging="425"/>
      </w:pPr>
      <w:rPr>
        <w:rFonts w:hint="default"/>
      </w:rPr>
    </w:lvl>
  </w:abstractNum>
  <w:abstractNum w:abstractNumId="13" w15:restartNumberingAfterBreak="0">
    <w:nsid w:val="46D473C0"/>
    <w:multiLevelType w:val="singleLevel"/>
    <w:tmpl w:val="00000007"/>
    <w:lvl w:ilvl="0">
      <w:start w:val="1"/>
      <w:numFmt w:val="decimal"/>
      <w:lvlText w:val="%1."/>
      <w:lvlJc w:val="left"/>
      <w:pPr>
        <w:tabs>
          <w:tab w:val="left" w:pos="425"/>
        </w:tabs>
        <w:ind w:left="425" w:hanging="425"/>
      </w:pPr>
      <w:rPr>
        <w:rFonts w:hint="default"/>
      </w:rPr>
    </w:lvl>
  </w:abstractNum>
  <w:abstractNum w:abstractNumId="14" w15:restartNumberingAfterBreak="0">
    <w:nsid w:val="49F45B8B"/>
    <w:multiLevelType w:val="singleLevel"/>
    <w:tmpl w:val="00000015"/>
    <w:lvl w:ilvl="0">
      <w:start w:val="1"/>
      <w:numFmt w:val="decimal"/>
      <w:lvlText w:val="%1."/>
      <w:lvlJc w:val="left"/>
      <w:pPr>
        <w:tabs>
          <w:tab w:val="left" w:pos="425"/>
        </w:tabs>
        <w:ind w:left="425" w:hanging="425"/>
      </w:pPr>
      <w:rPr>
        <w:rFonts w:hint="default"/>
      </w:rPr>
    </w:lvl>
  </w:abstractNum>
  <w:abstractNum w:abstractNumId="15" w15:restartNumberingAfterBreak="0">
    <w:nsid w:val="582D797E"/>
    <w:multiLevelType w:val="singleLevel"/>
    <w:tmpl w:val="00000007"/>
    <w:lvl w:ilvl="0">
      <w:start w:val="1"/>
      <w:numFmt w:val="decimal"/>
      <w:lvlText w:val="%1."/>
      <w:lvlJc w:val="left"/>
      <w:pPr>
        <w:tabs>
          <w:tab w:val="left" w:pos="425"/>
        </w:tabs>
        <w:ind w:left="425" w:hanging="425"/>
      </w:pPr>
      <w:rPr>
        <w:rFonts w:hint="default"/>
      </w:rPr>
    </w:lvl>
  </w:abstractNum>
  <w:abstractNum w:abstractNumId="16" w15:restartNumberingAfterBreak="0">
    <w:nsid w:val="595C672C"/>
    <w:multiLevelType w:val="singleLevel"/>
    <w:tmpl w:val="00000007"/>
    <w:lvl w:ilvl="0">
      <w:start w:val="1"/>
      <w:numFmt w:val="decimal"/>
      <w:lvlText w:val="%1."/>
      <w:lvlJc w:val="left"/>
      <w:pPr>
        <w:tabs>
          <w:tab w:val="left" w:pos="425"/>
        </w:tabs>
        <w:ind w:left="425" w:hanging="425"/>
      </w:pPr>
      <w:rPr>
        <w:rFonts w:hint="default"/>
      </w:rPr>
    </w:lvl>
  </w:abstractNum>
  <w:abstractNum w:abstractNumId="17" w15:restartNumberingAfterBreak="0">
    <w:nsid w:val="5B3A11E6"/>
    <w:multiLevelType w:val="singleLevel"/>
    <w:tmpl w:val="00000015"/>
    <w:lvl w:ilvl="0">
      <w:start w:val="1"/>
      <w:numFmt w:val="decimal"/>
      <w:lvlText w:val="%1."/>
      <w:lvlJc w:val="left"/>
      <w:pPr>
        <w:tabs>
          <w:tab w:val="left" w:pos="425"/>
        </w:tabs>
        <w:ind w:left="425" w:hanging="425"/>
      </w:pPr>
      <w:rPr>
        <w:rFonts w:hint="default"/>
      </w:rPr>
    </w:lvl>
  </w:abstractNum>
  <w:abstractNum w:abstractNumId="18" w15:restartNumberingAfterBreak="0">
    <w:nsid w:val="5D3E513B"/>
    <w:multiLevelType w:val="singleLevel"/>
    <w:tmpl w:val="00000007"/>
    <w:lvl w:ilvl="0">
      <w:start w:val="1"/>
      <w:numFmt w:val="decimal"/>
      <w:lvlText w:val="%1."/>
      <w:lvlJc w:val="left"/>
      <w:pPr>
        <w:tabs>
          <w:tab w:val="left" w:pos="425"/>
        </w:tabs>
        <w:ind w:left="425" w:hanging="425"/>
      </w:pPr>
      <w:rPr>
        <w:rFonts w:hint="default"/>
      </w:rPr>
    </w:lvl>
  </w:abstractNum>
  <w:abstractNum w:abstractNumId="19" w15:restartNumberingAfterBreak="0">
    <w:nsid w:val="6082374C"/>
    <w:multiLevelType w:val="singleLevel"/>
    <w:tmpl w:val="00000007"/>
    <w:lvl w:ilvl="0">
      <w:start w:val="1"/>
      <w:numFmt w:val="decimal"/>
      <w:lvlText w:val="%1."/>
      <w:lvlJc w:val="left"/>
      <w:pPr>
        <w:tabs>
          <w:tab w:val="left" w:pos="425"/>
        </w:tabs>
        <w:ind w:left="425" w:hanging="425"/>
      </w:pPr>
      <w:rPr>
        <w:rFonts w:hint="default"/>
      </w:rPr>
    </w:lvl>
  </w:abstractNum>
  <w:abstractNum w:abstractNumId="20" w15:restartNumberingAfterBreak="0">
    <w:nsid w:val="677128B0"/>
    <w:multiLevelType w:val="multilevel"/>
    <w:tmpl w:val="677128B0"/>
    <w:lvl w:ilvl="0">
      <w:start w:val="2"/>
      <w:numFmt w:val="decimal"/>
      <w:lvlText w:val="第%1章"/>
      <w:lvlJc w:val="left"/>
      <w:pPr>
        <w:tabs>
          <w:tab w:val="left" w:pos="1440"/>
        </w:tabs>
        <w:ind w:left="432" w:hanging="432"/>
      </w:pPr>
      <w:rPr>
        <w:rFonts w:ascii="宋体" w:eastAsia="宋体" w:hint="eastAsia"/>
        <w:b/>
        <w:i w:val="0"/>
        <w:spacing w:val="20"/>
        <w:sz w:val="44"/>
      </w:rPr>
    </w:lvl>
    <w:lvl w:ilvl="1">
      <w:start w:val="1"/>
      <w:numFmt w:val="decimal"/>
      <w:lvlText w:val="%1.%2"/>
      <w:lvlJc w:val="left"/>
      <w:pPr>
        <w:tabs>
          <w:tab w:val="left" w:pos="720"/>
        </w:tabs>
        <w:ind w:left="431" w:hanging="431"/>
      </w:pPr>
      <w:rPr>
        <w:rFonts w:ascii="宋体" w:eastAsia="宋体" w:hint="eastAsia"/>
        <w:b/>
        <w:i w:val="0"/>
        <w:spacing w:val="10"/>
        <w:sz w:val="30"/>
      </w:rPr>
    </w:lvl>
    <w:lvl w:ilvl="2">
      <w:start w:val="1"/>
      <w:numFmt w:val="decimal"/>
      <w:lvlText w:val="%1.%2.%3"/>
      <w:lvlJc w:val="left"/>
      <w:pPr>
        <w:tabs>
          <w:tab w:val="left" w:pos="1080"/>
        </w:tabs>
        <w:ind w:left="431" w:hanging="431"/>
      </w:pPr>
      <w:rPr>
        <w:rFonts w:ascii="宋体" w:eastAsia="宋体" w:hint="eastAsia"/>
        <w:b/>
        <w:i w:val="0"/>
        <w:spacing w:val="10"/>
        <w:sz w:val="28"/>
      </w:rPr>
    </w:lvl>
    <w:lvl w:ilvl="3">
      <w:start w:val="1"/>
      <w:numFmt w:val="decimal"/>
      <w:lvlText w:val="%1.%2.%3.%4"/>
      <w:lvlJc w:val="left"/>
      <w:pPr>
        <w:tabs>
          <w:tab w:val="left" w:pos="864"/>
        </w:tabs>
        <w:ind w:left="864" w:hanging="864"/>
      </w:pPr>
      <w:rPr>
        <w:rFonts w:ascii="宋体" w:eastAsia="宋体" w:hint="eastAsia"/>
        <w:b/>
        <w:i w:val="0"/>
        <w:sz w:val="21"/>
      </w:rPr>
    </w:lvl>
    <w:lvl w:ilvl="4">
      <w:start w:val="1"/>
      <w:numFmt w:val="decimal"/>
      <w:lvlText w:val="%1.%2.%3.%4.%5"/>
      <w:lvlJc w:val="left"/>
      <w:pPr>
        <w:tabs>
          <w:tab w:val="left" w:pos="1440"/>
        </w:tabs>
        <w:ind w:left="1008" w:hanging="1008"/>
      </w:pPr>
      <w:rPr>
        <w:rFonts w:ascii="宋体" w:eastAsia="宋体" w:hint="eastAsia"/>
        <w:b/>
        <w:i w:val="0"/>
        <w:sz w:val="21"/>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1" w15:restartNumberingAfterBreak="0">
    <w:nsid w:val="6FA3075C"/>
    <w:multiLevelType w:val="singleLevel"/>
    <w:tmpl w:val="00000007"/>
    <w:lvl w:ilvl="0">
      <w:start w:val="1"/>
      <w:numFmt w:val="decimal"/>
      <w:lvlText w:val="%1."/>
      <w:lvlJc w:val="left"/>
      <w:pPr>
        <w:tabs>
          <w:tab w:val="left" w:pos="425"/>
        </w:tabs>
        <w:ind w:left="425" w:hanging="425"/>
      </w:pPr>
      <w:rPr>
        <w:rFonts w:hint="default"/>
      </w:rPr>
    </w:lvl>
  </w:abstractNum>
  <w:abstractNum w:abstractNumId="22" w15:restartNumberingAfterBreak="0">
    <w:nsid w:val="772C1867"/>
    <w:multiLevelType w:val="singleLevel"/>
    <w:tmpl w:val="00000007"/>
    <w:lvl w:ilvl="0">
      <w:start w:val="1"/>
      <w:numFmt w:val="decimal"/>
      <w:lvlText w:val="%1."/>
      <w:lvlJc w:val="left"/>
      <w:pPr>
        <w:tabs>
          <w:tab w:val="left" w:pos="425"/>
        </w:tabs>
        <w:ind w:left="425" w:hanging="425"/>
      </w:pPr>
      <w:rPr>
        <w:rFonts w:hint="default"/>
      </w:rPr>
    </w:lvl>
  </w:abstractNum>
  <w:abstractNum w:abstractNumId="23" w15:restartNumberingAfterBreak="0">
    <w:nsid w:val="7CB751B0"/>
    <w:multiLevelType w:val="singleLevel"/>
    <w:tmpl w:val="00000007"/>
    <w:lvl w:ilvl="0">
      <w:start w:val="1"/>
      <w:numFmt w:val="decimal"/>
      <w:lvlText w:val="%1."/>
      <w:lvlJc w:val="left"/>
      <w:pPr>
        <w:tabs>
          <w:tab w:val="left" w:pos="425"/>
        </w:tabs>
        <w:ind w:left="425" w:hanging="425"/>
      </w:pPr>
      <w:rPr>
        <w:rFonts w:hint="default"/>
      </w:rPr>
    </w:lvl>
  </w:abstractNum>
  <w:num w:numId="1">
    <w:abstractNumId w:val="10"/>
  </w:num>
  <w:num w:numId="2">
    <w:abstractNumId w:val="20"/>
  </w:num>
  <w:num w:numId="3">
    <w:abstractNumId w:val="2"/>
  </w:num>
  <w:num w:numId="4">
    <w:abstractNumId w:val="1"/>
  </w:num>
  <w:num w:numId="5">
    <w:abstractNumId w:val="0"/>
  </w:num>
  <w:num w:numId="6">
    <w:abstractNumId w:val="21"/>
  </w:num>
  <w:num w:numId="7">
    <w:abstractNumId w:val="6"/>
  </w:num>
  <w:num w:numId="8">
    <w:abstractNumId w:val="16"/>
  </w:num>
  <w:num w:numId="9">
    <w:abstractNumId w:val="15"/>
  </w:num>
  <w:num w:numId="10">
    <w:abstractNumId w:val="19"/>
  </w:num>
  <w:num w:numId="11">
    <w:abstractNumId w:val="23"/>
  </w:num>
  <w:num w:numId="12">
    <w:abstractNumId w:val="3"/>
  </w:num>
  <w:num w:numId="13">
    <w:abstractNumId w:val="5"/>
  </w:num>
  <w:num w:numId="14">
    <w:abstractNumId w:val="13"/>
  </w:num>
  <w:num w:numId="15">
    <w:abstractNumId w:val="22"/>
  </w:num>
  <w:num w:numId="16">
    <w:abstractNumId w:val="10"/>
  </w:num>
  <w:num w:numId="17">
    <w:abstractNumId w:val="11"/>
  </w:num>
  <w:num w:numId="18">
    <w:abstractNumId w:val="18"/>
  </w:num>
  <w:num w:numId="19">
    <w:abstractNumId w:val="8"/>
  </w:num>
  <w:num w:numId="20">
    <w:abstractNumId w:val="14"/>
  </w:num>
  <w:num w:numId="21">
    <w:abstractNumId w:val="17"/>
  </w:num>
  <w:num w:numId="22">
    <w:abstractNumId w:val="12"/>
  </w:num>
  <w:num w:numId="23">
    <w:abstractNumId w:val="9"/>
  </w:num>
  <w:num w:numId="24">
    <w:abstractNumId w:val="7"/>
  </w:num>
  <w:num w:numId="2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43C"/>
    <w:rsid w:val="000005D6"/>
    <w:rsid w:val="000006C9"/>
    <w:rsid w:val="00002D1D"/>
    <w:rsid w:val="0000307F"/>
    <w:rsid w:val="00003263"/>
    <w:rsid w:val="000033F0"/>
    <w:rsid w:val="00003C7E"/>
    <w:rsid w:val="000043D8"/>
    <w:rsid w:val="000045E2"/>
    <w:rsid w:val="00004A55"/>
    <w:rsid w:val="00005EC2"/>
    <w:rsid w:val="00006A15"/>
    <w:rsid w:val="00006CE6"/>
    <w:rsid w:val="00006E7B"/>
    <w:rsid w:val="0000710F"/>
    <w:rsid w:val="0001065E"/>
    <w:rsid w:val="000126A2"/>
    <w:rsid w:val="00012B6B"/>
    <w:rsid w:val="00012EE4"/>
    <w:rsid w:val="00013B14"/>
    <w:rsid w:val="00013C01"/>
    <w:rsid w:val="0001457A"/>
    <w:rsid w:val="0001491E"/>
    <w:rsid w:val="000153B3"/>
    <w:rsid w:val="00015947"/>
    <w:rsid w:val="00015D6C"/>
    <w:rsid w:val="000161C3"/>
    <w:rsid w:val="00016210"/>
    <w:rsid w:val="00016CF0"/>
    <w:rsid w:val="00017CF7"/>
    <w:rsid w:val="0002002C"/>
    <w:rsid w:val="000200A8"/>
    <w:rsid w:val="00021685"/>
    <w:rsid w:val="00021A4E"/>
    <w:rsid w:val="00024255"/>
    <w:rsid w:val="000250A9"/>
    <w:rsid w:val="00025514"/>
    <w:rsid w:val="00025856"/>
    <w:rsid w:val="00025D41"/>
    <w:rsid w:val="00025DD7"/>
    <w:rsid w:val="00026F96"/>
    <w:rsid w:val="0002781B"/>
    <w:rsid w:val="00030907"/>
    <w:rsid w:val="0003156C"/>
    <w:rsid w:val="00034E7A"/>
    <w:rsid w:val="00034F5A"/>
    <w:rsid w:val="00035059"/>
    <w:rsid w:val="00036134"/>
    <w:rsid w:val="00041408"/>
    <w:rsid w:val="0004221A"/>
    <w:rsid w:val="000432CE"/>
    <w:rsid w:val="000435CE"/>
    <w:rsid w:val="00043CB2"/>
    <w:rsid w:val="000440CF"/>
    <w:rsid w:val="00045567"/>
    <w:rsid w:val="00045E80"/>
    <w:rsid w:val="000463C8"/>
    <w:rsid w:val="00046784"/>
    <w:rsid w:val="00047B25"/>
    <w:rsid w:val="00047C48"/>
    <w:rsid w:val="00047D12"/>
    <w:rsid w:val="00047FBB"/>
    <w:rsid w:val="00050305"/>
    <w:rsid w:val="00050C71"/>
    <w:rsid w:val="000532B9"/>
    <w:rsid w:val="000535C6"/>
    <w:rsid w:val="00053DC2"/>
    <w:rsid w:val="00054AFE"/>
    <w:rsid w:val="0005512F"/>
    <w:rsid w:val="000564FE"/>
    <w:rsid w:val="00056533"/>
    <w:rsid w:val="0005764F"/>
    <w:rsid w:val="00060638"/>
    <w:rsid w:val="000614E4"/>
    <w:rsid w:val="00061A28"/>
    <w:rsid w:val="00061F80"/>
    <w:rsid w:val="00062CFF"/>
    <w:rsid w:val="00063314"/>
    <w:rsid w:val="00063629"/>
    <w:rsid w:val="000642DB"/>
    <w:rsid w:val="000647EB"/>
    <w:rsid w:val="00064948"/>
    <w:rsid w:val="00064A7F"/>
    <w:rsid w:val="00064BCB"/>
    <w:rsid w:val="00064DF9"/>
    <w:rsid w:val="000656A6"/>
    <w:rsid w:val="00065EC0"/>
    <w:rsid w:val="0006639B"/>
    <w:rsid w:val="00066DDA"/>
    <w:rsid w:val="00067281"/>
    <w:rsid w:val="00067D8D"/>
    <w:rsid w:val="00067EC9"/>
    <w:rsid w:val="000710AD"/>
    <w:rsid w:val="00071DB4"/>
    <w:rsid w:val="000724A5"/>
    <w:rsid w:val="00072B41"/>
    <w:rsid w:val="00072CD9"/>
    <w:rsid w:val="00072F48"/>
    <w:rsid w:val="000736B9"/>
    <w:rsid w:val="00073EBF"/>
    <w:rsid w:val="00074911"/>
    <w:rsid w:val="00074D4E"/>
    <w:rsid w:val="000756A6"/>
    <w:rsid w:val="00076ACA"/>
    <w:rsid w:val="000801BB"/>
    <w:rsid w:val="00080849"/>
    <w:rsid w:val="000808D7"/>
    <w:rsid w:val="00080911"/>
    <w:rsid w:val="00081416"/>
    <w:rsid w:val="0008174F"/>
    <w:rsid w:val="00082256"/>
    <w:rsid w:val="00082866"/>
    <w:rsid w:val="000828B3"/>
    <w:rsid w:val="00082EB0"/>
    <w:rsid w:val="00083ABF"/>
    <w:rsid w:val="00083CBF"/>
    <w:rsid w:val="00083E77"/>
    <w:rsid w:val="00084DE0"/>
    <w:rsid w:val="000850F0"/>
    <w:rsid w:val="000853F7"/>
    <w:rsid w:val="000857AB"/>
    <w:rsid w:val="000859A4"/>
    <w:rsid w:val="00085C96"/>
    <w:rsid w:val="00085D1C"/>
    <w:rsid w:val="00085F61"/>
    <w:rsid w:val="00086C10"/>
    <w:rsid w:val="0008779F"/>
    <w:rsid w:val="000900A0"/>
    <w:rsid w:val="00092A1A"/>
    <w:rsid w:val="00092CC9"/>
    <w:rsid w:val="00092E43"/>
    <w:rsid w:val="00093006"/>
    <w:rsid w:val="00093560"/>
    <w:rsid w:val="00095091"/>
    <w:rsid w:val="00095A1F"/>
    <w:rsid w:val="00095E0C"/>
    <w:rsid w:val="000A0BBC"/>
    <w:rsid w:val="000A1E03"/>
    <w:rsid w:val="000A25FD"/>
    <w:rsid w:val="000A3855"/>
    <w:rsid w:val="000A4388"/>
    <w:rsid w:val="000A4616"/>
    <w:rsid w:val="000A5DEB"/>
    <w:rsid w:val="000A6235"/>
    <w:rsid w:val="000A6B18"/>
    <w:rsid w:val="000A7B3B"/>
    <w:rsid w:val="000B05EF"/>
    <w:rsid w:val="000B068A"/>
    <w:rsid w:val="000B2F73"/>
    <w:rsid w:val="000B403D"/>
    <w:rsid w:val="000B5DAF"/>
    <w:rsid w:val="000B7276"/>
    <w:rsid w:val="000B7768"/>
    <w:rsid w:val="000B7F1F"/>
    <w:rsid w:val="000B7FAA"/>
    <w:rsid w:val="000C043E"/>
    <w:rsid w:val="000C0E72"/>
    <w:rsid w:val="000C10FD"/>
    <w:rsid w:val="000C1560"/>
    <w:rsid w:val="000C19EA"/>
    <w:rsid w:val="000C20B3"/>
    <w:rsid w:val="000C2C66"/>
    <w:rsid w:val="000C3BBF"/>
    <w:rsid w:val="000C3CE0"/>
    <w:rsid w:val="000C4042"/>
    <w:rsid w:val="000C40B3"/>
    <w:rsid w:val="000C413F"/>
    <w:rsid w:val="000C501F"/>
    <w:rsid w:val="000D0A8D"/>
    <w:rsid w:val="000D0EF9"/>
    <w:rsid w:val="000D1899"/>
    <w:rsid w:val="000D22B4"/>
    <w:rsid w:val="000D5137"/>
    <w:rsid w:val="000D5303"/>
    <w:rsid w:val="000D57C2"/>
    <w:rsid w:val="000D5948"/>
    <w:rsid w:val="000D5C69"/>
    <w:rsid w:val="000D719F"/>
    <w:rsid w:val="000E01CF"/>
    <w:rsid w:val="000E061C"/>
    <w:rsid w:val="000E06A8"/>
    <w:rsid w:val="000E51FF"/>
    <w:rsid w:val="000E5B6A"/>
    <w:rsid w:val="000E68D5"/>
    <w:rsid w:val="000E71F4"/>
    <w:rsid w:val="000E755B"/>
    <w:rsid w:val="000E797A"/>
    <w:rsid w:val="000F00D2"/>
    <w:rsid w:val="000F09A5"/>
    <w:rsid w:val="000F11A1"/>
    <w:rsid w:val="000F1331"/>
    <w:rsid w:val="000F1F35"/>
    <w:rsid w:val="000F2153"/>
    <w:rsid w:val="000F34A3"/>
    <w:rsid w:val="000F3BDD"/>
    <w:rsid w:val="000F42A2"/>
    <w:rsid w:val="000F4772"/>
    <w:rsid w:val="000F4A21"/>
    <w:rsid w:val="000F4D7C"/>
    <w:rsid w:val="000F5AD0"/>
    <w:rsid w:val="000F726E"/>
    <w:rsid w:val="000F7337"/>
    <w:rsid w:val="000F7453"/>
    <w:rsid w:val="0010152C"/>
    <w:rsid w:val="00101C25"/>
    <w:rsid w:val="0010210F"/>
    <w:rsid w:val="00102549"/>
    <w:rsid w:val="00102F16"/>
    <w:rsid w:val="00102FF9"/>
    <w:rsid w:val="00103618"/>
    <w:rsid w:val="00103FF3"/>
    <w:rsid w:val="001041CE"/>
    <w:rsid w:val="00104E7D"/>
    <w:rsid w:val="00105BA8"/>
    <w:rsid w:val="00106622"/>
    <w:rsid w:val="00106961"/>
    <w:rsid w:val="00106A92"/>
    <w:rsid w:val="0010770D"/>
    <w:rsid w:val="001101CC"/>
    <w:rsid w:val="00110BEA"/>
    <w:rsid w:val="00110D24"/>
    <w:rsid w:val="001110CD"/>
    <w:rsid w:val="00111272"/>
    <w:rsid w:val="00112503"/>
    <w:rsid w:val="00113F35"/>
    <w:rsid w:val="00113F67"/>
    <w:rsid w:val="0011499D"/>
    <w:rsid w:val="0011767B"/>
    <w:rsid w:val="00117963"/>
    <w:rsid w:val="001225B0"/>
    <w:rsid w:val="00122628"/>
    <w:rsid w:val="00122985"/>
    <w:rsid w:val="00122FCE"/>
    <w:rsid w:val="001234D3"/>
    <w:rsid w:val="001239F8"/>
    <w:rsid w:val="001242E8"/>
    <w:rsid w:val="00125273"/>
    <w:rsid w:val="00125478"/>
    <w:rsid w:val="001257DB"/>
    <w:rsid w:val="00125A46"/>
    <w:rsid w:val="001273FD"/>
    <w:rsid w:val="0012788B"/>
    <w:rsid w:val="00127AA4"/>
    <w:rsid w:val="001300E2"/>
    <w:rsid w:val="0013092B"/>
    <w:rsid w:val="00130F16"/>
    <w:rsid w:val="0013146C"/>
    <w:rsid w:val="00131516"/>
    <w:rsid w:val="00132795"/>
    <w:rsid w:val="00132C3B"/>
    <w:rsid w:val="0013310C"/>
    <w:rsid w:val="001333FA"/>
    <w:rsid w:val="00134021"/>
    <w:rsid w:val="00135D14"/>
    <w:rsid w:val="00141285"/>
    <w:rsid w:val="001412FF"/>
    <w:rsid w:val="001420C7"/>
    <w:rsid w:val="00143C3D"/>
    <w:rsid w:val="00143FD0"/>
    <w:rsid w:val="00144F0E"/>
    <w:rsid w:val="00145D0A"/>
    <w:rsid w:val="00145D5E"/>
    <w:rsid w:val="00146296"/>
    <w:rsid w:val="00146902"/>
    <w:rsid w:val="00147229"/>
    <w:rsid w:val="00150421"/>
    <w:rsid w:val="00151290"/>
    <w:rsid w:val="00153BE5"/>
    <w:rsid w:val="00154570"/>
    <w:rsid w:val="00155484"/>
    <w:rsid w:val="001564EA"/>
    <w:rsid w:val="00157B93"/>
    <w:rsid w:val="00160972"/>
    <w:rsid w:val="00160A7F"/>
    <w:rsid w:val="00161CB2"/>
    <w:rsid w:val="0016333D"/>
    <w:rsid w:val="0016456B"/>
    <w:rsid w:val="001650FD"/>
    <w:rsid w:val="0016543B"/>
    <w:rsid w:val="001654C6"/>
    <w:rsid w:val="00165801"/>
    <w:rsid w:val="00165C7C"/>
    <w:rsid w:val="00166100"/>
    <w:rsid w:val="00166141"/>
    <w:rsid w:val="0016654D"/>
    <w:rsid w:val="00166C52"/>
    <w:rsid w:val="00167867"/>
    <w:rsid w:val="00170403"/>
    <w:rsid w:val="0017136E"/>
    <w:rsid w:val="00171D2F"/>
    <w:rsid w:val="001731D8"/>
    <w:rsid w:val="00174ABC"/>
    <w:rsid w:val="00175303"/>
    <w:rsid w:val="00175BFD"/>
    <w:rsid w:val="00176CEE"/>
    <w:rsid w:val="00177406"/>
    <w:rsid w:val="00177908"/>
    <w:rsid w:val="001803DE"/>
    <w:rsid w:val="00180961"/>
    <w:rsid w:val="00180B08"/>
    <w:rsid w:val="00181004"/>
    <w:rsid w:val="001833AF"/>
    <w:rsid w:val="00183A14"/>
    <w:rsid w:val="00183BB0"/>
    <w:rsid w:val="0018588B"/>
    <w:rsid w:val="001858EE"/>
    <w:rsid w:val="00185C21"/>
    <w:rsid w:val="001869F0"/>
    <w:rsid w:val="0018770D"/>
    <w:rsid w:val="00187719"/>
    <w:rsid w:val="001879E6"/>
    <w:rsid w:val="0019068A"/>
    <w:rsid w:val="00190BEF"/>
    <w:rsid w:val="0019223B"/>
    <w:rsid w:val="001923F1"/>
    <w:rsid w:val="00192811"/>
    <w:rsid w:val="00192BD1"/>
    <w:rsid w:val="00194AEA"/>
    <w:rsid w:val="001956FB"/>
    <w:rsid w:val="00195A5C"/>
    <w:rsid w:val="00195E5F"/>
    <w:rsid w:val="00196EA6"/>
    <w:rsid w:val="001A06AA"/>
    <w:rsid w:val="001A0C74"/>
    <w:rsid w:val="001A1D75"/>
    <w:rsid w:val="001A2BE2"/>
    <w:rsid w:val="001A3AAE"/>
    <w:rsid w:val="001A4A93"/>
    <w:rsid w:val="001A4D98"/>
    <w:rsid w:val="001A533F"/>
    <w:rsid w:val="001A626E"/>
    <w:rsid w:val="001A6ADC"/>
    <w:rsid w:val="001B00D3"/>
    <w:rsid w:val="001B032D"/>
    <w:rsid w:val="001B055D"/>
    <w:rsid w:val="001B1410"/>
    <w:rsid w:val="001B1638"/>
    <w:rsid w:val="001B16D9"/>
    <w:rsid w:val="001B37DD"/>
    <w:rsid w:val="001B6C2E"/>
    <w:rsid w:val="001B6D09"/>
    <w:rsid w:val="001B7605"/>
    <w:rsid w:val="001B78AB"/>
    <w:rsid w:val="001C0165"/>
    <w:rsid w:val="001C15C7"/>
    <w:rsid w:val="001C17AD"/>
    <w:rsid w:val="001C3BBA"/>
    <w:rsid w:val="001C4FFA"/>
    <w:rsid w:val="001C5B50"/>
    <w:rsid w:val="001C5CB3"/>
    <w:rsid w:val="001C63DB"/>
    <w:rsid w:val="001C703B"/>
    <w:rsid w:val="001C731C"/>
    <w:rsid w:val="001D08A8"/>
    <w:rsid w:val="001D0A09"/>
    <w:rsid w:val="001D0A3C"/>
    <w:rsid w:val="001D278F"/>
    <w:rsid w:val="001D2D64"/>
    <w:rsid w:val="001D3DC9"/>
    <w:rsid w:val="001D42F6"/>
    <w:rsid w:val="001D540B"/>
    <w:rsid w:val="001D560C"/>
    <w:rsid w:val="001D6557"/>
    <w:rsid w:val="001D762D"/>
    <w:rsid w:val="001D77E1"/>
    <w:rsid w:val="001E0C44"/>
    <w:rsid w:val="001E167A"/>
    <w:rsid w:val="001E1F7B"/>
    <w:rsid w:val="001E30F2"/>
    <w:rsid w:val="001E3696"/>
    <w:rsid w:val="001E42AE"/>
    <w:rsid w:val="001E449B"/>
    <w:rsid w:val="001E4A8B"/>
    <w:rsid w:val="001E4FFC"/>
    <w:rsid w:val="001E5DB9"/>
    <w:rsid w:val="001E7237"/>
    <w:rsid w:val="001E749B"/>
    <w:rsid w:val="001F01A4"/>
    <w:rsid w:val="001F06D8"/>
    <w:rsid w:val="001F07E0"/>
    <w:rsid w:val="001F0BFE"/>
    <w:rsid w:val="001F0EA1"/>
    <w:rsid w:val="001F153A"/>
    <w:rsid w:val="001F1C15"/>
    <w:rsid w:val="001F21CE"/>
    <w:rsid w:val="001F3101"/>
    <w:rsid w:val="001F3302"/>
    <w:rsid w:val="001F4E47"/>
    <w:rsid w:val="001F6F55"/>
    <w:rsid w:val="001F707F"/>
    <w:rsid w:val="001F7111"/>
    <w:rsid w:val="001F7C00"/>
    <w:rsid w:val="0020137C"/>
    <w:rsid w:val="00201C78"/>
    <w:rsid w:val="0020239A"/>
    <w:rsid w:val="002024E0"/>
    <w:rsid w:val="00202A47"/>
    <w:rsid w:val="00203268"/>
    <w:rsid w:val="002032E4"/>
    <w:rsid w:val="00203436"/>
    <w:rsid w:val="0020392A"/>
    <w:rsid w:val="00203A80"/>
    <w:rsid w:val="00203B7C"/>
    <w:rsid w:val="0020443C"/>
    <w:rsid w:val="0020784A"/>
    <w:rsid w:val="0021005A"/>
    <w:rsid w:val="002101CC"/>
    <w:rsid w:val="00210789"/>
    <w:rsid w:val="00210F4B"/>
    <w:rsid w:val="0021133E"/>
    <w:rsid w:val="00213962"/>
    <w:rsid w:val="002147BF"/>
    <w:rsid w:val="002156E9"/>
    <w:rsid w:val="00215AF5"/>
    <w:rsid w:val="002167F1"/>
    <w:rsid w:val="00216A12"/>
    <w:rsid w:val="00216DEA"/>
    <w:rsid w:val="0021741E"/>
    <w:rsid w:val="002215B0"/>
    <w:rsid w:val="00222155"/>
    <w:rsid w:val="00222741"/>
    <w:rsid w:val="002234C0"/>
    <w:rsid w:val="00224691"/>
    <w:rsid w:val="002250BB"/>
    <w:rsid w:val="0022539E"/>
    <w:rsid w:val="00225C12"/>
    <w:rsid w:val="00225D97"/>
    <w:rsid w:val="002263AD"/>
    <w:rsid w:val="00226AA9"/>
    <w:rsid w:val="0022774B"/>
    <w:rsid w:val="00230650"/>
    <w:rsid w:val="0023094C"/>
    <w:rsid w:val="00230B6C"/>
    <w:rsid w:val="00231355"/>
    <w:rsid w:val="002314E2"/>
    <w:rsid w:val="00231BDD"/>
    <w:rsid w:val="00231C8D"/>
    <w:rsid w:val="002327B3"/>
    <w:rsid w:val="00232832"/>
    <w:rsid w:val="00232CAC"/>
    <w:rsid w:val="00232F4B"/>
    <w:rsid w:val="0023385A"/>
    <w:rsid w:val="00233CE0"/>
    <w:rsid w:val="00233F71"/>
    <w:rsid w:val="00234A83"/>
    <w:rsid w:val="00235107"/>
    <w:rsid w:val="002370A7"/>
    <w:rsid w:val="00237E63"/>
    <w:rsid w:val="00240E09"/>
    <w:rsid w:val="002425CE"/>
    <w:rsid w:val="00243AA3"/>
    <w:rsid w:val="00243AB1"/>
    <w:rsid w:val="002451A4"/>
    <w:rsid w:val="002469AC"/>
    <w:rsid w:val="00247924"/>
    <w:rsid w:val="00247FCF"/>
    <w:rsid w:val="00250792"/>
    <w:rsid w:val="00250D04"/>
    <w:rsid w:val="00251327"/>
    <w:rsid w:val="0025220D"/>
    <w:rsid w:val="00252997"/>
    <w:rsid w:val="00253480"/>
    <w:rsid w:val="002536DC"/>
    <w:rsid w:val="00254850"/>
    <w:rsid w:val="002570A5"/>
    <w:rsid w:val="002576CD"/>
    <w:rsid w:val="00257C79"/>
    <w:rsid w:val="00257E05"/>
    <w:rsid w:val="00257EBF"/>
    <w:rsid w:val="002633A9"/>
    <w:rsid w:val="002641D6"/>
    <w:rsid w:val="00264A5D"/>
    <w:rsid w:val="00264E22"/>
    <w:rsid w:val="00265242"/>
    <w:rsid w:val="00265266"/>
    <w:rsid w:val="00265999"/>
    <w:rsid w:val="0027008C"/>
    <w:rsid w:val="0027079A"/>
    <w:rsid w:val="002709F7"/>
    <w:rsid w:val="002712DF"/>
    <w:rsid w:val="002720D3"/>
    <w:rsid w:val="00274C9D"/>
    <w:rsid w:val="002755A9"/>
    <w:rsid w:val="00275D32"/>
    <w:rsid w:val="00275E3C"/>
    <w:rsid w:val="00276A6E"/>
    <w:rsid w:val="00276B56"/>
    <w:rsid w:val="00277D6A"/>
    <w:rsid w:val="00277D6E"/>
    <w:rsid w:val="002814E3"/>
    <w:rsid w:val="002819B5"/>
    <w:rsid w:val="00281D7F"/>
    <w:rsid w:val="00281E9A"/>
    <w:rsid w:val="002826C8"/>
    <w:rsid w:val="0028349D"/>
    <w:rsid w:val="00283D68"/>
    <w:rsid w:val="002843BE"/>
    <w:rsid w:val="00284EA1"/>
    <w:rsid w:val="00286966"/>
    <w:rsid w:val="00286D93"/>
    <w:rsid w:val="002874A6"/>
    <w:rsid w:val="00290302"/>
    <w:rsid w:val="0029086C"/>
    <w:rsid w:val="0029114F"/>
    <w:rsid w:val="0029135D"/>
    <w:rsid w:val="002918CB"/>
    <w:rsid w:val="002937EF"/>
    <w:rsid w:val="00293DEA"/>
    <w:rsid w:val="00294037"/>
    <w:rsid w:val="002940FC"/>
    <w:rsid w:val="00294D4F"/>
    <w:rsid w:val="00295121"/>
    <w:rsid w:val="002954F0"/>
    <w:rsid w:val="00295D89"/>
    <w:rsid w:val="0029657F"/>
    <w:rsid w:val="0029685D"/>
    <w:rsid w:val="002972C7"/>
    <w:rsid w:val="00297AED"/>
    <w:rsid w:val="002A0FDE"/>
    <w:rsid w:val="002A109E"/>
    <w:rsid w:val="002A2E0D"/>
    <w:rsid w:val="002A2EDB"/>
    <w:rsid w:val="002A4617"/>
    <w:rsid w:val="002A5137"/>
    <w:rsid w:val="002A59A2"/>
    <w:rsid w:val="002A6139"/>
    <w:rsid w:val="002A65F3"/>
    <w:rsid w:val="002A7639"/>
    <w:rsid w:val="002B0352"/>
    <w:rsid w:val="002B11BE"/>
    <w:rsid w:val="002B29FB"/>
    <w:rsid w:val="002B498B"/>
    <w:rsid w:val="002B70EA"/>
    <w:rsid w:val="002B7187"/>
    <w:rsid w:val="002C04A2"/>
    <w:rsid w:val="002C205E"/>
    <w:rsid w:val="002C22EE"/>
    <w:rsid w:val="002C2999"/>
    <w:rsid w:val="002C430C"/>
    <w:rsid w:val="002C4815"/>
    <w:rsid w:val="002C4AD7"/>
    <w:rsid w:val="002C4CF4"/>
    <w:rsid w:val="002C589B"/>
    <w:rsid w:val="002C59DD"/>
    <w:rsid w:val="002C5C92"/>
    <w:rsid w:val="002C6666"/>
    <w:rsid w:val="002C6CAE"/>
    <w:rsid w:val="002C6D9D"/>
    <w:rsid w:val="002C73DD"/>
    <w:rsid w:val="002C78FE"/>
    <w:rsid w:val="002C7F71"/>
    <w:rsid w:val="002D3877"/>
    <w:rsid w:val="002D3A20"/>
    <w:rsid w:val="002D45D0"/>
    <w:rsid w:val="002D4846"/>
    <w:rsid w:val="002D52F9"/>
    <w:rsid w:val="002D571C"/>
    <w:rsid w:val="002D5ADA"/>
    <w:rsid w:val="002D5C95"/>
    <w:rsid w:val="002D6E2E"/>
    <w:rsid w:val="002D7985"/>
    <w:rsid w:val="002D7DE1"/>
    <w:rsid w:val="002E0237"/>
    <w:rsid w:val="002E0CB9"/>
    <w:rsid w:val="002E1843"/>
    <w:rsid w:val="002E1A29"/>
    <w:rsid w:val="002E2403"/>
    <w:rsid w:val="002E26D6"/>
    <w:rsid w:val="002E2BAC"/>
    <w:rsid w:val="002E30BF"/>
    <w:rsid w:val="002E322A"/>
    <w:rsid w:val="002E402A"/>
    <w:rsid w:val="002E4E91"/>
    <w:rsid w:val="002E68F1"/>
    <w:rsid w:val="002E7B9B"/>
    <w:rsid w:val="002E7CBB"/>
    <w:rsid w:val="002F357F"/>
    <w:rsid w:val="002F37AA"/>
    <w:rsid w:val="002F586D"/>
    <w:rsid w:val="002F65BF"/>
    <w:rsid w:val="002F6B45"/>
    <w:rsid w:val="002F7EAA"/>
    <w:rsid w:val="003006A0"/>
    <w:rsid w:val="00301EA5"/>
    <w:rsid w:val="0030266E"/>
    <w:rsid w:val="00302994"/>
    <w:rsid w:val="00303127"/>
    <w:rsid w:val="003044FA"/>
    <w:rsid w:val="00304C95"/>
    <w:rsid w:val="003052B1"/>
    <w:rsid w:val="003054F6"/>
    <w:rsid w:val="00305B71"/>
    <w:rsid w:val="003060E5"/>
    <w:rsid w:val="003061CD"/>
    <w:rsid w:val="00306634"/>
    <w:rsid w:val="00307273"/>
    <w:rsid w:val="003075F8"/>
    <w:rsid w:val="00310011"/>
    <w:rsid w:val="00310F99"/>
    <w:rsid w:val="003112A1"/>
    <w:rsid w:val="003115D8"/>
    <w:rsid w:val="003127D4"/>
    <w:rsid w:val="00312A9F"/>
    <w:rsid w:val="0031424D"/>
    <w:rsid w:val="00315480"/>
    <w:rsid w:val="003156A5"/>
    <w:rsid w:val="00315D40"/>
    <w:rsid w:val="0031602A"/>
    <w:rsid w:val="00316099"/>
    <w:rsid w:val="00316A74"/>
    <w:rsid w:val="00316C76"/>
    <w:rsid w:val="003171CD"/>
    <w:rsid w:val="00320009"/>
    <w:rsid w:val="003202D5"/>
    <w:rsid w:val="00320900"/>
    <w:rsid w:val="00320C67"/>
    <w:rsid w:val="003210F1"/>
    <w:rsid w:val="0032242B"/>
    <w:rsid w:val="0032332A"/>
    <w:rsid w:val="00323946"/>
    <w:rsid w:val="00324528"/>
    <w:rsid w:val="0032496F"/>
    <w:rsid w:val="00325479"/>
    <w:rsid w:val="00326DE8"/>
    <w:rsid w:val="003271D1"/>
    <w:rsid w:val="00327303"/>
    <w:rsid w:val="003301AE"/>
    <w:rsid w:val="00331799"/>
    <w:rsid w:val="00331D42"/>
    <w:rsid w:val="00333833"/>
    <w:rsid w:val="00333B3F"/>
    <w:rsid w:val="003353AB"/>
    <w:rsid w:val="003354B6"/>
    <w:rsid w:val="00336518"/>
    <w:rsid w:val="00337C49"/>
    <w:rsid w:val="003408D2"/>
    <w:rsid w:val="00341583"/>
    <w:rsid w:val="0034245B"/>
    <w:rsid w:val="00343989"/>
    <w:rsid w:val="00343FCA"/>
    <w:rsid w:val="0034493B"/>
    <w:rsid w:val="00344950"/>
    <w:rsid w:val="00344957"/>
    <w:rsid w:val="003450E5"/>
    <w:rsid w:val="00345BD9"/>
    <w:rsid w:val="00346866"/>
    <w:rsid w:val="003472BF"/>
    <w:rsid w:val="00347682"/>
    <w:rsid w:val="00347E44"/>
    <w:rsid w:val="003501D4"/>
    <w:rsid w:val="00351626"/>
    <w:rsid w:val="003524E0"/>
    <w:rsid w:val="00352872"/>
    <w:rsid w:val="003558BC"/>
    <w:rsid w:val="00356301"/>
    <w:rsid w:val="00356671"/>
    <w:rsid w:val="00357149"/>
    <w:rsid w:val="003603F2"/>
    <w:rsid w:val="00360C34"/>
    <w:rsid w:val="00360DA0"/>
    <w:rsid w:val="0036105F"/>
    <w:rsid w:val="00361603"/>
    <w:rsid w:val="00361C1F"/>
    <w:rsid w:val="00364366"/>
    <w:rsid w:val="00364438"/>
    <w:rsid w:val="00365485"/>
    <w:rsid w:val="00365F77"/>
    <w:rsid w:val="003663B9"/>
    <w:rsid w:val="00366ABB"/>
    <w:rsid w:val="003673E4"/>
    <w:rsid w:val="00367B75"/>
    <w:rsid w:val="00367DA2"/>
    <w:rsid w:val="00370613"/>
    <w:rsid w:val="00370739"/>
    <w:rsid w:val="0037081D"/>
    <w:rsid w:val="00370AB0"/>
    <w:rsid w:val="0037126C"/>
    <w:rsid w:val="00371578"/>
    <w:rsid w:val="00371641"/>
    <w:rsid w:val="003726D3"/>
    <w:rsid w:val="00372CA5"/>
    <w:rsid w:val="003735B3"/>
    <w:rsid w:val="00373A56"/>
    <w:rsid w:val="00375539"/>
    <w:rsid w:val="00376898"/>
    <w:rsid w:val="00377813"/>
    <w:rsid w:val="003803DB"/>
    <w:rsid w:val="00382087"/>
    <w:rsid w:val="00383046"/>
    <w:rsid w:val="00384B81"/>
    <w:rsid w:val="003850BA"/>
    <w:rsid w:val="00385AF6"/>
    <w:rsid w:val="00385F1B"/>
    <w:rsid w:val="00385F51"/>
    <w:rsid w:val="00386D07"/>
    <w:rsid w:val="00387B3E"/>
    <w:rsid w:val="003903A4"/>
    <w:rsid w:val="003903EE"/>
    <w:rsid w:val="00390C14"/>
    <w:rsid w:val="00391D05"/>
    <w:rsid w:val="00391EFC"/>
    <w:rsid w:val="0039227C"/>
    <w:rsid w:val="003925C7"/>
    <w:rsid w:val="003927ED"/>
    <w:rsid w:val="003955AC"/>
    <w:rsid w:val="003964D2"/>
    <w:rsid w:val="003974C5"/>
    <w:rsid w:val="00397B26"/>
    <w:rsid w:val="00397DB4"/>
    <w:rsid w:val="003A1187"/>
    <w:rsid w:val="003A307C"/>
    <w:rsid w:val="003A31AE"/>
    <w:rsid w:val="003A38C2"/>
    <w:rsid w:val="003A3A32"/>
    <w:rsid w:val="003A3A38"/>
    <w:rsid w:val="003A4AB6"/>
    <w:rsid w:val="003A57C6"/>
    <w:rsid w:val="003A593F"/>
    <w:rsid w:val="003A6088"/>
    <w:rsid w:val="003A65C6"/>
    <w:rsid w:val="003A6C22"/>
    <w:rsid w:val="003A7232"/>
    <w:rsid w:val="003A7711"/>
    <w:rsid w:val="003A7AEA"/>
    <w:rsid w:val="003B093C"/>
    <w:rsid w:val="003B0A98"/>
    <w:rsid w:val="003B13DA"/>
    <w:rsid w:val="003B146E"/>
    <w:rsid w:val="003B1C4D"/>
    <w:rsid w:val="003B27B2"/>
    <w:rsid w:val="003B4AC6"/>
    <w:rsid w:val="003B5136"/>
    <w:rsid w:val="003B563D"/>
    <w:rsid w:val="003B62A2"/>
    <w:rsid w:val="003B651D"/>
    <w:rsid w:val="003B717B"/>
    <w:rsid w:val="003B7F79"/>
    <w:rsid w:val="003C03D6"/>
    <w:rsid w:val="003C0CF6"/>
    <w:rsid w:val="003C1426"/>
    <w:rsid w:val="003C16E2"/>
    <w:rsid w:val="003C1A58"/>
    <w:rsid w:val="003C1E43"/>
    <w:rsid w:val="003C28BD"/>
    <w:rsid w:val="003C3D59"/>
    <w:rsid w:val="003C4109"/>
    <w:rsid w:val="003C496E"/>
    <w:rsid w:val="003C4BD6"/>
    <w:rsid w:val="003C5509"/>
    <w:rsid w:val="003C6DF0"/>
    <w:rsid w:val="003D0009"/>
    <w:rsid w:val="003D01D8"/>
    <w:rsid w:val="003D1713"/>
    <w:rsid w:val="003D17F2"/>
    <w:rsid w:val="003D1A03"/>
    <w:rsid w:val="003D30FA"/>
    <w:rsid w:val="003D386B"/>
    <w:rsid w:val="003D3D24"/>
    <w:rsid w:val="003D4249"/>
    <w:rsid w:val="003D6ACC"/>
    <w:rsid w:val="003D6BC1"/>
    <w:rsid w:val="003D6BD5"/>
    <w:rsid w:val="003E0042"/>
    <w:rsid w:val="003E0A7C"/>
    <w:rsid w:val="003E1037"/>
    <w:rsid w:val="003E13F4"/>
    <w:rsid w:val="003E343A"/>
    <w:rsid w:val="003E3470"/>
    <w:rsid w:val="003E36E4"/>
    <w:rsid w:val="003E461A"/>
    <w:rsid w:val="003E46E7"/>
    <w:rsid w:val="003E53FE"/>
    <w:rsid w:val="003E5845"/>
    <w:rsid w:val="003E7F13"/>
    <w:rsid w:val="003F2EC1"/>
    <w:rsid w:val="003F4A8F"/>
    <w:rsid w:val="003F606E"/>
    <w:rsid w:val="003F60D7"/>
    <w:rsid w:val="003F6D5D"/>
    <w:rsid w:val="003F7217"/>
    <w:rsid w:val="003F72CA"/>
    <w:rsid w:val="004006AB"/>
    <w:rsid w:val="00400F7C"/>
    <w:rsid w:val="004013C5"/>
    <w:rsid w:val="00401BF6"/>
    <w:rsid w:val="0040275F"/>
    <w:rsid w:val="004032AF"/>
    <w:rsid w:val="00403342"/>
    <w:rsid w:val="00403417"/>
    <w:rsid w:val="004034DD"/>
    <w:rsid w:val="00403BE0"/>
    <w:rsid w:val="00405992"/>
    <w:rsid w:val="004061F2"/>
    <w:rsid w:val="00406AA6"/>
    <w:rsid w:val="00406E31"/>
    <w:rsid w:val="0040704B"/>
    <w:rsid w:val="0040761E"/>
    <w:rsid w:val="00410A80"/>
    <w:rsid w:val="00410DAE"/>
    <w:rsid w:val="0041150A"/>
    <w:rsid w:val="00411E14"/>
    <w:rsid w:val="00413656"/>
    <w:rsid w:val="0041388A"/>
    <w:rsid w:val="004139D3"/>
    <w:rsid w:val="00414265"/>
    <w:rsid w:val="00414799"/>
    <w:rsid w:val="0041569F"/>
    <w:rsid w:val="00415EB2"/>
    <w:rsid w:val="0041671B"/>
    <w:rsid w:val="00416912"/>
    <w:rsid w:val="00417359"/>
    <w:rsid w:val="00417F97"/>
    <w:rsid w:val="0042017F"/>
    <w:rsid w:val="00421097"/>
    <w:rsid w:val="00423163"/>
    <w:rsid w:val="00423C16"/>
    <w:rsid w:val="004255AB"/>
    <w:rsid w:val="0042585B"/>
    <w:rsid w:val="00425C89"/>
    <w:rsid w:val="0042607B"/>
    <w:rsid w:val="0042631B"/>
    <w:rsid w:val="0042655E"/>
    <w:rsid w:val="0042742C"/>
    <w:rsid w:val="004275B0"/>
    <w:rsid w:val="0042774A"/>
    <w:rsid w:val="00431992"/>
    <w:rsid w:val="00432AC2"/>
    <w:rsid w:val="00433B60"/>
    <w:rsid w:val="00434246"/>
    <w:rsid w:val="00434A01"/>
    <w:rsid w:val="00436267"/>
    <w:rsid w:val="00436596"/>
    <w:rsid w:val="00436774"/>
    <w:rsid w:val="004369BD"/>
    <w:rsid w:val="0043725A"/>
    <w:rsid w:val="004373A1"/>
    <w:rsid w:val="00437A9A"/>
    <w:rsid w:val="00442566"/>
    <w:rsid w:val="004428F4"/>
    <w:rsid w:val="00442D54"/>
    <w:rsid w:val="00443DE5"/>
    <w:rsid w:val="004443F5"/>
    <w:rsid w:val="00444B26"/>
    <w:rsid w:val="00444E09"/>
    <w:rsid w:val="00444FA8"/>
    <w:rsid w:val="00445D67"/>
    <w:rsid w:val="00445EB9"/>
    <w:rsid w:val="004503AA"/>
    <w:rsid w:val="00450672"/>
    <w:rsid w:val="004527A3"/>
    <w:rsid w:val="00452ED5"/>
    <w:rsid w:val="004540AD"/>
    <w:rsid w:val="00454C64"/>
    <w:rsid w:val="004554C0"/>
    <w:rsid w:val="00455543"/>
    <w:rsid w:val="0045599D"/>
    <w:rsid w:val="00457437"/>
    <w:rsid w:val="0045775B"/>
    <w:rsid w:val="00457C36"/>
    <w:rsid w:val="004605EB"/>
    <w:rsid w:val="0046060E"/>
    <w:rsid w:val="00461008"/>
    <w:rsid w:val="00461053"/>
    <w:rsid w:val="004611F6"/>
    <w:rsid w:val="004613A7"/>
    <w:rsid w:val="004631CF"/>
    <w:rsid w:val="00464BF4"/>
    <w:rsid w:val="00464C74"/>
    <w:rsid w:val="00465AC9"/>
    <w:rsid w:val="0046634C"/>
    <w:rsid w:val="004674BE"/>
    <w:rsid w:val="00470669"/>
    <w:rsid w:val="00470D0C"/>
    <w:rsid w:val="00470F40"/>
    <w:rsid w:val="00472111"/>
    <w:rsid w:val="00473B1C"/>
    <w:rsid w:val="00473B3A"/>
    <w:rsid w:val="00473CBE"/>
    <w:rsid w:val="00474EA3"/>
    <w:rsid w:val="00475348"/>
    <w:rsid w:val="00475BDE"/>
    <w:rsid w:val="00475FD1"/>
    <w:rsid w:val="0047704D"/>
    <w:rsid w:val="004801CF"/>
    <w:rsid w:val="004810DA"/>
    <w:rsid w:val="00481844"/>
    <w:rsid w:val="004828C3"/>
    <w:rsid w:val="00482CCD"/>
    <w:rsid w:val="004837AF"/>
    <w:rsid w:val="00483D82"/>
    <w:rsid w:val="004841AF"/>
    <w:rsid w:val="00484B85"/>
    <w:rsid w:val="0048523D"/>
    <w:rsid w:val="004858DC"/>
    <w:rsid w:val="00485B67"/>
    <w:rsid w:val="00486085"/>
    <w:rsid w:val="0048616B"/>
    <w:rsid w:val="0048634F"/>
    <w:rsid w:val="00487BDD"/>
    <w:rsid w:val="00490905"/>
    <w:rsid w:val="00492E1A"/>
    <w:rsid w:val="00493A20"/>
    <w:rsid w:val="00494E2E"/>
    <w:rsid w:val="00495B27"/>
    <w:rsid w:val="004960B9"/>
    <w:rsid w:val="00496146"/>
    <w:rsid w:val="0049668A"/>
    <w:rsid w:val="004970A3"/>
    <w:rsid w:val="00497A16"/>
    <w:rsid w:val="00497F7C"/>
    <w:rsid w:val="004A0572"/>
    <w:rsid w:val="004A05AA"/>
    <w:rsid w:val="004A06AB"/>
    <w:rsid w:val="004A1E0E"/>
    <w:rsid w:val="004A22D7"/>
    <w:rsid w:val="004A234D"/>
    <w:rsid w:val="004A2F45"/>
    <w:rsid w:val="004A3B39"/>
    <w:rsid w:val="004A4CA2"/>
    <w:rsid w:val="004A54F4"/>
    <w:rsid w:val="004A6DA2"/>
    <w:rsid w:val="004A6EBF"/>
    <w:rsid w:val="004A6F11"/>
    <w:rsid w:val="004A74E5"/>
    <w:rsid w:val="004A78C1"/>
    <w:rsid w:val="004A7DB4"/>
    <w:rsid w:val="004A7E7E"/>
    <w:rsid w:val="004B00F4"/>
    <w:rsid w:val="004B017C"/>
    <w:rsid w:val="004B037F"/>
    <w:rsid w:val="004B09FC"/>
    <w:rsid w:val="004B0D24"/>
    <w:rsid w:val="004B12B5"/>
    <w:rsid w:val="004B138F"/>
    <w:rsid w:val="004B16C3"/>
    <w:rsid w:val="004B1BEE"/>
    <w:rsid w:val="004B328C"/>
    <w:rsid w:val="004B52FA"/>
    <w:rsid w:val="004B5849"/>
    <w:rsid w:val="004B5E5A"/>
    <w:rsid w:val="004B70F6"/>
    <w:rsid w:val="004B76F8"/>
    <w:rsid w:val="004B7A89"/>
    <w:rsid w:val="004C11E6"/>
    <w:rsid w:val="004C259B"/>
    <w:rsid w:val="004C2644"/>
    <w:rsid w:val="004C3564"/>
    <w:rsid w:val="004C36E0"/>
    <w:rsid w:val="004C3A4C"/>
    <w:rsid w:val="004C3AF8"/>
    <w:rsid w:val="004C3E8F"/>
    <w:rsid w:val="004C5788"/>
    <w:rsid w:val="004C6FBF"/>
    <w:rsid w:val="004C73AC"/>
    <w:rsid w:val="004C75F4"/>
    <w:rsid w:val="004C7F9F"/>
    <w:rsid w:val="004D022F"/>
    <w:rsid w:val="004D05F9"/>
    <w:rsid w:val="004D0F65"/>
    <w:rsid w:val="004D10D9"/>
    <w:rsid w:val="004D2B66"/>
    <w:rsid w:val="004D331B"/>
    <w:rsid w:val="004D3B99"/>
    <w:rsid w:val="004D6192"/>
    <w:rsid w:val="004D6D80"/>
    <w:rsid w:val="004D6ED6"/>
    <w:rsid w:val="004E0058"/>
    <w:rsid w:val="004E0518"/>
    <w:rsid w:val="004E0F06"/>
    <w:rsid w:val="004E14F5"/>
    <w:rsid w:val="004E35B6"/>
    <w:rsid w:val="004E43FD"/>
    <w:rsid w:val="004E45F4"/>
    <w:rsid w:val="004E4965"/>
    <w:rsid w:val="004E6444"/>
    <w:rsid w:val="004E7ECE"/>
    <w:rsid w:val="004F0229"/>
    <w:rsid w:val="004F0B2A"/>
    <w:rsid w:val="004F0E1C"/>
    <w:rsid w:val="004F118B"/>
    <w:rsid w:val="004F2E8B"/>
    <w:rsid w:val="004F356E"/>
    <w:rsid w:val="004F5502"/>
    <w:rsid w:val="004F5668"/>
    <w:rsid w:val="004F5B07"/>
    <w:rsid w:val="004F5D38"/>
    <w:rsid w:val="004F5E21"/>
    <w:rsid w:val="004F6DCF"/>
    <w:rsid w:val="004F758D"/>
    <w:rsid w:val="004F7F1B"/>
    <w:rsid w:val="005006FF"/>
    <w:rsid w:val="00500724"/>
    <w:rsid w:val="005021E8"/>
    <w:rsid w:val="0050231D"/>
    <w:rsid w:val="00502557"/>
    <w:rsid w:val="00502B98"/>
    <w:rsid w:val="0050308F"/>
    <w:rsid w:val="005040D1"/>
    <w:rsid w:val="00505304"/>
    <w:rsid w:val="00506C05"/>
    <w:rsid w:val="00507630"/>
    <w:rsid w:val="00507C3B"/>
    <w:rsid w:val="005127CA"/>
    <w:rsid w:val="00512BC1"/>
    <w:rsid w:val="0051436E"/>
    <w:rsid w:val="00514BAE"/>
    <w:rsid w:val="00515C76"/>
    <w:rsid w:val="0051622A"/>
    <w:rsid w:val="0051728F"/>
    <w:rsid w:val="00517290"/>
    <w:rsid w:val="00517EEF"/>
    <w:rsid w:val="00520ADB"/>
    <w:rsid w:val="00521C1A"/>
    <w:rsid w:val="00522E70"/>
    <w:rsid w:val="005243B7"/>
    <w:rsid w:val="005246CA"/>
    <w:rsid w:val="00524A65"/>
    <w:rsid w:val="00525ECE"/>
    <w:rsid w:val="00525FA6"/>
    <w:rsid w:val="00526FCD"/>
    <w:rsid w:val="005273E4"/>
    <w:rsid w:val="005302C0"/>
    <w:rsid w:val="005314E9"/>
    <w:rsid w:val="00531963"/>
    <w:rsid w:val="00531D85"/>
    <w:rsid w:val="00532123"/>
    <w:rsid w:val="005327C7"/>
    <w:rsid w:val="00532BB3"/>
    <w:rsid w:val="00532C32"/>
    <w:rsid w:val="005335A3"/>
    <w:rsid w:val="005337AD"/>
    <w:rsid w:val="00533C99"/>
    <w:rsid w:val="005346C3"/>
    <w:rsid w:val="00534CAB"/>
    <w:rsid w:val="005361A6"/>
    <w:rsid w:val="00536447"/>
    <w:rsid w:val="00536690"/>
    <w:rsid w:val="00536DC3"/>
    <w:rsid w:val="00536E7B"/>
    <w:rsid w:val="0053754E"/>
    <w:rsid w:val="00537BB2"/>
    <w:rsid w:val="00540A0B"/>
    <w:rsid w:val="005420DB"/>
    <w:rsid w:val="005423F9"/>
    <w:rsid w:val="00542C17"/>
    <w:rsid w:val="00545624"/>
    <w:rsid w:val="005466CF"/>
    <w:rsid w:val="00546EAE"/>
    <w:rsid w:val="00547FD9"/>
    <w:rsid w:val="0055005E"/>
    <w:rsid w:val="00550AD3"/>
    <w:rsid w:val="00550CBF"/>
    <w:rsid w:val="00551895"/>
    <w:rsid w:val="00551C22"/>
    <w:rsid w:val="00552D84"/>
    <w:rsid w:val="005534EA"/>
    <w:rsid w:val="00554F7E"/>
    <w:rsid w:val="00555448"/>
    <w:rsid w:val="00555862"/>
    <w:rsid w:val="005576D9"/>
    <w:rsid w:val="0055784A"/>
    <w:rsid w:val="00557D90"/>
    <w:rsid w:val="0056004F"/>
    <w:rsid w:val="00560E13"/>
    <w:rsid w:val="00562301"/>
    <w:rsid w:val="005624D2"/>
    <w:rsid w:val="00563C5E"/>
    <w:rsid w:val="00564785"/>
    <w:rsid w:val="005648AD"/>
    <w:rsid w:val="00564EB1"/>
    <w:rsid w:val="00566083"/>
    <w:rsid w:val="0056669C"/>
    <w:rsid w:val="00566764"/>
    <w:rsid w:val="005674A3"/>
    <w:rsid w:val="0056788D"/>
    <w:rsid w:val="00570B25"/>
    <w:rsid w:val="00570C57"/>
    <w:rsid w:val="005714AA"/>
    <w:rsid w:val="005714F8"/>
    <w:rsid w:val="005718D4"/>
    <w:rsid w:val="00571F41"/>
    <w:rsid w:val="005723DF"/>
    <w:rsid w:val="005737CB"/>
    <w:rsid w:val="00574D49"/>
    <w:rsid w:val="0057548E"/>
    <w:rsid w:val="00575D38"/>
    <w:rsid w:val="00577ADC"/>
    <w:rsid w:val="005800D9"/>
    <w:rsid w:val="00581CAB"/>
    <w:rsid w:val="00581DA2"/>
    <w:rsid w:val="0058263C"/>
    <w:rsid w:val="0058264F"/>
    <w:rsid w:val="00583173"/>
    <w:rsid w:val="00583E04"/>
    <w:rsid w:val="00583E9F"/>
    <w:rsid w:val="00583FC0"/>
    <w:rsid w:val="0058422C"/>
    <w:rsid w:val="00584244"/>
    <w:rsid w:val="00585201"/>
    <w:rsid w:val="005854F8"/>
    <w:rsid w:val="00585B7F"/>
    <w:rsid w:val="0058678C"/>
    <w:rsid w:val="00587733"/>
    <w:rsid w:val="00590C03"/>
    <w:rsid w:val="00590E61"/>
    <w:rsid w:val="00592B46"/>
    <w:rsid w:val="00592FAB"/>
    <w:rsid w:val="00593443"/>
    <w:rsid w:val="005944C6"/>
    <w:rsid w:val="005954DD"/>
    <w:rsid w:val="00595E66"/>
    <w:rsid w:val="00596B70"/>
    <w:rsid w:val="00597343"/>
    <w:rsid w:val="005A3098"/>
    <w:rsid w:val="005A38F5"/>
    <w:rsid w:val="005A3E26"/>
    <w:rsid w:val="005A4CB7"/>
    <w:rsid w:val="005A5425"/>
    <w:rsid w:val="005A5C29"/>
    <w:rsid w:val="005A5F42"/>
    <w:rsid w:val="005A5F7D"/>
    <w:rsid w:val="005A67A4"/>
    <w:rsid w:val="005A680C"/>
    <w:rsid w:val="005A79CD"/>
    <w:rsid w:val="005B0143"/>
    <w:rsid w:val="005B0B50"/>
    <w:rsid w:val="005B0C2A"/>
    <w:rsid w:val="005B16D3"/>
    <w:rsid w:val="005B1F2C"/>
    <w:rsid w:val="005B224C"/>
    <w:rsid w:val="005B22C0"/>
    <w:rsid w:val="005B2FFD"/>
    <w:rsid w:val="005B3E53"/>
    <w:rsid w:val="005B4355"/>
    <w:rsid w:val="005B4887"/>
    <w:rsid w:val="005B5E0C"/>
    <w:rsid w:val="005B64E3"/>
    <w:rsid w:val="005B7532"/>
    <w:rsid w:val="005B76D5"/>
    <w:rsid w:val="005C0E3C"/>
    <w:rsid w:val="005C18B0"/>
    <w:rsid w:val="005C40C1"/>
    <w:rsid w:val="005C420B"/>
    <w:rsid w:val="005C54CA"/>
    <w:rsid w:val="005C6501"/>
    <w:rsid w:val="005D0219"/>
    <w:rsid w:val="005D14D2"/>
    <w:rsid w:val="005D16C5"/>
    <w:rsid w:val="005D1D9C"/>
    <w:rsid w:val="005D4571"/>
    <w:rsid w:val="005D50A7"/>
    <w:rsid w:val="005D5811"/>
    <w:rsid w:val="005D6A12"/>
    <w:rsid w:val="005D6CB7"/>
    <w:rsid w:val="005D6D84"/>
    <w:rsid w:val="005D7229"/>
    <w:rsid w:val="005D72EA"/>
    <w:rsid w:val="005E0770"/>
    <w:rsid w:val="005E0A0B"/>
    <w:rsid w:val="005E1444"/>
    <w:rsid w:val="005E232B"/>
    <w:rsid w:val="005E30C1"/>
    <w:rsid w:val="005E385F"/>
    <w:rsid w:val="005E467B"/>
    <w:rsid w:val="005E484E"/>
    <w:rsid w:val="005E4D98"/>
    <w:rsid w:val="005E5992"/>
    <w:rsid w:val="005E5E6C"/>
    <w:rsid w:val="005E61D0"/>
    <w:rsid w:val="005E6713"/>
    <w:rsid w:val="005E6C75"/>
    <w:rsid w:val="005E70E4"/>
    <w:rsid w:val="005F157F"/>
    <w:rsid w:val="005F1C76"/>
    <w:rsid w:val="005F3526"/>
    <w:rsid w:val="005F4028"/>
    <w:rsid w:val="005F4495"/>
    <w:rsid w:val="005F5731"/>
    <w:rsid w:val="005F7214"/>
    <w:rsid w:val="005F762C"/>
    <w:rsid w:val="005F79B6"/>
    <w:rsid w:val="005F7F3F"/>
    <w:rsid w:val="0060103D"/>
    <w:rsid w:val="00601958"/>
    <w:rsid w:val="006019F6"/>
    <w:rsid w:val="00601A32"/>
    <w:rsid w:val="006046E4"/>
    <w:rsid w:val="006053F2"/>
    <w:rsid w:val="0060570E"/>
    <w:rsid w:val="00605EEA"/>
    <w:rsid w:val="00606458"/>
    <w:rsid w:val="00606949"/>
    <w:rsid w:val="00606B38"/>
    <w:rsid w:val="006108E3"/>
    <w:rsid w:val="00610939"/>
    <w:rsid w:val="006115D6"/>
    <w:rsid w:val="00611600"/>
    <w:rsid w:val="006119AF"/>
    <w:rsid w:val="00611FE3"/>
    <w:rsid w:val="0061308E"/>
    <w:rsid w:val="00614719"/>
    <w:rsid w:val="00615E94"/>
    <w:rsid w:val="00616321"/>
    <w:rsid w:val="00616968"/>
    <w:rsid w:val="00616C10"/>
    <w:rsid w:val="00616C35"/>
    <w:rsid w:val="00616DFC"/>
    <w:rsid w:val="00620BB0"/>
    <w:rsid w:val="006211D4"/>
    <w:rsid w:val="006212C9"/>
    <w:rsid w:val="00621ACA"/>
    <w:rsid w:val="0062277F"/>
    <w:rsid w:val="0062402D"/>
    <w:rsid w:val="0062504B"/>
    <w:rsid w:val="006279E3"/>
    <w:rsid w:val="00627F29"/>
    <w:rsid w:val="006308A4"/>
    <w:rsid w:val="00630B56"/>
    <w:rsid w:val="006331AE"/>
    <w:rsid w:val="00633F70"/>
    <w:rsid w:val="0063411E"/>
    <w:rsid w:val="0063429F"/>
    <w:rsid w:val="00634FA0"/>
    <w:rsid w:val="006365B6"/>
    <w:rsid w:val="00636797"/>
    <w:rsid w:val="006374D4"/>
    <w:rsid w:val="00637D12"/>
    <w:rsid w:val="00637EDC"/>
    <w:rsid w:val="0064043F"/>
    <w:rsid w:val="006406B2"/>
    <w:rsid w:val="00640DBE"/>
    <w:rsid w:val="006415C4"/>
    <w:rsid w:val="00641BD1"/>
    <w:rsid w:val="006451B1"/>
    <w:rsid w:val="006462FF"/>
    <w:rsid w:val="00646333"/>
    <w:rsid w:val="00646A21"/>
    <w:rsid w:val="0064777B"/>
    <w:rsid w:val="00647AA1"/>
    <w:rsid w:val="00647B07"/>
    <w:rsid w:val="00647B9D"/>
    <w:rsid w:val="00647E6D"/>
    <w:rsid w:val="00650201"/>
    <w:rsid w:val="00652157"/>
    <w:rsid w:val="00652798"/>
    <w:rsid w:val="00652CFA"/>
    <w:rsid w:val="00653F75"/>
    <w:rsid w:val="0065464C"/>
    <w:rsid w:val="00655B01"/>
    <w:rsid w:val="00655FEA"/>
    <w:rsid w:val="006566C6"/>
    <w:rsid w:val="006566DB"/>
    <w:rsid w:val="006573B8"/>
    <w:rsid w:val="00657F76"/>
    <w:rsid w:val="0066000A"/>
    <w:rsid w:val="00661445"/>
    <w:rsid w:val="00662FD3"/>
    <w:rsid w:val="00663321"/>
    <w:rsid w:val="006637E0"/>
    <w:rsid w:val="00664549"/>
    <w:rsid w:val="006649BB"/>
    <w:rsid w:val="00665D0C"/>
    <w:rsid w:val="0067024B"/>
    <w:rsid w:val="00671AD8"/>
    <w:rsid w:val="00672ADD"/>
    <w:rsid w:val="0067420B"/>
    <w:rsid w:val="00674E8B"/>
    <w:rsid w:val="006751D6"/>
    <w:rsid w:val="006752CA"/>
    <w:rsid w:val="00675C98"/>
    <w:rsid w:val="00676345"/>
    <w:rsid w:val="006777AB"/>
    <w:rsid w:val="006779E7"/>
    <w:rsid w:val="00677F02"/>
    <w:rsid w:val="00680B14"/>
    <w:rsid w:val="00680E87"/>
    <w:rsid w:val="00681F5E"/>
    <w:rsid w:val="0068287D"/>
    <w:rsid w:val="00684173"/>
    <w:rsid w:val="00685352"/>
    <w:rsid w:val="00686DC0"/>
    <w:rsid w:val="006873D1"/>
    <w:rsid w:val="006878EC"/>
    <w:rsid w:val="0069242C"/>
    <w:rsid w:val="00692DE1"/>
    <w:rsid w:val="00693486"/>
    <w:rsid w:val="006935B4"/>
    <w:rsid w:val="00694896"/>
    <w:rsid w:val="00694F56"/>
    <w:rsid w:val="006957BE"/>
    <w:rsid w:val="00695C85"/>
    <w:rsid w:val="00696C4D"/>
    <w:rsid w:val="00697053"/>
    <w:rsid w:val="006971B2"/>
    <w:rsid w:val="006972EC"/>
    <w:rsid w:val="006A02AA"/>
    <w:rsid w:val="006A09FC"/>
    <w:rsid w:val="006A1694"/>
    <w:rsid w:val="006A18CE"/>
    <w:rsid w:val="006A1B2D"/>
    <w:rsid w:val="006A2634"/>
    <w:rsid w:val="006A2B35"/>
    <w:rsid w:val="006A3BDC"/>
    <w:rsid w:val="006A3DCA"/>
    <w:rsid w:val="006A43D2"/>
    <w:rsid w:val="006A46BA"/>
    <w:rsid w:val="006A4794"/>
    <w:rsid w:val="006A5117"/>
    <w:rsid w:val="006A5362"/>
    <w:rsid w:val="006A59DC"/>
    <w:rsid w:val="006A6FB6"/>
    <w:rsid w:val="006A71AD"/>
    <w:rsid w:val="006B03B6"/>
    <w:rsid w:val="006B14C5"/>
    <w:rsid w:val="006B153D"/>
    <w:rsid w:val="006B15CB"/>
    <w:rsid w:val="006B24A0"/>
    <w:rsid w:val="006B3343"/>
    <w:rsid w:val="006B3F3B"/>
    <w:rsid w:val="006B4C18"/>
    <w:rsid w:val="006B665E"/>
    <w:rsid w:val="006B699C"/>
    <w:rsid w:val="006B6FB1"/>
    <w:rsid w:val="006B7B20"/>
    <w:rsid w:val="006B7F55"/>
    <w:rsid w:val="006C0C15"/>
    <w:rsid w:val="006C12B5"/>
    <w:rsid w:val="006C1C2E"/>
    <w:rsid w:val="006C2196"/>
    <w:rsid w:val="006C2F86"/>
    <w:rsid w:val="006C31D9"/>
    <w:rsid w:val="006C3945"/>
    <w:rsid w:val="006C519C"/>
    <w:rsid w:val="006C51F6"/>
    <w:rsid w:val="006C5253"/>
    <w:rsid w:val="006C52F0"/>
    <w:rsid w:val="006C5AE1"/>
    <w:rsid w:val="006C5F9B"/>
    <w:rsid w:val="006C6277"/>
    <w:rsid w:val="006C6332"/>
    <w:rsid w:val="006C6A3C"/>
    <w:rsid w:val="006C6C30"/>
    <w:rsid w:val="006C7E66"/>
    <w:rsid w:val="006D0AB5"/>
    <w:rsid w:val="006D22BF"/>
    <w:rsid w:val="006D24B9"/>
    <w:rsid w:val="006D5993"/>
    <w:rsid w:val="006D5F9A"/>
    <w:rsid w:val="006D63B7"/>
    <w:rsid w:val="006D686C"/>
    <w:rsid w:val="006D7A6B"/>
    <w:rsid w:val="006E1691"/>
    <w:rsid w:val="006E1EE0"/>
    <w:rsid w:val="006E1FB5"/>
    <w:rsid w:val="006E2B4B"/>
    <w:rsid w:val="006E3575"/>
    <w:rsid w:val="006E375D"/>
    <w:rsid w:val="006E3C4D"/>
    <w:rsid w:val="006E3F1D"/>
    <w:rsid w:val="006E4A40"/>
    <w:rsid w:val="006E4BF3"/>
    <w:rsid w:val="006E4D60"/>
    <w:rsid w:val="006E4DCD"/>
    <w:rsid w:val="006E5DA5"/>
    <w:rsid w:val="006E6B04"/>
    <w:rsid w:val="006E6BD3"/>
    <w:rsid w:val="006E76D7"/>
    <w:rsid w:val="006F08ED"/>
    <w:rsid w:val="006F0911"/>
    <w:rsid w:val="006F0EEC"/>
    <w:rsid w:val="006F106D"/>
    <w:rsid w:val="006F1505"/>
    <w:rsid w:val="006F2568"/>
    <w:rsid w:val="006F268F"/>
    <w:rsid w:val="006F28F4"/>
    <w:rsid w:val="006F2B36"/>
    <w:rsid w:val="006F4132"/>
    <w:rsid w:val="006F4C7B"/>
    <w:rsid w:val="006F4CEB"/>
    <w:rsid w:val="006F58B2"/>
    <w:rsid w:val="006F651D"/>
    <w:rsid w:val="006F7BB8"/>
    <w:rsid w:val="00700D3D"/>
    <w:rsid w:val="00701036"/>
    <w:rsid w:val="007013E6"/>
    <w:rsid w:val="007014E9"/>
    <w:rsid w:val="00701E99"/>
    <w:rsid w:val="00703968"/>
    <w:rsid w:val="00704CAB"/>
    <w:rsid w:val="007056A9"/>
    <w:rsid w:val="00705AF6"/>
    <w:rsid w:val="00706246"/>
    <w:rsid w:val="0070661D"/>
    <w:rsid w:val="007066FB"/>
    <w:rsid w:val="007076DC"/>
    <w:rsid w:val="00710359"/>
    <w:rsid w:val="007104E1"/>
    <w:rsid w:val="00712359"/>
    <w:rsid w:val="00712730"/>
    <w:rsid w:val="00712AC2"/>
    <w:rsid w:val="00713075"/>
    <w:rsid w:val="00714374"/>
    <w:rsid w:val="00715C45"/>
    <w:rsid w:val="007161F4"/>
    <w:rsid w:val="00716E15"/>
    <w:rsid w:val="00717293"/>
    <w:rsid w:val="007172B9"/>
    <w:rsid w:val="00721604"/>
    <w:rsid w:val="00721805"/>
    <w:rsid w:val="00724301"/>
    <w:rsid w:val="007249C1"/>
    <w:rsid w:val="00724A3B"/>
    <w:rsid w:val="00724D1D"/>
    <w:rsid w:val="007251FC"/>
    <w:rsid w:val="00725467"/>
    <w:rsid w:val="00725BE2"/>
    <w:rsid w:val="00730FEF"/>
    <w:rsid w:val="00732102"/>
    <w:rsid w:val="00732C6D"/>
    <w:rsid w:val="0073358E"/>
    <w:rsid w:val="00733A5C"/>
    <w:rsid w:val="00733BC3"/>
    <w:rsid w:val="00734160"/>
    <w:rsid w:val="00734F53"/>
    <w:rsid w:val="007361AC"/>
    <w:rsid w:val="00736814"/>
    <w:rsid w:val="00736EB3"/>
    <w:rsid w:val="00737A0C"/>
    <w:rsid w:val="00737D10"/>
    <w:rsid w:val="007406C5"/>
    <w:rsid w:val="00741266"/>
    <w:rsid w:val="00742CF1"/>
    <w:rsid w:val="007431DA"/>
    <w:rsid w:val="00744F88"/>
    <w:rsid w:val="00744FB2"/>
    <w:rsid w:val="007453BA"/>
    <w:rsid w:val="00745EA6"/>
    <w:rsid w:val="00746125"/>
    <w:rsid w:val="00746ABD"/>
    <w:rsid w:val="00746CA0"/>
    <w:rsid w:val="00747A26"/>
    <w:rsid w:val="00750BA5"/>
    <w:rsid w:val="00750C10"/>
    <w:rsid w:val="007512A0"/>
    <w:rsid w:val="007513E0"/>
    <w:rsid w:val="007518DF"/>
    <w:rsid w:val="00751A7F"/>
    <w:rsid w:val="00752798"/>
    <w:rsid w:val="00752FE8"/>
    <w:rsid w:val="007533B7"/>
    <w:rsid w:val="00754646"/>
    <w:rsid w:val="00754F5D"/>
    <w:rsid w:val="007555F5"/>
    <w:rsid w:val="007556DF"/>
    <w:rsid w:val="0075600C"/>
    <w:rsid w:val="0075614F"/>
    <w:rsid w:val="007569F2"/>
    <w:rsid w:val="00756B45"/>
    <w:rsid w:val="00756DDC"/>
    <w:rsid w:val="0075741C"/>
    <w:rsid w:val="007606CD"/>
    <w:rsid w:val="00762ACF"/>
    <w:rsid w:val="00763D51"/>
    <w:rsid w:val="00764F16"/>
    <w:rsid w:val="00765900"/>
    <w:rsid w:val="00766EE6"/>
    <w:rsid w:val="007676FF"/>
    <w:rsid w:val="0077052D"/>
    <w:rsid w:val="00770C4A"/>
    <w:rsid w:val="00770CB3"/>
    <w:rsid w:val="00772258"/>
    <w:rsid w:val="00773702"/>
    <w:rsid w:val="007737AF"/>
    <w:rsid w:val="007739CD"/>
    <w:rsid w:val="00773C62"/>
    <w:rsid w:val="00774B0C"/>
    <w:rsid w:val="00775C30"/>
    <w:rsid w:val="0078096E"/>
    <w:rsid w:val="00783429"/>
    <w:rsid w:val="00783490"/>
    <w:rsid w:val="00783B93"/>
    <w:rsid w:val="00783F2B"/>
    <w:rsid w:val="00784721"/>
    <w:rsid w:val="00785D78"/>
    <w:rsid w:val="00786288"/>
    <w:rsid w:val="007862D4"/>
    <w:rsid w:val="007872BC"/>
    <w:rsid w:val="007876FA"/>
    <w:rsid w:val="0078787E"/>
    <w:rsid w:val="00787959"/>
    <w:rsid w:val="00790148"/>
    <w:rsid w:val="0079041F"/>
    <w:rsid w:val="00790712"/>
    <w:rsid w:val="0079142A"/>
    <w:rsid w:val="0079168F"/>
    <w:rsid w:val="00792160"/>
    <w:rsid w:val="007927FD"/>
    <w:rsid w:val="00792FFB"/>
    <w:rsid w:val="00793C2F"/>
    <w:rsid w:val="00794053"/>
    <w:rsid w:val="00794B38"/>
    <w:rsid w:val="00795317"/>
    <w:rsid w:val="0079539D"/>
    <w:rsid w:val="00795C29"/>
    <w:rsid w:val="00796509"/>
    <w:rsid w:val="0079790A"/>
    <w:rsid w:val="007A05FD"/>
    <w:rsid w:val="007A0E22"/>
    <w:rsid w:val="007A1578"/>
    <w:rsid w:val="007A1687"/>
    <w:rsid w:val="007A1758"/>
    <w:rsid w:val="007A1A0E"/>
    <w:rsid w:val="007A29F9"/>
    <w:rsid w:val="007A3244"/>
    <w:rsid w:val="007A422F"/>
    <w:rsid w:val="007A471D"/>
    <w:rsid w:val="007A4D5C"/>
    <w:rsid w:val="007A5D88"/>
    <w:rsid w:val="007A5F09"/>
    <w:rsid w:val="007A60F9"/>
    <w:rsid w:val="007A6821"/>
    <w:rsid w:val="007A6AE6"/>
    <w:rsid w:val="007A7A39"/>
    <w:rsid w:val="007B0456"/>
    <w:rsid w:val="007B0D99"/>
    <w:rsid w:val="007B14E9"/>
    <w:rsid w:val="007B1BE1"/>
    <w:rsid w:val="007B272B"/>
    <w:rsid w:val="007B2C40"/>
    <w:rsid w:val="007B33D0"/>
    <w:rsid w:val="007B4673"/>
    <w:rsid w:val="007B4689"/>
    <w:rsid w:val="007B4763"/>
    <w:rsid w:val="007B4C30"/>
    <w:rsid w:val="007B54E4"/>
    <w:rsid w:val="007B54FA"/>
    <w:rsid w:val="007B6193"/>
    <w:rsid w:val="007B65F3"/>
    <w:rsid w:val="007C03B4"/>
    <w:rsid w:val="007C0E80"/>
    <w:rsid w:val="007C1016"/>
    <w:rsid w:val="007C1183"/>
    <w:rsid w:val="007C1FBF"/>
    <w:rsid w:val="007C221B"/>
    <w:rsid w:val="007C2F89"/>
    <w:rsid w:val="007C37E9"/>
    <w:rsid w:val="007C3E8B"/>
    <w:rsid w:val="007C53D5"/>
    <w:rsid w:val="007C565E"/>
    <w:rsid w:val="007C68B2"/>
    <w:rsid w:val="007C6C09"/>
    <w:rsid w:val="007C7870"/>
    <w:rsid w:val="007D0C7D"/>
    <w:rsid w:val="007D1903"/>
    <w:rsid w:val="007D1948"/>
    <w:rsid w:val="007D1F9F"/>
    <w:rsid w:val="007D2187"/>
    <w:rsid w:val="007D2A39"/>
    <w:rsid w:val="007D3245"/>
    <w:rsid w:val="007D4B03"/>
    <w:rsid w:val="007D533F"/>
    <w:rsid w:val="007D54A4"/>
    <w:rsid w:val="007D5868"/>
    <w:rsid w:val="007D5A69"/>
    <w:rsid w:val="007D5DD9"/>
    <w:rsid w:val="007D6585"/>
    <w:rsid w:val="007D7922"/>
    <w:rsid w:val="007E01AC"/>
    <w:rsid w:val="007E03F0"/>
    <w:rsid w:val="007E1320"/>
    <w:rsid w:val="007E2AEB"/>
    <w:rsid w:val="007E2F2E"/>
    <w:rsid w:val="007E3247"/>
    <w:rsid w:val="007E37EF"/>
    <w:rsid w:val="007E497A"/>
    <w:rsid w:val="007E5840"/>
    <w:rsid w:val="007E5F73"/>
    <w:rsid w:val="007E68CF"/>
    <w:rsid w:val="007E718B"/>
    <w:rsid w:val="007E7C9A"/>
    <w:rsid w:val="007F174E"/>
    <w:rsid w:val="007F1C53"/>
    <w:rsid w:val="007F3094"/>
    <w:rsid w:val="007F3125"/>
    <w:rsid w:val="007F3665"/>
    <w:rsid w:val="007F3C99"/>
    <w:rsid w:val="007F6D24"/>
    <w:rsid w:val="007F72FE"/>
    <w:rsid w:val="007F78D2"/>
    <w:rsid w:val="0080159E"/>
    <w:rsid w:val="00801F18"/>
    <w:rsid w:val="0080293E"/>
    <w:rsid w:val="00802E65"/>
    <w:rsid w:val="008034DE"/>
    <w:rsid w:val="00803D24"/>
    <w:rsid w:val="00804431"/>
    <w:rsid w:val="00805FFF"/>
    <w:rsid w:val="008100C8"/>
    <w:rsid w:val="00811B74"/>
    <w:rsid w:val="00812A22"/>
    <w:rsid w:val="0081316C"/>
    <w:rsid w:val="00813C89"/>
    <w:rsid w:val="008155FE"/>
    <w:rsid w:val="00816B9D"/>
    <w:rsid w:val="00817C8F"/>
    <w:rsid w:val="00817F0D"/>
    <w:rsid w:val="008202B2"/>
    <w:rsid w:val="0082175E"/>
    <w:rsid w:val="00821CC8"/>
    <w:rsid w:val="008226B0"/>
    <w:rsid w:val="008244F0"/>
    <w:rsid w:val="008246AB"/>
    <w:rsid w:val="00824FE4"/>
    <w:rsid w:val="00826001"/>
    <w:rsid w:val="00826352"/>
    <w:rsid w:val="008306AA"/>
    <w:rsid w:val="008323AF"/>
    <w:rsid w:val="008323E7"/>
    <w:rsid w:val="008325B7"/>
    <w:rsid w:val="00832BC1"/>
    <w:rsid w:val="00833C38"/>
    <w:rsid w:val="00834F6F"/>
    <w:rsid w:val="008350A7"/>
    <w:rsid w:val="008353AA"/>
    <w:rsid w:val="0083652F"/>
    <w:rsid w:val="008409CE"/>
    <w:rsid w:val="00840A7D"/>
    <w:rsid w:val="00840C5B"/>
    <w:rsid w:val="00840E7A"/>
    <w:rsid w:val="0084100A"/>
    <w:rsid w:val="00841268"/>
    <w:rsid w:val="0084140D"/>
    <w:rsid w:val="00841713"/>
    <w:rsid w:val="008425E0"/>
    <w:rsid w:val="00842A25"/>
    <w:rsid w:val="008431AE"/>
    <w:rsid w:val="00844F8E"/>
    <w:rsid w:val="00845064"/>
    <w:rsid w:val="008460D8"/>
    <w:rsid w:val="00846700"/>
    <w:rsid w:val="008478A9"/>
    <w:rsid w:val="008502B5"/>
    <w:rsid w:val="0085096B"/>
    <w:rsid w:val="008509BD"/>
    <w:rsid w:val="00851573"/>
    <w:rsid w:val="00851DC8"/>
    <w:rsid w:val="008529B8"/>
    <w:rsid w:val="00853208"/>
    <w:rsid w:val="008537C1"/>
    <w:rsid w:val="00853B68"/>
    <w:rsid w:val="00853BA0"/>
    <w:rsid w:val="008551DB"/>
    <w:rsid w:val="008561A9"/>
    <w:rsid w:val="0085620B"/>
    <w:rsid w:val="00856BB5"/>
    <w:rsid w:val="008607A8"/>
    <w:rsid w:val="00860BEC"/>
    <w:rsid w:val="0086168D"/>
    <w:rsid w:val="008620C7"/>
    <w:rsid w:val="0086220E"/>
    <w:rsid w:val="0086293C"/>
    <w:rsid w:val="00862A4A"/>
    <w:rsid w:val="00863BD0"/>
    <w:rsid w:val="00863E3F"/>
    <w:rsid w:val="00863EA1"/>
    <w:rsid w:val="0086453F"/>
    <w:rsid w:val="00864C23"/>
    <w:rsid w:val="00864E74"/>
    <w:rsid w:val="00865D57"/>
    <w:rsid w:val="008662C1"/>
    <w:rsid w:val="008662CC"/>
    <w:rsid w:val="00867038"/>
    <w:rsid w:val="00867552"/>
    <w:rsid w:val="0086755C"/>
    <w:rsid w:val="00867B2A"/>
    <w:rsid w:val="00870724"/>
    <w:rsid w:val="00870DC0"/>
    <w:rsid w:val="008717C4"/>
    <w:rsid w:val="008722C1"/>
    <w:rsid w:val="008728C6"/>
    <w:rsid w:val="0087435B"/>
    <w:rsid w:val="008746C3"/>
    <w:rsid w:val="0087496D"/>
    <w:rsid w:val="0087559D"/>
    <w:rsid w:val="008760F4"/>
    <w:rsid w:val="00876227"/>
    <w:rsid w:val="00881062"/>
    <w:rsid w:val="0088159D"/>
    <w:rsid w:val="00881CEC"/>
    <w:rsid w:val="00882511"/>
    <w:rsid w:val="00882B5D"/>
    <w:rsid w:val="00882B7D"/>
    <w:rsid w:val="008840E5"/>
    <w:rsid w:val="008841FC"/>
    <w:rsid w:val="00884201"/>
    <w:rsid w:val="00884BEA"/>
    <w:rsid w:val="00884C71"/>
    <w:rsid w:val="00885083"/>
    <w:rsid w:val="008852C6"/>
    <w:rsid w:val="00886C02"/>
    <w:rsid w:val="00887194"/>
    <w:rsid w:val="008906A8"/>
    <w:rsid w:val="00891997"/>
    <w:rsid w:val="0089307A"/>
    <w:rsid w:val="00893B96"/>
    <w:rsid w:val="00895184"/>
    <w:rsid w:val="00895235"/>
    <w:rsid w:val="00896BAA"/>
    <w:rsid w:val="00897AB5"/>
    <w:rsid w:val="00897E6B"/>
    <w:rsid w:val="008A08B5"/>
    <w:rsid w:val="008A0952"/>
    <w:rsid w:val="008A0AF3"/>
    <w:rsid w:val="008A1381"/>
    <w:rsid w:val="008A158E"/>
    <w:rsid w:val="008A1A86"/>
    <w:rsid w:val="008A1C33"/>
    <w:rsid w:val="008A1DF0"/>
    <w:rsid w:val="008A3A38"/>
    <w:rsid w:val="008A49E8"/>
    <w:rsid w:val="008A50A9"/>
    <w:rsid w:val="008A5154"/>
    <w:rsid w:val="008A5678"/>
    <w:rsid w:val="008A5BD0"/>
    <w:rsid w:val="008A5CBD"/>
    <w:rsid w:val="008A764E"/>
    <w:rsid w:val="008B09F2"/>
    <w:rsid w:val="008B0D0C"/>
    <w:rsid w:val="008B1391"/>
    <w:rsid w:val="008B1C2B"/>
    <w:rsid w:val="008B1F3C"/>
    <w:rsid w:val="008B25A6"/>
    <w:rsid w:val="008B301B"/>
    <w:rsid w:val="008B3CD0"/>
    <w:rsid w:val="008B5983"/>
    <w:rsid w:val="008B6A83"/>
    <w:rsid w:val="008C0A93"/>
    <w:rsid w:val="008C13F5"/>
    <w:rsid w:val="008C28F9"/>
    <w:rsid w:val="008C32B2"/>
    <w:rsid w:val="008C336E"/>
    <w:rsid w:val="008C353E"/>
    <w:rsid w:val="008C3DD9"/>
    <w:rsid w:val="008C3DF8"/>
    <w:rsid w:val="008C3EF0"/>
    <w:rsid w:val="008C4D91"/>
    <w:rsid w:val="008C59AE"/>
    <w:rsid w:val="008C6E62"/>
    <w:rsid w:val="008C718F"/>
    <w:rsid w:val="008C742F"/>
    <w:rsid w:val="008D1FDD"/>
    <w:rsid w:val="008D1FF4"/>
    <w:rsid w:val="008D337E"/>
    <w:rsid w:val="008D34FC"/>
    <w:rsid w:val="008D3841"/>
    <w:rsid w:val="008D3CD8"/>
    <w:rsid w:val="008D3E2E"/>
    <w:rsid w:val="008D4127"/>
    <w:rsid w:val="008D464E"/>
    <w:rsid w:val="008D4910"/>
    <w:rsid w:val="008D6705"/>
    <w:rsid w:val="008D6E78"/>
    <w:rsid w:val="008E0689"/>
    <w:rsid w:val="008E07C7"/>
    <w:rsid w:val="008E0D92"/>
    <w:rsid w:val="008E29FD"/>
    <w:rsid w:val="008E2F52"/>
    <w:rsid w:val="008E3978"/>
    <w:rsid w:val="008E3E50"/>
    <w:rsid w:val="008E4547"/>
    <w:rsid w:val="008E50F0"/>
    <w:rsid w:val="008E5773"/>
    <w:rsid w:val="008E63DF"/>
    <w:rsid w:val="008E6CE4"/>
    <w:rsid w:val="008E764E"/>
    <w:rsid w:val="008F0D7E"/>
    <w:rsid w:val="008F0F77"/>
    <w:rsid w:val="008F2111"/>
    <w:rsid w:val="008F2FCE"/>
    <w:rsid w:val="008F43E5"/>
    <w:rsid w:val="008F5CA7"/>
    <w:rsid w:val="008F684A"/>
    <w:rsid w:val="008F6A62"/>
    <w:rsid w:val="008F7086"/>
    <w:rsid w:val="008F77FA"/>
    <w:rsid w:val="009000C6"/>
    <w:rsid w:val="009007DA"/>
    <w:rsid w:val="0090184C"/>
    <w:rsid w:val="00902304"/>
    <w:rsid w:val="00903D71"/>
    <w:rsid w:val="00906227"/>
    <w:rsid w:val="009068F7"/>
    <w:rsid w:val="00906F25"/>
    <w:rsid w:val="00910679"/>
    <w:rsid w:val="009109F1"/>
    <w:rsid w:val="00910E86"/>
    <w:rsid w:val="00911332"/>
    <w:rsid w:val="00911BF1"/>
    <w:rsid w:val="00912E4A"/>
    <w:rsid w:val="00912E98"/>
    <w:rsid w:val="00913210"/>
    <w:rsid w:val="00914E8B"/>
    <w:rsid w:val="00914EB5"/>
    <w:rsid w:val="009150FA"/>
    <w:rsid w:val="009163A3"/>
    <w:rsid w:val="00916AA0"/>
    <w:rsid w:val="00916B72"/>
    <w:rsid w:val="009174FA"/>
    <w:rsid w:val="00917DCB"/>
    <w:rsid w:val="00920371"/>
    <w:rsid w:val="00921D07"/>
    <w:rsid w:val="00921F3E"/>
    <w:rsid w:val="00922338"/>
    <w:rsid w:val="009232A5"/>
    <w:rsid w:val="0092407F"/>
    <w:rsid w:val="0092449C"/>
    <w:rsid w:val="00924D4C"/>
    <w:rsid w:val="00925295"/>
    <w:rsid w:val="0092556C"/>
    <w:rsid w:val="00925CD5"/>
    <w:rsid w:val="00926A08"/>
    <w:rsid w:val="00927847"/>
    <w:rsid w:val="00927E94"/>
    <w:rsid w:val="009300A5"/>
    <w:rsid w:val="00931657"/>
    <w:rsid w:val="009327FD"/>
    <w:rsid w:val="00932E04"/>
    <w:rsid w:val="009336B2"/>
    <w:rsid w:val="00933C39"/>
    <w:rsid w:val="00933E57"/>
    <w:rsid w:val="00934FAB"/>
    <w:rsid w:val="009358DF"/>
    <w:rsid w:val="0093648D"/>
    <w:rsid w:val="009367A8"/>
    <w:rsid w:val="009369DE"/>
    <w:rsid w:val="009378D8"/>
    <w:rsid w:val="00937C65"/>
    <w:rsid w:val="00937D85"/>
    <w:rsid w:val="00940C48"/>
    <w:rsid w:val="009414EA"/>
    <w:rsid w:val="00941D44"/>
    <w:rsid w:val="00942042"/>
    <w:rsid w:val="00942BC3"/>
    <w:rsid w:val="00942C3B"/>
    <w:rsid w:val="00942C97"/>
    <w:rsid w:val="00944332"/>
    <w:rsid w:val="009446E9"/>
    <w:rsid w:val="00944916"/>
    <w:rsid w:val="00946AAA"/>
    <w:rsid w:val="00947B18"/>
    <w:rsid w:val="0095007D"/>
    <w:rsid w:val="009507A4"/>
    <w:rsid w:val="00952016"/>
    <w:rsid w:val="0095224A"/>
    <w:rsid w:val="009525A3"/>
    <w:rsid w:val="009528D5"/>
    <w:rsid w:val="009534A2"/>
    <w:rsid w:val="00953901"/>
    <w:rsid w:val="00954C4A"/>
    <w:rsid w:val="00954EAF"/>
    <w:rsid w:val="0095601C"/>
    <w:rsid w:val="009564D6"/>
    <w:rsid w:val="009566BA"/>
    <w:rsid w:val="00957BCC"/>
    <w:rsid w:val="00960398"/>
    <w:rsid w:val="00961A42"/>
    <w:rsid w:val="00961A8D"/>
    <w:rsid w:val="00961C31"/>
    <w:rsid w:val="009621B2"/>
    <w:rsid w:val="00962F60"/>
    <w:rsid w:val="00963188"/>
    <w:rsid w:val="009635DE"/>
    <w:rsid w:val="00963DBA"/>
    <w:rsid w:val="00964F70"/>
    <w:rsid w:val="00966211"/>
    <w:rsid w:val="009663E9"/>
    <w:rsid w:val="00966DF2"/>
    <w:rsid w:val="00967AB7"/>
    <w:rsid w:val="00967DFA"/>
    <w:rsid w:val="0097035E"/>
    <w:rsid w:val="00972217"/>
    <w:rsid w:val="009722BC"/>
    <w:rsid w:val="00972762"/>
    <w:rsid w:val="0097458B"/>
    <w:rsid w:val="00974E43"/>
    <w:rsid w:val="009751DA"/>
    <w:rsid w:val="009762B3"/>
    <w:rsid w:val="00976B6B"/>
    <w:rsid w:val="00977178"/>
    <w:rsid w:val="00977466"/>
    <w:rsid w:val="00980E9F"/>
    <w:rsid w:val="00980F20"/>
    <w:rsid w:val="0098286C"/>
    <w:rsid w:val="0098302C"/>
    <w:rsid w:val="0098351C"/>
    <w:rsid w:val="00984203"/>
    <w:rsid w:val="00984BDE"/>
    <w:rsid w:val="00984C66"/>
    <w:rsid w:val="009850BC"/>
    <w:rsid w:val="0098732B"/>
    <w:rsid w:val="009874EA"/>
    <w:rsid w:val="009900A1"/>
    <w:rsid w:val="00990C5B"/>
    <w:rsid w:val="009910B0"/>
    <w:rsid w:val="009916EF"/>
    <w:rsid w:val="00991D9F"/>
    <w:rsid w:val="00992998"/>
    <w:rsid w:val="009944D9"/>
    <w:rsid w:val="0099478D"/>
    <w:rsid w:val="00996415"/>
    <w:rsid w:val="00997408"/>
    <w:rsid w:val="009979F4"/>
    <w:rsid w:val="009A0389"/>
    <w:rsid w:val="009A0503"/>
    <w:rsid w:val="009A1DD2"/>
    <w:rsid w:val="009A21F0"/>
    <w:rsid w:val="009A3B43"/>
    <w:rsid w:val="009A4328"/>
    <w:rsid w:val="009A4595"/>
    <w:rsid w:val="009A46E0"/>
    <w:rsid w:val="009A4B00"/>
    <w:rsid w:val="009A4C50"/>
    <w:rsid w:val="009A6049"/>
    <w:rsid w:val="009A604D"/>
    <w:rsid w:val="009A7D3C"/>
    <w:rsid w:val="009B09B7"/>
    <w:rsid w:val="009B1240"/>
    <w:rsid w:val="009B2744"/>
    <w:rsid w:val="009B2D5B"/>
    <w:rsid w:val="009B2EE9"/>
    <w:rsid w:val="009B3F77"/>
    <w:rsid w:val="009B487E"/>
    <w:rsid w:val="009B54F5"/>
    <w:rsid w:val="009B606A"/>
    <w:rsid w:val="009B62F8"/>
    <w:rsid w:val="009B6DC4"/>
    <w:rsid w:val="009B703C"/>
    <w:rsid w:val="009B7E7D"/>
    <w:rsid w:val="009C09C3"/>
    <w:rsid w:val="009C159E"/>
    <w:rsid w:val="009C2CBC"/>
    <w:rsid w:val="009C2FE2"/>
    <w:rsid w:val="009C32DD"/>
    <w:rsid w:val="009C37E7"/>
    <w:rsid w:val="009C3A12"/>
    <w:rsid w:val="009C51A7"/>
    <w:rsid w:val="009C6E0E"/>
    <w:rsid w:val="009C7072"/>
    <w:rsid w:val="009C78DE"/>
    <w:rsid w:val="009D11E2"/>
    <w:rsid w:val="009D13F5"/>
    <w:rsid w:val="009D153E"/>
    <w:rsid w:val="009D1C76"/>
    <w:rsid w:val="009D2C75"/>
    <w:rsid w:val="009D2D47"/>
    <w:rsid w:val="009D38BB"/>
    <w:rsid w:val="009D3C9B"/>
    <w:rsid w:val="009D3F61"/>
    <w:rsid w:val="009D4085"/>
    <w:rsid w:val="009D54DB"/>
    <w:rsid w:val="009D550F"/>
    <w:rsid w:val="009D6358"/>
    <w:rsid w:val="009D6A31"/>
    <w:rsid w:val="009D74B5"/>
    <w:rsid w:val="009D7672"/>
    <w:rsid w:val="009D7D2C"/>
    <w:rsid w:val="009E028D"/>
    <w:rsid w:val="009E0416"/>
    <w:rsid w:val="009E0A39"/>
    <w:rsid w:val="009E179B"/>
    <w:rsid w:val="009E1FC1"/>
    <w:rsid w:val="009E2553"/>
    <w:rsid w:val="009E2EBE"/>
    <w:rsid w:val="009E5AED"/>
    <w:rsid w:val="009E63BE"/>
    <w:rsid w:val="009E6597"/>
    <w:rsid w:val="009E6A19"/>
    <w:rsid w:val="009E6DD2"/>
    <w:rsid w:val="009F0659"/>
    <w:rsid w:val="009F0EAC"/>
    <w:rsid w:val="009F1505"/>
    <w:rsid w:val="009F3074"/>
    <w:rsid w:val="009F3B81"/>
    <w:rsid w:val="009F4532"/>
    <w:rsid w:val="009F476F"/>
    <w:rsid w:val="009F6C12"/>
    <w:rsid w:val="009F6E67"/>
    <w:rsid w:val="009F78A5"/>
    <w:rsid w:val="009F7D4F"/>
    <w:rsid w:val="00A00D04"/>
    <w:rsid w:val="00A00E69"/>
    <w:rsid w:val="00A017B4"/>
    <w:rsid w:val="00A01A4F"/>
    <w:rsid w:val="00A03305"/>
    <w:rsid w:val="00A034C8"/>
    <w:rsid w:val="00A0366E"/>
    <w:rsid w:val="00A041B7"/>
    <w:rsid w:val="00A04241"/>
    <w:rsid w:val="00A04365"/>
    <w:rsid w:val="00A043E0"/>
    <w:rsid w:val="00A049BE"/>
    <w:rsid w:val="00A0612D"/>
    <w:rsid w:val="00A0655A"/>
    <w:rsid w:val="00A06AC6"/>
    <w:rsid w:val="00A07C90"/>
    <w:rsid w:val="00A11714"/>
    <w:rsid w:val="00A11DEA"/>
    <w:rsid w:val="00A12929"/>
    <w:rsid w:val="00A12EA2"/>
    <w:rsid w:val="00A16057"/>
    <w:rsid w:val="00A1644E"/>
    <w:rsid w:val="00A16932"/>
    <w:rsid w:val="00A170E1"/>
    <w:rsid w:val="00A176CF"/>
    <w:rsid w:val="00A21AA5"/>
    <w:rsid w:val="00A21C2A"/>
    <w:rsid w:val="00A223C5"/>
    <w:rsid w:val="00A22AD8"/>
    <w:rsid w:val="00A23637"/>
    <w:rsid w:val="00A2378B"/>
    <w:rsid w:val="00A23AA3"/>
    <w:rsid w:val="00A24295"/>
    <w:rsid w:val="00A245D0"/>
    <w:rsid w:val="00A2495A"/>
    <w:rsid w:val="00A27264"/>
    <w:rsid w:val="00A27D6B"/>
    <w:rsid w:val="00A27F70"/>
    <w:rsid w:val="00A300E3"/>
    <w:rsid w:val="00A302B0"/>
    <w:rsid w:val="00A316BE"/>
    <w:rsid w:val="00A31D77"/>
    <w:rsid w:val="00A31EAC"/>
    <w:rsid w:val="00A32068"/>
    <w:rsid w:val="00A32A93"/>
    <w:rsid w:val="00A32C87"/>
    <w:rsid w:val="00A337F3"/>
    <w:rsid w:val="00A33B82"/>
    <w:rsid w:val="00A33E0F"/>
    <w:rsid w:val="00A3442C"/>
    <w:rsid w:val="00A345B9"/>
    <w:rsid w:val="00A34A12"/>
    <w:rsid w:val="00A350BD"/>
    <w:rsid w:val="00A35371"/>
    <w:rsid w:val="00A35A06"/>
    <w:rsid w:val="00A35D42"/>
    <w:rsid w:val="00A35FAF"/>
    <w:rsid w:val="00A36B46"/>
    <w:rsid w:val="00A373DF"/>
    <w:rsid w:val="00A37766"/>
    <w:rsid w:val="00A37B78"/>
    <w:rsid w:val="00A41F64"/>
    <w:rsid w:val="00A42850"/>
    <w:rsid w:val="00A43612"/>
    <w:rsid w:val="00A449FD"/>
    <w:rsid w:val="00A505C9"/>
    <w:rsid w:val="00A50C3F"/>
    <w:rsid w:val="00A51D30"/>
    <w:rsid w:val="00A520A0"/>
    <w:rsid w:val="00A52968"/>
    <w:rsid w:val="00A52CF2"/>
    <w:rsid w:val="00A53701"/>
    <w:rsid w:val="00A54B1B"/>
    <w:rsid w:val="00A54C46"/>
    <w:rsid w:val="00A555B8"/>
    <w:rsid w:val="00A578E1"/>
    <w:rsid w:val="00A57FAC"/>
    <w:rsid w:val="00A60E98"/>
    <w:rsid w:val="00A6116C"/>
    <w:rsid w:val="00A619AE"/>
    <w:rsid w:val="00A61FB6"/>
    <w:rsid w:val="00A62367"/>
    <w:rsid w:val="00A63C6D"/>
    <w:rsid w:val="00A63E1B"/>
    <w:rsid w:val="00A6426F"/>
    <w:rsid w:val="00A64E5E"/>
    <w:rsid w:val="00A6572E"/>
    <w:rsid w:val="00A6573C"/>
    <w:rsid w:val="00A66EAB"/>
    <w:rsid w:val="00A674F5"/>
    <w:rsid w:val="00A67589"/>
    <w:rsid w:val="00A67D6E"/>
    <w:rsid w:val="00A7040C"/>
    <w:rsid w:val="00A71C2A"/>
    <w:rsid w:val="00A71CCB"/>
    <w:rsid w:val="00A71D21"/>
    <w:rsid w:val="00A72452"/>
    <w:rsid w:val="00A72906"/>
    <w:rsid w:val="00A744CB"/>
    <w:rsid w:val="00A755A6"/>
    <w:rsid w:val="00A759F5"/>
    <w:rsid w:val="00A76555"/>
    <w:rsid w:val="00A81007"/>
    <w:rsid w:val="00A82522"/>
    <w:rsid w:val="00A84183"/>
    <w:rsid w:val="00A8601C"/>
    <w:rsid w:val="00A874E9"/>
    <w:rsid w:val="00A87E34"/>
    <w:rsid w:val="00A920BC"/>
    <w:rsid w:val="00A930AD"/>
    <w:rsid w:val="00A931C8"/>
    <w:rsid w:val="00A94651"/>
    <w:rsid w:val="00A950B3"/>
    <w:rsid w:val="00A95199"/>
    <w:rsid w:val="00A9589F"/>
    <w:rsid w:val="00A96243"/>
    <w:rsid w:val="00A968ED"/>
    <w:rsid w:val="00A96F93"/>
    <w:rsid w:val="00A9781F"/>
    <w:rsid w:val="00AA0380"/>
    <w:rsid w:val="00AA0919"/>
    <w:rsid w:val="00AA3DD2"/>
    <w:rsid w:val="00AA449D"/>
    <w:rsid w:val="00AA4583"/>
    <w:rsid w:val="00AA4A28"/>
    <w:rsid w:val="00AA5562"/>
    <w:rsid w:val="00AA6ACA"/>
    <w:rsid w:val="00AA7E83"/>
    <w:rsid w:val="00AB0990"/>
    <w:rsid w:val="00AB264E"/>
    <w:rsid w:val="00AB2BC3"/>
    <w:rsid w:val="00AB3845"/>
    <w:rsid w:val="00AB3C4F"/>
    <w:rsid w:val="00AB4878"/>
    <w:rsid w:val="00AB49B9"/>
    <w:rsid w:val="00AB51C8"/>
    <w:rsid w:val="00AB71BD"/>
    <w:rsid w:val="00AB7B95"/>
    <w:rsid w:val="00AC08A7"/>
    <w:rsid w:val="00AC21D8"/>
    <w:rsid w:val="00AC23D8"/>
    <w:rsid w:val="00AC367B"/>
    <w:rsid w:val="00AC48B2"/>
    <w:rsid w:val="00AC544E"/>
    <w:rsid w:val="00AC63D5"/>
    <w:rsid w:val="00AD0C0F"/>
    <w:rsid w:val="00AD177E"/>
    <w:rsid w:val="00AD19D4"/>
    <w:rsid w:val="00AD2F38"/>
    <w:rsid w:val="00AD4116"/>
    <w:rsid w:val="00AD51DD"/>
    <w:rsid w:val="00AD5D63"/>
    <w:rsid w:val="00AD6B99"/>
    <w:rsid w:val="00AD7404"/>
    <w:rsid w:val="00AD776F"/>
    <w:rsid w:val="00AE375D"/>
    <w:rsid w:val="00AE3779"/>
    <w:rsid w:val="00AE430A"/>
    <w:rsid w:val="00AE468C"/>
    <w:rsid w:val="00AE49E8"/>
    <w:rsid w:val="00AE68EB"/>
    <w:rsid w:val="00AE7641"/>
    <w:rsid w:val="00AE7B2D"/>
    <w:rsid w:val="00AF1E3F"/>
    <w:rsid w:val="00AF273D"/>
    <w:rsid w:val="00AF2917"/>
    <w:rsid w:val="00AF3462"/>
    <w:rsid w:val="00AF3ECE"/>
    <w:rsid w:val="00AF4152"/>
    <w:rsid w:val="00AF5577"/>
    <w:rsid w:val="00AF571D"/>
    <w:rsid w:val="00AF5DF6"/>
    <w:rsid w:val="00AF6A4B"/>
    <w:rsid w:val="00AF70B8"/>
    <w:rsid w:val="00B00454"/>
    <w:rsid w:val="00B009E0"/>
    <w:rsid w:val="00B00E2A"/>
    <w:rsid w:val="00B02C94"/>
    <w:rsid w:val="00B02CA4"/>
    <w:rsid w:val="00B0387A"/>
    <w:rsid w:val="00B03F55"/>
    <w:rsid w:val="00B04354"/>
    <w:rsid w:val="00B0441D"/>
    <w:rsid w:val="00B04B50"/>
    <w:rsid w:val="00B0574C"/>
    <w:rsid w:val="00B06A2F"/>
    <w:rsid w:val="00B07186"/>
    <w:rsid w:val="00B07CF5"/>
    <w:rsid w:val="00B119D9"/>
    <w:rsid w:val="00B11BA2"/>
    <w:rsid w:val="00B124D6"/>
    <w:rsid w:val="00B14E85"/>
    <w:rsid w:val="00B16B4F"/>
    <w:rsid w:val="00B16DAA"/>
    <w:rsid w:val="00B170DA"/>
    <w:rsid w:val="00B173B6"/>
    <w:rsid w:val="00B17638"/>
    <w:rsid w:val="00B201A3"/>
    <w:rsid w:val="00B2174C"/>
    <w:rsid w:val="00B22379"/>
    <w:rsid w:val="00B22615"/>
    <w:rsid w:val="00B23FFB"/>
    <w:rsid w:val="00B24A0A"/>
    <w:rsid w:val="00B27334"/>
    <w:rsid w:val="00B276FD"/>
    <w:rsid w:val="00B3006E"/>
    <w:rsid w:val="00B3092C"/>
    <w:rsid w:val="00B317A2"/>
    <w:rsid w:val="00B31C25"/>
    <w:rsid w:val="00B31D92"/>
    <w:rsid w:val="00B32A83"/>
    <w:rsid w:val="00B32DF3"/>
    <w:rsid w:val="00B3331B"/>
    <w:rsid w:val="00B3449A"/>
    <w:rsid w:val="00B34C88"/>
    <w:rsid w:val="00B35988"/>
    <w:rsid w:val="00B3643C"/>
    <w:rsid w:val="00B37770"/>
    <w:rsid w:val="00B37D74"/>
    <w:rsid w:val="00B37D8B"/>
    <w:rsid w:val="00B40C88"/>
    <w:rsid w:val="00B42038"/>
    <w:rsid w:val="00B43E27"/>
    <w:rsid w:val="00B44B48"/>
    <w:rsid w:val="00B452BE"/>
    <w:rsid w:val="00B45B53"/>
    <w:rsid w:val="00B45E86"/>
    <w:rsid w:val="00B46204"/>
    <w:rsid w:val="00B46E2A"/>
    <w:rsid w:val="00B47F59"/>
    <w:rsid w:val="00B50F10"/>
    <w:rsid w:val="00B52C50"/>
    <w:rsid w:val="00B52E74"/>
    <w:rsid w:val="00B53026"/>
    <w:rsid w:val="00B534E5"/>
    <w:rsid w:val="00B54690"/>
    <w:rsid w:val="00B548E6"/>
    <w:rsid w:val="00B54D06"/>
    <w:rsid w:val="00B55739"/>
    <w:rsid w:val="00B5747A"/>
    <w:rsid w:val="00B57AF1"/>
    <w:rsid w:val="00B607A6"/>
    <w:rsid w:val="00B608BF"/>
    <w:rsid w:val="00B60968"/>
    <w:rsid w:val="00B60A45"/>
    <w:rsid w:val="00B60E5B"/>
    <w:rsid w:val="00B61FB1"/>
    <w:rsid w:val="00B626D5"/>
    <w:rsid w:val="00B64374"/>
    <w:rsid w:val="00B643D1"/>
    <w:rsid w:val="00B6475B"/>
    <w:rsid w:val="00B64833"/>
    <w:rsid w:val="00B6596C"/>
    <w:rsid w:val="00B65A2E"/>
    <w:rsid w:val="00B65BAA"/>
    <w:rsid w:val="00B65E29"/>
    <w:rsid w:val="00B65EB8"/>
    <w:rsid w:val="00B664A9"/>
    <w:rsid w:val="00B67D92"/>
    <w:rsid w:val="00B70459"/>
    <w:rsid w:val="00B7059C"/>
    <w:rsid w:val="00B7172C"/>
    <w:rsid w:val="00B72840"/>
    <w:rsid w:val="00B7298F"/>
    <w:rsid w:val="00B743AC"/>
    <w:rsid w:val="00B75672"/>
    <w:rsid w:val="00B764DF"/>
    <w:rsid w:val="00B767B2"/>
    <w:rsid w:val="00B76853"/>
    <w:rsid w:val="00B76E1A"/>
    <w:rsid w:val="00B77477"/>
    <w:rsid w:val="00B77643"/>
    <w:rsid w:val="00B77A47"/>
    <w:rsid w:val="00B77CDD"/>
    <w:rsid w:val="00B802AA"/>
    <w:rsid w:val="00B8065E"/>
    <w:rsid w:val="00B808DC"/>
    <w:rsid w:val="00B80B7F"/>
    <w:rsid w:val="00B81348"/>
    <w:rsid w:val="00B81621"/>
    <w:rsid w:val="00B81898"/>
    <w:rsid w:val="00B822C6"/>
    <w:rsid w:val="00B82350"/>
    <w:rsid w:val="00B83726"/>
    <w:rsid w:val="00B84814"/>
    <w:rsid w:val="00B84EEC"/>
    <w:rsid w:val="00B85C47"/>
    <w:rsid w:val="00B85D2E"/>
    <w:rsid w:val="00B85F54"/>
    <w:rsid w:val="00B860CD"/>
    <w:rsid w:val="00B86227"/>
    <w:rsid w:val="00B862CC"/>
    <w:rsid w:val="00B86CA2"/>
    <w:rsid w:val="00B871BA"/>
    <w:rsid w:val="00B871EE"/>
    <w:rsid w:val="00B87302"/>
    <w:rsid w:val="00B901A6"/>
    <w:rsid w:val="00B91038"/>
    <w:rsid w:val="00B9123E"/>
    <w:rsid w:val="00B91693"/>
    <w:rsid w:val="00B9184E"/>
    <w:rsid w:val="00B93AA2"/>
    <w:rsid w:val="00B941F8"/>
    <w:rsid w:val="00B946A5"/>
    <w:rsid w:val="00B9555F"/>
    <w:rsid w:val="00B96C9B"/>
    <w:rsid w:val="00B97C9B"/>
    <w:rsid w:val="00B97F82"/>
    <w:rsid w:val="00BA04EB"/>
    <w:rsid w:val="00BA0566"/>
    <w:rsid w:val="00BA07FD"/>
    <w:rsid w:val="00BA0B77"/>
    <w:rsid w:val="00BA16A6"/>
    <w:rsid w:val="00BA1AF9"/>
    <w:rsid w:val="00BA22BD"/>
    <w:rsid w:val="00BA2462"/>
    <w:rsid w:val="00BA25FA"/>
    <w:rsid w:val="00BA2D30"/>
    <w:rsid w:val="00BA2E05"/>
    <w:rsid w:val="00BA307D"/>
    <w:rsid w:val="00BA37D5"/>
    <w:rsid w:val="00BA3D4F"/>
    <w:rsid w:val="00BA3E89"/>
    <w:rsid w:val="00BA405A"/>
    <w:rsid w:val="00BA43E7"/>
    <w:rsid w:val="00BA4DF2"/>
    <w:rsid w:val="00BA5321"/>
    <w:rsid w:val="00BA5439"/>
    <w:rsid w:val="00BA5AAD"/>
    <w:rsid w:val="00BB0FDF"/>
    <w:rsid w:val="00BB1397"/>
    <w:rsid w:val="00BB15E4"/>
    <w:rsid w:val="00BB18F1"/>
    <w:rsid w:val="00BB2B63"/>
    <w:rsid w:val="00BB3054"/>
    <w:rsid w:val="00BB396F"/>
    <w:rsid w:val="00BB4A49"/>
    <w:rsid w:val="00BB5744"/>
    <w:rsid w:val="00BB7F4B"/>
    <w:rsid w:val="00BC0878"/>
    <w:rsid w:val="00BC15B0"/>
    <w:rsid w:val="00BC1784"/>
    <w:rsid w:val="00BC2231"/>
    <w:rsid w:val="00BC22E0"/>
    <w:rsid w:val="00BC2AB2"/>
    <w:rsid w:val="00BC31C9"/>
    <w:rsid w:val="00BC4BE5"/>
    <w:rsid w:val="00BC4E64"/>
    <w:rsid w:val="00BC5F14"/>
    <w:rsid w:val="00BC6B4D"/>
    <w:rsid w:val="00BC7CD2"/>
    <w:rsid w:val="00BD08AE"/>
    <w:rsid w:val="00BD1A1C"/>
    <w:rsid w:val="00BD1C00"/>
    <w:rsid w:val="00BD21AE"/>
    <w:rsid w:val="00BD221E"/>
    <w:rsid w:val="00BD25B3"/>
    <w:rsid w:val="00BD2EBC"/>
    <w:rsid w:val="00BD32F2"/>
    <w:rsid w:val="00BD3C8F"/>
    <w:rsid w:val="00BD43B8"/>
    <w:rsid w:val="00BD49E6"/>
    <w:rsid w:val="00BD4E19"/>
    <w:rsid w:val="00BD650A"/>
    <w:rsid w:val="00BD6645"/>
    <w:rsid w:val="00BD6F0E"/>
    <w:rsid w:val="00BD6F34"/>
    <w:rsid w:val="00BD736F"/>
    <w:rsid w:val="00BD7B22"/>
    <w:rsid w:val="00BD7F92"/>
    <w:rsid w:val="00BE10D1"/>
    <w:rsid w:val="00BE1174"/>
    <w:rsid w:val="00BE16C0"/>
    <w:rsid w:val="00BE177C"/>
    <w:rsid w:val="00BE245A"/>
    <w:rsid w:val="00BE2595"/>
    <w:rsid w:val="00BE2B62"/>
    <w:rsid w:val="00BE520F"/>
    <w:rsid w:val="00BE526F"/>
    <w:rsid w:val="00BE64D4"/>
    <w:rsid w:val="00BE6E3D"/>
    <w:rsid w:val="00BE789C"/>
    <w:rsid w:val="00BE796D"/>
    <w:rsid w:val="00BE79C1"/>
    <w:rsid w:val="00BE7D3B"/>
    <w:rsid w:val="00BF0069"/>
    <w:rsid w:val="00BF14F6"/>
    <w:rsid w:val="00BF2090"/>
    <w:rsid w:val="00BF3AD1"/>
    <w:rsid w:val="00BF3FB4"/>
    <w:rsid w:val="00BF4C12"/>
    <w:rsid w:val="00BF61B9"/>
    <w:rsid w:val="00BF6A44"/>
    <w:rsid w:val="00BF6D98"/>
    <w:rsid w:val="00BF7258"/>
    <w:rsid w:val="00BF7E94"/>
    <w:rsid w:val="00C01415"/>
    <w:rsid w:val="00C02BA8"/>
    <w:rsid w:val="00C04E37"/>
    <w:rsid w:val="00C05166"/>
    <w:rsid w:val="00C0672E"/>
    <w:rsid w:val="00C06E4A"/>
    <w:rsid w:val="00C10327"/>
    <w:rsid w:val="00C10AB5"/>
    <w:rsid w:val="00C114DD"/>
    <w:rsid w:val="00C12E2F"/>
    <w:rsid w:val="00C13B23"/>
    <w:rsid w:val="00C13C2C"/>
    <w:rsid w:val="00C1415B"/>
    <w:rsid w:val="00C148E7"/>
    <w:rsid w:val="00C15CFE"/>
    <w:rsid w:val="00C16C66"/>
    <w:rsid w:val="00C16CC3"/>
    <w:rsid w:val="00C16FAA"/>
    <w:rsid w:val="00C1791C"/>
    <w:rsid w:val="00C17C63"/>
    <w:rsid w:val="00C20682"/>
    <w:rsid w:val="00C20A8F"/>
    <w:rsid w:val="00C21007"/>
    <w:rsid w:val="00C210EB"/>
    <w:rsid w:val="00C216D7"/>
    <w:rsid w:val="00C218F8"/>
    <w:rsid w:val="00C21926"/>
    <w:rsid w:val="00C21AC1"/>
    <w:rsid w:val="00C21D13"/>
    <w:rsid w:val="00C21F52"/>
    <w:rsid w:val="00C2212F"/>
    <w:rsid w:val="00C22CCA"/>
    <w:rsid w:val="00C23089"/>
    <w:rsid w:val="00C24449"/>
    <w:rsid w:val="00C2520C"/>
    <w:rsid w:val="00C2671E"/>
    <w:rsid w:val="00C26AD5"/>
    <w:rsid w:val="00C27768"/>
    <w:rsid w:val="00C306B0"/>
    <w:rsid w:val="00C32065"/>
    <w:rsid w:val="00C32808"/>
    <w:rsid w:val="00C32F95"/>
    <w:rsid w:val="00C344C5"/>
    <w:rsid w:val="00C34D58"/>
    <w:rsid w:val="00C361C7"/>
    <w:rsid w:val="00C3644F"/>
    <w:rsid w:val="00C370C7"/>
    <w:rsid w:val="00C37999"/>
    <w:rsid w:val="00C400EE"/>
    <w:rsid w:val="00C416A0"/>
    <w:rsid w:val="00C42C58"/>
    <w:rsid w:val="00C4521A"/>
    <w:rsid w:val="00C45460"/>
    <w:rsid w:val="00C45AAB"/>
    <w:rsid w:val="00C45AC2"/>
    <w:rsid w:val="00C46B86"/>
    <w:rsid w:val="00C52187"/>
    <w:rsid w:val="00C52C08"/>
    <w:rsid w:val="00C53037"/>
    <w:rsid w:val="00C53267"/>
    <w:rsid w:val="00C5363D"/>
    <w:rsid w:val="00C538CD"/>
    <w:rsid w:val="00C53D7D"/>
    <w:rsid w:val="00C53D98"/>
    <w:rsid w:val="00C5401B"/>
    <w:rsid w:val="00C5532E"/>
    <w:rsid w:val="00C55624"/>
    <w:rsid w:val="00C55EA7"/>
    <w:rsid w:val="00C56A71"/>
    <w:rsid w:val="00C57DB8"/>
    <w:rsid w:val="00C60E55"/>
    <w:rsid w:val="00C60F3B"/>
    <w:rsid w:val="00C61231"/>
    <w:rsid w:val="00C61DAA"/>
    <w:rsid w:val="00C6211C"/>
    <w:rsid w:val="00C62160"/>
    <w:rsid w:val="00C648C9"/>
    <w:rsid w:val="00C649E6"/>
    <w:rsid w:val="00C64B3A"/>
    <w:rsid w:val="00C65F02"/>
    <w:rsid w:val="00C661B9"/>
    <w:rsid w:val="00C66899"/>
    <w:rsid w:val="00C66DC7"/>
    <w:rsid w:val="00C66E12"/>
    <w:rsid w:val="00C6776F"/>
    <w:rsid w:val="00C67A21"/>
    <w:rsid w:val="00C703F2"/>
    <w:rsid w:val="00C709A0"/>
    <w:rsid w:val="00C70FCB"/>
    <w:rsid w:val="00C737F8"/>
    <w:rsid w:val="00C74C84"/>
    <w:rsid w:val="00C756E2"/>
    <w:rsid w:val="00C75FAA"/>
    <w:rsid w:val="00C764E3"/>
    <w:rsid w:val="00C77669"/>
    <w:rsid w:val="00C77767"/>
    <w:rsid w:val="00C77B87"/>
    <w:rsid w:val="00C812F7"/>
    <w:rsid w:val="00C814CA"/>
    <w:rsid w:val="00C815FC"/>
    <w:rsid w:val="00C8164D"/>
    <w:rsid w:val="00C8190F"/>
    <w:rsid w:val="00C856EA"/>
    <w:rsid w:val="00C8742B"/>
    <w:rsid w:val="00C87CC9"/>
    <w:rsid w:val="00C87D6F"/>
    <w:rsid w:val="00C92316"/>
    <w:rsid w:val="00C92A93"/>
    <w:rsid w:val="00C92BDF"/>
    <w:rsid w:val="00C94141"/>
    <w:rsid w:val="00C9504B"/>
    <w:rsid w:val="00C9552A"/>
    <w:rsid w:val="00C96088"/>
    <w:rsid w:val="00C96385"/>
    <w:rsid w:val="00C97D74"/>
    <w:rsid w:val="00CA0081"/>
    <w:rsid w:val="00CA10AE"/>
    <w:rsid w:val="00CA1326"/>
    <w:rsid w:val="00CA2B14"/>
    <w:rsid w:val="00CA33FC"/>
    <w:rsid w:val="00CA3875"/>
    <w:rsid w:val="00CA3987"/>
    <w:rsid w:val="00CA3C96"/>
    <w:rsid w:val="00CA54C0"/>
    <w:rsid w:val="00CA6677"/>
    <w:rsid w:val="00CA67A5"/>
    <w:rsid w:val="00CB0418"/>
    <w:rsid w:val="00CB04DA"/>
    <w:rsid w:val="00CB0EC4"/>
    <w:rsid w:val="00CB0FB2"/>
    <w:rsid w:val="00CB1443"/>
    <w:rsid w:val="00CB15A9"/>
    <w:rsid w:val="00CB1969"/>
    <w:rsid w:val="00CB2948"/>
    <w:rsid w:val="00CB2C44"/>
    <w:rsid w:val="00CB2F73"/>
    <w:rsid w:val="00CB4BFC"/>
    <w:rsid w:val="00CB5225"/>
    <w:rsid w:val="00CB55C2"/>
    <w:rsid w:val="00CB5C01"/>
    <w:rsid w:val="00CB5C78"/>
    <w:rsid w:val="00CB623E"/>
    <w:rsid w:val="00CB645F"/>
    <w:rsid w:val="00CB6AD5"/>
    <w:rsid w:val="00CB7055"/>
    <w:rsid w:val="00CB7556"/>
    <w:rsid w:val="00CB7E2A"/>
    <w:rsid w:val="00CC0FC9"/>
    <w:rsid w:val="00CC22E6"/>
    <w:rsid w:val="00CC25DC"/>
    <w:rsid w:val="00CC403C"/>
    <w:rsid w:val="00CC6347"/>
    <w:rsid w:val="00CC6441"/>
    <w:rsid w:val="00CC6AC0"/>
    <w:rsid w:val="00CC6C98"/>
    <w:rsid w:val="00CC77B9"/>
    <w:rsid w:val="00CC792E"/>
    <w:rsid w:val="00CD007E"/>
    <w:rsid w:val="00CD0FDA"/>
    <w:rsid w:val="00CD1459"/>
    <w:rsid w:val="00CD1477"/>
    <w:rsid w:val="00CD2A11"/>
    <w:rsid w:val="00CD3B62"/>
    <w:rsid w:val="00CD424C"/>
    <w:rsid w:val="00CD50BA"/>
    <w:rsid w:val="00CD55AD"/>
    <w:rsid w:val="00CD646B"/>
    <w:rsid w:val="00CE06C7"/>
    <w:rsid w:val="00CE1963"/>
    <w:rsid w:val="00CE1AF9"/>
    <w:rsid w:val="00CE2700"/>
    <w:rsid w:val="00CE2A42"/>
    <w:rsid w:val="00CE2A76"/>
    <w:rsid w:val="00CE3865"/>
    <w:rsid w:val="00CE475D"/>
    <w:rsid w:val="00CE4984"/>
    <w:rsid w:val="00CE5952"/>
    <w:rsid w:val="00CE5FC2"/>
    <w:rsid w:val="00CE6E54"/>
    <w:rsid w:val="00CE70C8"/>
    <w:rsid w:val="00CE7BDF"/>
    <w:rsid w:val="00CE7FEE"/>
    <w:rsid w:val="00CF0773"/>
    <w:rsid w:val="00CF0B15"/>
    <w:rsid w:val="00CF171E"/>
    <w:rsid w:val="00CF2256"/>
    <w:rsid w:val="00CF2A98"/>
    <w:rsid w:val="00CF2F96"/>
    <w:rsid w:val="00CF378B"/>
    <w:rsid w:val="00CF4FE2"/>
    <w:rsid w:val="00CF6262"/>
    <w:rsid w:val="00CF6A90"/>
    <w:rsid w:val="00CF7BD5"/>
    <w:rsid w:val="00D01783"/>
    <w:rsid w:val="00D024C3"/>
    <w:rsid w:val="00D04601"/>
    <w:rsid w:val="00D04D09"/>
    <w:rsid w:val="00D05951"/>
    <w:rsid w:val="00D05B4C"/>
    <w:rsid w:val="00D05B54"/>
    <w:rsid w:val="00D06340"/>
    <w:rsid w:val="00D06780"/>
    <w:rsid w:val="00D06D5D"/>
    <w:rsid w:val="00D1042C"/>
    <w:rsid w:val="00D1055C"/>
    <w:rsid w:val="00D10706"/>
    <w:rsid w:val="00D10FD7"/>
    <w:rsid w:val="00D119CE"/>
    <w:rsid w:val="00D11E7B"/>
    <w:rsid w:val="00D12215"/>
    <w:rsid w:val="00D12F7D"/>
    <w:rsid w:val="00D13055"/>
    <w:rsid w:val="00D1364E"/>
    <w:rsid w:val="00D138A8"/>
    <w:rsid w:val="00D13B93"/>
    <w:rsid w:val="00D155C3"/>
    <w:rsid w:val="00D15968"/>
    <w:rsid w:val="00D21A87"/>
    <w:rsid w:val="00D23221"/>
    <w:rsid w:val="00D2340F"/>
    <w:rsid w:val="00D23C8F"/>
    <w:rsid w:val="00D24124"/>
    <w:rsid w:val="00D26380"/>
    <w:rsid w:val="00D2673C"/>
    <w:rsid w:val="00D2682B"/>
    <w:rsid w:val="00D26AC2"/>
    <w:rsid w:val="00D26C4D"/>
    <w:rsid w:val="00D27A27"/>
    <w:rsid w:val="00D27A28"/>
    <w:rsid w:val="00D27BCB"/>
    <w:rsid w:val="00D27C16"/>
    <w:rsid w:val="00D30B02"/>
    <w:rsid w:val="00D31ECA"/>
    <w:rsid w:val="00D31FC9"/>
    <w:rsid w:val="00D33A04"/>
    <w:rsid w:val="00D33A3F"/>
    <w:rsid w:val="00D34850"/>
    <w:rsid w:val="00D349C0"/>
    <w:rsid w:val="00D34E91"/>
    <w:rsid w:val="00D35090"/>
    <w:rsid w:val="00D35B34"/>
    <w:rsid w:val="00D40516"/>
    <w:rsid w:val="00D41A63"/>
    <w:rsid w:val="00D41D9C"/>
    <w:rsid w:val="00D41FE6"/>
    <w:rsid w:val="00D43BFD"/>
    <w:rsid w:val="00D445F7"/>
    <w:rsid w:val="00D45262"/>
    <w:rsid w:val="00D4544C"/>
    <w:rsid w:val="00D4574D"/>
    <w:rsid w:val="00D47F15"/>
    <w:rsid w:val="00D50CC8"/>
    <w:rsid w:val="00D50D7E"/>
    <w:rsid w:val="00D51550"/>
    <w:rsid w:val="00D51CF7"/>
    <w:rsid w:val="00D52E10"/>
    <w:rsid w:val="00D53118"/>
    <w:rsid w:val="00D53CED"/>
    <w:rsid w:val="00D53D42"/>
    <w:rsid w:val="00D547F7"/>
    <w:rsid w:val="00D54F6E"/>
    <w:rsid w:val="00D55856"/>
    <w:rsid w:val="00D5640B"/>
    <w:rsid w:val="00D567F0"/>
    <w:rsid w:val="00D5697C"/>
    <w:rsid w:val="00D56FBB"/>
    <w:rsid w:val="00D601B5"/>
    <w:rsid w:val="00D614EF"/>
    <w:rsid w:val="00D61ECD"/>
    <w:rsid w:val="00D621F8"/>
    <w:rsid w:val="00D625C6"/>
    <w:rsid w:val="00D62763"/>
    <w:rsid w:val="00D64118"/>
    <w:rsid w:val="00D64404"/>
    <w:rsid w:val="00D6548C"/>
    <w:rsid w:val="00D65FA5"/>
    <w:rsid w:val="00D661EB"/>
    <w:rsid w:val="00D664E0"/>
    <w:rsid w:val="00D66D24"/>
    <w:rsid w:val="00D66D80"/>
    <w:rsid w:val="00D66EBA"/>
    <w:rsid w:val="00D67137"/>
    <w:rsid w:val="00D67E7D"/>
    <w:rsid w:val="00D71F74"/>
    <w:rsid w:val="00D73738"/>
    <w:rsid w:val="00D73881"/>
    <w:rsid w:val="00D73E6A"/>
    <w:rsid w:val="00D747AB"/>
    <w:rsid w:val="00D7491A"/>
    <w:rsid w:val="00D74FB4"/>
    <w:rsid w:val="00D75ED2"/>
    <w:rsid w:val="00D760F3"/>
    <w:rsid w:val="00D76674"/>
    <w:rsid w:val="00D77497"/>
    <w:rsid w:val="00D775EB"/>
    <w:rsid w:val="00D81C9F"/>
    <w:rsid w:val="00D824E6"/>
    <w:rsid w:val="00D829CB"/>
    <w:rsid w:val="00D83275"/>
    <w:rsid w:val="00D83757"/>
    <w:rsid w:val="00D83A4F"/>
    <w:rsid w:val="00D84424"/>
    <w:rsid w:val="00D844E7"/>
    <w:rsid w:val="00D84CBE"/>
    <w:rsid w:val="00D85D24"/>
    <w:rsid w:val="00D870DF"/>
    <w:rsid w:val="00D91BBE"/>
    <w:rsid w:val="00D922B3"/>
    <w:rsid w:val="00D93A66"/>
    <w:rsid w:val="00D94AB8"/>
    <w:rsid w:val="00D954F0"/>
    <w:rsid w:val="00D96316"/>
    <w:rsid w:val="00D979BD"/>
    <w:rsid w:val="00DA0305"/>
    <w:rsid w:val="00DA034B"/>
    <w:rsid w:val="00DA0B82"/>
    <w:rsid w:val="00DA1D0A"/>
    <w:rsid w:val="00DA2075"/>
    <w:rsid w:val="00DA2C90"/>
    <w:rsid w:val="00DA32E3"/>
    <w:rsid w:val="00DA4B49"/>
    <w:rsid w:val="00DA5E51"/>
    <w:rsid w:val="00DA6339"/>
    <w:rsid w:val="00DA67BD"/>
    <w:rsid w:val="00DA70AC"/>
    <w:rsid w:val="00DA722D"/>
    <w:rsid w:val="00DA731B"/>
    <w:rsid w:val="00DA762E"/>
    <w:rsid w:val="00DA787A"/>
    <w:rsid w:val="00DB0A43"/>
    <w:rsid w:val="00DB0BB0"/>
    <w:rsid w:val="00DB2239"/>
    <w:rsid w:val="00DB2FCA"/>
    <w:rsid w:val="00DB3EF3"/>
    <w:rsid w:val="00DB4C34"/>
    <w:rsid w:val="00DB6E79"/>
    <w:rsid w:val="00DB76AA"/>
    <w:rsid w:val="00DB77AB"/>
    <w:rsid w:val="00DC025A"/>
    <w:rsid w:val="00DC04E7"/>
    <w:rsid w:val="00DC0AC0"/>
    <w:rsid w:val="00DC20DD"/>
    <w:rsid w:val="00DC24BB"/>
    <w:rsid w:val="00DC3EB7"/>
    <w:rsid w:val="00DC4267"/>
    <w:rsid w:val="00DC512C"/>
    <w:rsid w:val="00DC648F"/>
    <w:rsid w:val="00DC69E7"/>
    <w:rsid w:val="00DC6AF0"/>
    <w:rsid w:val="00DC747B"/>
    <w:rsid w:val="00DD155F"/>
    <w:rsid w:val="00DD28DF"/>
    <w:rsid w:val="00DD3AA8"/>
    <w:rsid w:val="00DD4734"/>
    <w:rsid w:val="00DD48CC"/>
    <w:rsid w:val="00DD4EB5"/>
    <w:rsid w:val="00DD57CE"/>
    <w:rsid w:val="00DD6556"/>
    <w:rsid w:val="00DD68A1"/>
    <w:rsid w:val="00DD69C4"/>
    <w:rsid w:val="00DD6BC6"/>
    <w:rsid w:val="00DD6CA5"/>
    <w:rsid w:val="00DD75E7"/>
    <w:rsid w:val="00DE0045"/>
    <w:rsid w:val="00DE035C"/>
    <w:rsid w:val="00DE0CEB"/>
    <w:rsid w:val="00DE0E0C"/>
    <w:rsid w:val="00DE1829"/>
    <w:rsid w:val="00DE1B00"/>
    <w:rsid w:val="00DE3A79"/>
    <w:rsid w:val="00DE4057"/>
    <w:rsid w:val="00DE4632"/>
    <w:rsid w:val="00DE7F97"/>
    <w:rsid w:val="00DF0CD9"/>
    <w:rsid w:val="00DF0FF6"/>
    <w:rsid w:val="00DF34E0"/>
    <w:rsid w:val="00DF3CE5"/>
    <w:rsid w:val="00DF5CC6"/>
    <w:rsid w:val="00DF6009"/>
    <w:rsid w:val="00DF6506"/>
    <w:rsid w:val="00DF672E"/>
    <w:rsid w:val="00DF75CE"/>
    <w:rsid w:val="00DF7BE2"/>
    <w:rsid w:val="00E0022D"/>
    <w:rsid w:val="00E0032C"/>
    <w:rsid w:val="00E00949"/>
    <w:rsid w:val="00E019A4"/>
    <w:rsid w:val="00E020DD"/>
    <w:rsid w:val="00E034E1"/>
    <w:rsid w:val="00E04FE3"/>
    <w:rsid w:val="00E051E8"/>
    <w:rsid w:val="00E067B8"/>
    <w:rsid w:val="00E06B94"/>
    <w:rsid w:val="00E06EA8"/>
    <w:rsid w:val="00E078F7"/>
    <w:rsid w:val="00E07CCB"/>
    <w:rsid w:val="00E103DD"/>
    <w:rsid w:val="00E105F3"/>
    <w:rsid w:val="00E10CC9"/>
    <w:rsid w:val="00E11647"/>
    <w:rsid w:val="00E11FE0"/>
    <w:rsid w:val="00E120D2"/>
    <w:rsid w:val="00E13916"/>
    <w:rsid w:val="00E13D7A"/>
    <w:rsid w:val="00E15CEB"/>
    <w:rsid w:val="00E15E24"/>
    <w:rsid w:val="00E2027A"/>
    <w:rsid w:val="00E208FA"/>
    <w:rsid w:val="00E20FF5"/>
    <w:rsid w:val="00E211FA"/>
    <w:rsid w:val="00E217DA"/>
    <w:rsid w:val="00E21D4A"/>
    <w:rsid w:val="00E23BD6"/>
    <w:rsid w:val="00E23D89"/>
    <w:rsid w:val="00E23E1A"/>
    <w:rsid w:val="00E23F3F"/>
    <w:rsid w:val="00E248D9"/>
    <w:rsid w:val="00E31274"/>
    <w:rsid w:val="00E31F32"/>
    <w:rsid w:val="00E32055"/>
    <w:rsid w:val="00E3251E"/>
    <w:rsid w:val="00E32AAB"/>
    <w:rsid w:val="00E32C73"/>
    <w:rsid w:val="00E33892"/>
    <w:rsid w:val="00E33AAE"/>
    <w:rsid w:val="00E3529F"/>
    <w:rsid w:val="00E360BF"/>
    <w:rsid w:val="00E37CC2"/>
    <w:rsid w:val="00E400CC"/>
    <w:rsid w:val="00E41DDF"/>
    <w:rsid w:val="00E41E75"/>
    <w:rsid w:val="00E42200"/>
    <w:rsid w:val="00E43088"/>
    <w:rsid w:val="00E4596F"/>
    <w:rsid w:val="00E45DB6"/>
    <w:rsid w:val="00E460CA"/>
    <w:rsid w:val="00E46B01"/>
    <w:rsid w:val="00E47B26"/>
    <w:rsid w:val="00E47ED8"/>
    <w:rsid w:val="00E503A9"/>
    <w:rsid w:val="00E50F82"/>
    <w:rsid w:val="00E51678"/>
    <w:rsid w:val="00E51989"/>
    <w:rsid w:val="00E52022"/>
    <w:rsid w:val="00E520F6"/>
    <w:rsid w:val="00E5334F"/>
    <w:rsid w:val="00E53423"/>
    <w:rsid w:val="00E53A94"/>
    <w:rsid w:val="00E54B3D"/>
    <w:rsid w:val="00E555C0"/>
    <w:rsid w:val="00E55AFF"/>
    <w:rsid w:val="00E576EC"/>
    <w:rsid w:val="00E61C4E"/>
    <w:rsid w:val="00E627EB"/>
    <w:rsid w:val="00E62A16"/>
    <w:rsid w:val="00E63664"/>
    <w:rsid w:val="00E63A45"/>
    <w:rsid w:val="00E63E64"/>
    <w:rsid w:val="00E6449E"/>
    <w:rsid w:val="00E65BAA"/>
    <w:rsid w:val="00E65D7B"/>
    <w:rsid w:val="00E663D2"/>
    <w:rsid w:val="00E67120"/>
    <w:rsid w:val="00E67127"/>
    <w:rsid w:val="00E677E7"/>
    <w:rsid w:val="00E67EA8"/>
    <w:rsid w:val="00E704AC"/>
    <w:rsid w:val="00E70887"/>
    <w:rsid w:val="00E70C22"/>
    <w:rsid w:val="00E711C9"/>
    <w:rsid w:val="00E711DD"/>
    <w:rsid w:val="00E714C2"/>
    <w:rsid w:val="00E71970"/>
    <w:rsid w:val="00E720AB"/>
    <w:rsid w:val="00E72941"/>
    <w:rsid w:val="00E753B0"/>
    <w:rsid w:val="00E75762"/>
    <w:rsid w:val="00E75D5C"/>
    <w:rsid w:val="00E763A1"/>
    <w:rsid w:val="00E77100"/>
    <w:rsid w:val="00E7722F"/>
    <w:rsid w:val="00E77689"/>
    <w:rsid w:val="00E77836"/>
    <w:rsid w:val="00E77E5E"/>
    <w:rsid w:val="00E80120"/>
    <w:rsid w:val="00E81464"/>
    <w:rsid w:val="00E8193E"/>
    <w:rsid w:val="00E81E44"/>
    <w:rsid w:val="00E826CA"/>
    <w:rsid w:val="00E82C71"/>
    <w:rsid w:val="00E84882"/>
    <w:rsid w:val="00E85090"/>
    <w:rsid w:val="00E8612C"/>
    <w:rsid w:val="00E8661C"/>
    <w:rsid w:val="00E907D5"/>
    <w:rsid w:val="00E90DDE"/>
    <w:rsid w:val="00E918F3"/>
    <w:rsid w:val="00E91DAF"/>
    <w:rsid w:val="00E9285A"/>
    <w:rsid w:val="00E929C4"/>
    <w:rsid w:val="00E9385F"/>
    <w:rsid w:val="00E938CD"/>
    <w:rsid w:val="00E9444E"/>
    <w:rsid w:val="00E94A1C"/>
    <w:rsid w:val="00E95177"/>
    <w:rsid w:val="00E95871"/>
    <w:rsid w:val="00E95B5E"/>
    <w:rsid w:val="00E96275"/>
    <w:rsid w:val="00EA22B1"/>
    <w:rsid w:val="00EA2900"/>
    <w:rsid w:val="00EA3D16"/>
    <w:rsid w:val="00EA4758"/>
    <w:rsid w:val="00EA6C23"/>
    <w:rsid w:val="00EA7CE6"/>
    <w:rsid w:val="00EB04FE"/>
    <w:rsid w:val="00EB10E6"/>
    <w:rsid w:val="00EB140A"/>
    <w:rsid w:val="00EB200B"/>
    <w:rsid w:val="00EB2C5D"/>
    <w:rsid w:val="00EB2DA7"/>
    <w:rsid w:val="00EB3057"/>
    <w:rsid w:val="00EB45A4"/>
    <w:rsid w:val="00EB496D"/>
    <w:rsid w:val="00EB62F0"/>
    <w:rsid w:val="00EB78AE"/>
    <w:rsid w:val="00EC05EB"/>
    <w:rsid w:val="00EC0ABE"/>
    <w:rsid w:val="00EC36EB"/>
    <w:rsid w:val="00EC3727"/>
    <w:rsid w:val="00EC455E"/>
    <w:rsid w:val="00EC47C7"/>
    <w:rsid w:val="00EC541F"/>
    <w:rsid w:val="00EC5BD9"/>
    <w:rsid w:val="00ED051A"/>
    <w:rsid w:val="00ED40CC"/>
    <w:rsid w:val="00ED4143"/>
    <w:rsid w:val="00ED71D8"/>
    <w:rsid w:val="00ED79BE"/>
    <w:rsid w:val="00EE0261"/>
    <w:rsid w:val="00EE09E0"/>
    <w:rsid w:val="00EE131B"/>
    <w:rsid w:val="00EE16F1"/>
    <w:rsid w:val="00EE2162"/>
    <w:rsid w:val="00EE2739"/>
    <w:rsid w:val="00EE27F8"/>
    <w:rsid w:val="00EE2B61"/>
    <w:rsid w:val="00EE2ED5"/>
    <w:rsid w:val="00EE388F"/>
    <w:rsid w:val="00EE397D"/>
    <w:rsid w:val="00EE399B"/>
    <w:rsid w:val="00EE481D"/>
    <w:rsid w:val="00EE54D5"/>
    <w:rsid w:val="00EE62C0"/>
    <w:rsid w:val="00EE64E8"/>
    <w:rsid w:val="00EE6CAD"/>
    <w:rsid w:val="00EE740C"/>
    <w:rsid w:val="00EF124E"/>
    <w:rsid w:val="00EF1596"/>
    <w:rsid w:val="00EF18CF"/>
    <w:rsid w:val="00EF1B90"/>
    <w:rsid w:val="00EF1FD9"/>
    <w:rsid w:val="00EF2186"/>
    <w:rsid w:val="00EF2685"/>
    <w:rsid w:val="00EF26E3"/>
    <w:rsid w:val="00EF4B2B"/>
    <w:rsid w:val="00EF5B93"/>
    <w:rsid w:val="00EF609A"/>
    <w:rsid w:val="00EF654C"/>
    <w:rsid w:val="00EF6623"/>
    <w:rsid w:val="00F00764"/>
    <w:rsid w:val="00F009D8"/>
    <w:rsid w:val="00F027BF"/>
    <w:rsid w:val="00F02E62"/>
    <w:rsid w:val="00F033D5"/>
    <w:rsid w:val="00F03B96"/>
    <w:rsid w:val="00F04333"/>
    <w:rsid w:val="00F05FCE"/>
    <w:rsid w:val="00F063C0"/>
    <w:rsid w:val="00F0649E"/>
    <w:rsid w:val="00F06B99"/>
    <w:rsid w:val="00F06E78"/>
    <w:rsid w:val="00F06E93"/>
    <w:rsid w:val="00F101F4"/>
    <w:rsid w:val="00F11312"/>
    <w:rsid w:val="00F16514"/>
    <w:rsid w:val="00F21373"/>
    <w:rsid w:val="00F2163D"/>
    <w:rsid w:val="00F218C3"/>
    <w:rsid w:val="00F227C3"/>
    <w:rsid w:val="00F23A18"/>
    <w:rsid w:val="00F23C7F"/>
    <w:rsid w:val="00F24E7F"/>
    <w:rsid w:val="00F25B4B"/>
    <w:rsid w:val="00F2616E"/>
    <w:rsid w:val="00F26EA9"/>
    <w:rsid w:val="00F271D2"/>
    <w:rsid w:val="00F302A0"/>
    <w:rsid w:val="00F31945"/>
    <w:rsid w:val="00F32957"/>
    <w:rsid w:val="00F3381D"/>
    <w:rsid w:val="00F34976"/>
    <w:rsid w:val="00F34F81"/>
    <w:rsid w:val="00F361E9"/>
    <w:rsid w:val="00F3683A"/>
    <w:rsid w:val="00F372CA"/>
    <w:rsid w:val="00F376D1"/>
    <w:rsid w:val="00F4023F"/>
    <w:rsid w:val="00F40B1E"/>
    <w:rsid w:val="00F40DD0"/>
    <w:rsid w:val="00F41387"/>
    <w:rsid w:val="00F41C78"/>
    <w:rsid w:val="00F4262F"/>
    <w:rsid w:val="00F42A73"/>
    <w:rsid w:val="00F42AD4"/>
    <w:rsid w:val="00F45A12"/>
    <w:rsid w:val="00F45A84"/>
    <w:rsid w:val="00F46862"/>
    <w:rsid w:val="00F510C3"/>
    <w:rsid w:val="00F51590"/>
    <w:rsid w:val="00F51F98"/>
    <w:rsid w:val="00F521AB"/>
    <w:rsid w:val="00F522BB"/>
    <w:rsid w:val="00F538EB"/>
    <w:rsid w:val="00F54023"/>
    <w:rsid w:val="00F547F9"/>
    <w:rsid w:val="00F5509A"/>
    <w:rsid w:val="00F55C5E"/>
    <w:rsid w:val="00F5698B"/>
    <w:rsid w:val="00F6029D"/>
    <w:rsid w:val="00F615E1"/>
    <w:rsid w:val="00F6171C"/>
    <w:rsid w:val="00F6266C"/>
    <w:rsid w:val="00F62962"/>
    <w:rsid w:val="00F64290"/>
    <w:rsid w:val="00F645FA"/>
    <w:rsid w:val="00F64668"/>
    <w:rsid w:val="00F669D1"/>
    <w:rsid w:val="00F67C84"/>
    <w:rsid w:val="00F67C9B"/>
    <w:rsid w:val="00F713BE"/>
    <w:rsid w:val="00F719BD"/>
    <w:rsid w:val="00F71B5A"/>
    <w:rsid w:val="00F71DDA"/>
    <w:rsid w:val="00F72336"/>
    <w:rsid w:val="00F72AEE"/>
    <w:rsid w:val="00F7320E"/>
    <w:rsid w:val="00F732D0"/>
    <w:rsid w:val="00F741DA"/>
    <w:rsid w:val="00F74519"/>
    <w:rsid w:val="00F7458F"/>
    <w:rsid w:val="00F77AA8"/>
    <w:rsid w:val="00F77E22"/>
    <w:rsid w:val="00F80279"/>
    <w:rsid w:val="00F823AC"/>
    <w:rsid w:val="00F826DC"/>
    <w:rsid w:val="00F84074"/>
    <w:rsid w:val="00F84439"/>
    <w:rsid w:val="00F85442"/>
    <w:rsid w:val="00F85A59"/>
    <w:rsid w:val="00F85EA1"/>
    <w:rsid w:val="00F86546"/>
    <w:rsid w:val="00F86CE2"/>
    <w:rsid w:val="00F90990"/>
    <w:rsid w:val="00F90C43"/>
    <w:rsid w:val="00F90E01"/>
    <w:rsid w:val="00F90F18"/>
    <w:rsid w:val="00F91533"/>
    <w:rsid w:val="00F91836"/>
    <w:rsid w:val="00F92295"/>
    <w:rsid w:val="00F92D74"/>
    <w:rsid w:val="00F9312A"/>
    <w:rsid w:val="00F94740"/>
    <w:rsid w:val="00F94EA2"/>
    <w:rsid w:val="00F9598F"/>
    <w:rsid w:val="00F964B3"/>
    <w:rsid w:val="00F96D1C"/>
    <w:rsid w:val="00F979BB"/>
    <w:rsid w:val="00FA031B"/>
    <w:rsid w:val="00FA06A8"/>
    <w:rsid w:val="00FA10D5"/>
    <w:rsid w:val="00FA192B"/>
    <w:rsid w:val="00FA374D"/>
    <w:rsid w:val="00FA376F"/>
    <w:rsid w:val="00FA443B"/>
    <w:rsid w:val="00FA45D6"/>
    <w:rsid w:val="00FA5CEF"/>
    <w:rsid w:val="00FB1827"/>
    <w:rsid w:val="00FB1B85"/>
    <w:rsid w:val="00FB29D4"/>
    <w:rsid w:val="00FB2EA0"/>
    <w:rsid w:val="00FB333D"/>
    <w:rsid w:val="00FB3A3C"/>
    <w:rsid w:val="00FB3E72"/>
    <w:rsid w:val="00FB428A"/>
    <w:rsid w:val="00FB4F5A"/>
    <w:rsid w:val="00FB535B"/>
    <w:rsid w:val="00FB596C"/>
    <w:rsid w:val="00FB7016"/>
    <w:rsid w:val="00FB74D7"/>
    <w:rsid w:val="00FB7AB9"/>
    <w:rsid w:val="00FC00C8"/>
    <w:rsid w:val="00FC13AB"/>
    <w:rsid w:val="00FC20C4"/>
    <w:rsid w:val="00FC23B5"/>
    <w:rsid w:val="00FC256A"/>
    <w:rsid w:val="00FC29B1"/>
    <w:rsid w:val="00FC2F67"/>
    <w:rsid w:val="00FC3128"/>
    <w:rsid w:val="00FC3299"/>
    <w:rsid w:val="00FC39DE"/>
    <w:rsid w:val="00FC3A38"/>
    <w:rsid w:val="00FC3E23"/>
    <w:rsid w:val="00FC4070"/>
    <w:rsid w:val="00FC54C1"/>
    <w:rsid w:val="00FC5528"/>
    <w:rsid w:val="00FC5C73"/>
    <w:rsid w:val="00FC6B0E"/>
    <w:rsid w:val="00FC7EB1"/>
    <w:rsid w:val="00FD0380"/>
    <w:rsid w:val="00FD04F0"/>
    <w:rsid w:val="00FD08F1"/>
    <w:rsid w:val="00FD0997"/>
    <w:rsid w:val="00FD0AD2"/>
    <w:rsid w:val="00FD0F30"/>
    <w:rsid w:val="00FD2190"/>
    <w:rsid w:val="00FD3A4E"/>
    <w:rsid w:val="00FD3ABC"/>
    <w:rsid w:val="00FD454C"/>
    <w:rsid w:val="00FD4744"/>
    <w:rsid w:val="00FD57B2"/>
    <w:rsid w:val="00FD5981"/>
    <w:rsid w:val="00FD6864"/>
    <w:rsid w:val="00FD73E8"/>
    <w:rsid w:val="00FD75D5"/>
    <w:rsid w:val="00FD7B3E"/>
    <w:rsid w:val="00FE039A"/>
    <w:rsid w:val="00FE100A"/>
    <w:rsid w:val="00FE2167"/>
    <w:rsid w:val="00FE35C0"/>
    <w:rsid w:val="00FE3BCA"/>
    <w:rsid w:val="00FE3BF9"/>
    <w:rsid w:val="00FE4D7A"/>
    <w:rsid w:val="00FE54A3"/>
    <w:rsid w:val="00FE595C"/>
    <w:rsid w:val="00FE7549"/>
    <w:rsid w:val="00FE7C15"/>
    <w:rsid w:val="00FF09B1"/>
    <w:rsid w:val="00FF0F6F"/>
    <w:rsid w:val="00FF0FCC"/>
    <w:rsid w:val="00FF18DF"/>
    <w:rsid w:val="00FF31AD"/>
    <w:rsid w:val="00FF33DD"/>
    <w:rsid w:val="00FF417F"/>
    <w:rsid w:val="00FF569B"/>
    <w:rsid w:val="00FF5917"/>
    <w:rsid w:val="01042518"/>
    <w:rsid w:val="01266465"/>
    <w:rsid w:val="015B2992"/>
    <w:rsid w:val="015C202F"/>
    <w:rsid w:val="017731C1"/>
    <w:rsid w:val="0183310D"/>
    <w:rsid w:val="01870753"/>
    <w:rsid w:val="01B853C7"/>
    <w:rsid w:val="01D80F60"/>
    <w:rsid w:val="020D5FF2"/>
    <w:rsid w:val="020F282D"/>
    <w:rsid w:val="021E1129"/>
    <w:rsid w:val="0249038B"/>
    <w:rsid w:val="02767198"/>
    <w:rsid w:val="02A5088C"/>
    <w:rsid w:val="02F30B11"/>
    <w:rsid w:val="02F71EE7"/>
    <w:rsid w:val="02FA7D49"/>
    <w:rsid w:val="0326680B"/>
    <w:rsid w:val="032B0D4A"/>
    <w:rsid w:val="035B796F"/>
    <w:rsid w:val="038B0319"/>
    <w:rsid w:val="03946C3F"/>
    <w:rsid w:val="03A02BD8"/>
    <w:rsid w:val="03AE404C"/>
    <w:rsid w:val="03BA534C"/>
    <w:rsid w:val="03CA32D1"/>
    <w:rsid w:val="03D764B7"/>
    <w:rsid w:val="03DF177F"/>
    <w:rsid w:val="03E05F0D"/>
    <w:rsid w:val="04165B9E"/>
    <w:rsid w:val="044E62CC"/>
    <w:rsid w:val="046541BF"/>
    <w:rsid w:val="046A0AA8"/>
    <w:rsid w:val="046F5848"/>
    <w:rsid w:val="047E0958"/>
    <w:rsid w:val="04B9339F"/>
    <w:rsid w:val="04B93AA6"/>
    <w:rsid w:val="04C111B0"/>
    <w:rsid w:val="04C44261"/>
    <w:rsid w:val="04E9220B"/>
    <w:rsid w:val="04F65D7E"/>
    <w:rsid w:val="05063DAA"/>
    <w:rsid w:val="05137234"/>
    <w:rsid w:val="052476A2"/>
    <w:rsid w:val="05344F64"/>
    <w:rsid w:val="05376AB8"/>
    <w:rsid w:val="05422708"/>
    <w:rsid w:val="055628BC"/>
    <w:rsid w:val="055724FA"/>
    <w:rsid w:val="055C0727"/>
    <w:rsid w:val="05801288"/>
    <w:rsid w:val="059653B0"/>
    <w:rsid w:val="05B333DA"/>
    <w:rsid w:val="05C04657"/>
    <w:rsid w:val="05C148AE"/>
    <w:rsid w:val="05C65B7E"/>
    <w:rsid w:val="05D50378"/>
    <w:rsid w:val="05D62101"/>
    <w:rsid w:val="06207846"/>
    <w:rsid w:val="063F5AA4"/>
    <w:rsid w:val="06773DCB"/>
    <w:rsid w:val="068A6A70"/>
    <w:rsid w:val="06BC346F"/>
    <w:rsid w:val="06D16521"/>
    <w:rsid w:val="06EA56E6"/>
    <w:rsid w:val="06EB327C"/>
    <w:rsid w:val="06FA72DE"/>
    <w:rsid w:val="06FD5D25"/>
    <w:rsid w:val="06FF3869"/>
    <w:rsid w:val="07004CDC"/>
    <w:rsid w:val="07056517"/>
    <w:rsid w:val="074A4383"/>
    <w:rsid w:val="075B1E4B"/>
    <w:rsid w:val="077842D1"/>
    <w:rsid w:val="0799014F"/>
    <w:rsid w:val="079C4565"/>
    <w:rsid w:val="07B460BF"/>
    <w:rsid w:val="07C67D83"/>
    <w:rsid w:val="07E51C41"/>
    <w:rsid w:val="07EE10B1"/>
    <w:rsid w:val="07F03577"/>
    <w:rsid w:val="0816585C"/>
    <w:rsid w:val="081926C1"/>
    <w:rsid w:val="081C6C85"/>
    <w:rsid w:val="08234C2B"/>
    <w:rsid w:val="08265B13"/>
    <w:rsid w:val="082E6554"/>
    <w:rsid w:val="085C34AD"/>
    <w:rsid w:val="0864780B"/>
    <w:rsid w:val="086B39F6"/>
    <w:rsid w:val="087F0C5E"/>
    <w:rsid w:val="08901C14"/>
    <w:rsid w:val="08A8406E"/>
    <w:rsid w:val="08DC3C0A"/>
    <w:rsid w:val="08ED33A8"/>
    <w:rsid w:val="09163AC2"/>
    <w:rsid w:val="0944076E"/>
    <w:rsid w:val="096600A3"/>
    <w:rsid w:val="097D584E"/>
    <w:rsid w:val="09826C97"/>
    <w:rsid w:val="09987A1D"/>
    <w:rsid w:val="09A971BE"/>
    <w:rsid w:val="09C562F5"/>
    <w:rsid w:val="09E900F0"/>
    <w:rsid w:val="0A210932"/>
    <w:rsid w:val="0A37435D"/>
    <w:rsid w:val="0A4C1F8F"/>
    <w:rsid w:val="0A53245D"/>
    <w:rsid w:val="0A574976"/>
    <w:rsid w:val="0A5C168F"/>
    <w:rsid w:val="0A6F3F9C"/>
    <w:rsid w:val="0A73725E"/>
    <w:rsid w:val="0A760278"/>
    <w:rsid w:val="0A9F229B"/>
    <w:rsid w:val="0AA143BB"/>
    <w:rsid w:val="0AAF3996"/>
    <w:rsid w:val="0AB448BC"/>
    <w:rsid w:val="0AD12F1F"/>
    <w:rsid w:val="0AD76D09"/>
    <w:rsid w:val="0AD76E1E"/>
    <w:rsid w:val="0AE17045"/>
    <w:rsid w:val="0AF87D2B"/>
    <w:rsid w:val="0B1F6F80"/>
    <w:rsid w:val="0B2F6800"/>
    <w:rsid w:val="0B305AB7"/>
    <w:rsid w:val="0B406C37"/>
    <w:rsid w:val="0B5C6D53"/>
    <w:rsid w:val="0B7E45F1"/>
    <w:rsid w:val="0BAC4FF9"/>
    <w:rsid w:val="0BB95864"/>
    <w:rsid w:val="0BC01828"/>
    <w:rsid w:val="0BD57861"/>
    <w:rsid w:val="0C474B56"/>
    <w:rsid w:val="0C67301F"/>
    <w:rsid w:val="0C6820FB"/>
    <w:rsid w:val="0C8048AD"/>
    <w:rsid w:val="0CB9185D"/>
    <w:rsid w:val="0CE339C3"/>
    <w:rsid w:val="0CE35E98"/>
    <w:rsid w:val="0D013A3E"/>
    <w:rsid w:val="0D1C23A5"/>
    <w:rsid w:val="0D1F5EB3"/>
    <w:rsid w:val="0D2D080F"/>
    <w:rsid w:val="0D3E1D45"/>
    <w:rsid w:val="0D4112B9"/>
    <w:rsid w:val="0D4D79FF"/>
    <w:rsid w:val="0D7A40DF"/>
    <w:rsid w:val="0D8968A4"/>
    <w:rsid w:val="0D912D8B"/>
    <w:rsid w:val="0D943D6D"/>
    <w:rsid w:val="0D9F65C5"/>
    <w:rsid w:val="0DCC34B4"/>
    <w:rsid w:val="0DCF4160"/>
    <w:rsid w:val="0DF227D2"/>
    <w:rsid w:val="0E267BC7"/>
    <w:rsid w:val="0E326950"/>
    <w:rsid w:val="0E41764B"/>
    <w:rsid w:val="0E6F748D"/>
    <w:rsid w:val="0E7932F2"/>
    <w:rsid w:val="0E7E7057"/>
    <w:rsid w:val="0E985C02"/>
    <w:rsid w:val="0EAB2A06"/>
    <w:rsid w:val="0EB41FF6"/>
    <w:rsid w:val="0ECD026B"/>
    <w:rsid w:val="0EE568BF"/>
    <w:rsid w:val="0EE60416"/>
    <w:rsid w:val="0EE67375"/>
    <w:rsid w:val="0EE738E3"/>
    <w:rsid w:val="0F1D61FF"/>
    <w:rsid w:val="0F721F49"/>
    <w:rsid w:val="0F9F1485"/>
    <w:rsid w:val="0FB07BCF"/>
    <w:rsid w:val="0FB659E2"/>
    <w:rsid w:val="0FCC7D13"/>
    <w:rsid w:val="0FCE4F2B"/>
    <w:rsid w:val="0FDA2A76"/>
    <w:rsid w:val="100641A3"/>
    <w:rsid w:val="102A7843"/>
    <w:rsid w:val="10783405"/>
    <w:rsid w:val="10A1543B"/>
    <w:rsid w:val="10C031FA"/>
    <w:rsid w:val="10DE777C"/>
    <w:rsid w:val="111777CC"/>
    <w:rsid w:val="11573167"/>
    <w:rsid w:val="115B7B40"/>
    <w:rsid w:val="118D2582"/>
    <w:rsid w:val="11912BCC"/>
    <w:rsid w:val="11945C0A"/>
    <w:rsid w:val="11CE32F4"/>
    <w:rsid w:val="11DF26D8"/>
    <w:rsid w:val="11E30C20"/>
    <w:rsid w:val="12091BF7"/>
    <w:rsid w:val="1223703D"/>
    <w:rsid w:val="127061B6"/>
    <w:rsid w:val="128D1529"/>
    <w:rsid w:val="12AD2D24"/>
    <w:rsid w:val="12B002FC"/>
    <w:rsid w:val="12D82A95"/>
    <w:rsid w:val="12DB2475"/>
    <w:rsid w:val="12DE67C4"/>
    <w:rsid w:val="12E768C4"/>
    <w:rsid w:val="12E77833"/>
    <w:rsid w:val="1301346A"/>
    <w:rsid w:val="13061322"/>
    <w:rsid w:val="130734D3"/>
    <w:rsid w:val="131B6A5C"/>
    <w:rsid w:val="132102B8"/>
    <w:rsid w:val="134238A4"/>
    <w:rsid w:val="13530288"/>
    <w:rsid w:val="135A48F0"/>
    <w:rsid w:val="13636800"/>
    <w:rsid w:val="136C09EE"/>
    <w:rsid w:val="13773AAF"/>
    <w:rsid w:val="137F178A"/>
    <w:rsid w:val="138061A8"/>
    <w:rsid w:val="13825482"/>
    <w:rsid w:val="138C45BB"/>
    <w:rsid w:val="13A17218"/>
    <w:rsid w:val="13B12180"/>
    <w:rsid w:val="13B401C4"/>
    <w:rsid w:val="13F95171"/>
    <w:rsid w:val="13FD0B35"/>
    <w:rsid w:val="140B086C"/>
    <w:rsid w:val="143C30B3"/>
    <w:rsid w:val="14456B3C"/>
    <w:rsid w:val="14460089"/>
    <w:rsid w:val="144E42DD"/>
    <w:rsid w:val="1460071F"/>
    <w:rsid w:val="1466125B"/>
    <w:rsid w:val="148265BD"/>
    <w:rsid w:val="148601F7"/>
    <w:rsid w:val="14B609EF"/>
    <w:rsid w:val="14D66FB1"/>
    <w:rsid w:val="14E4327D"/>
    <w:rsid w:val="14E47499"/>
    <w:rsid w:val="14E65FA3"/>
    <w:rsid w:val="14EC1531"/>
    <w:rsid w:val="150E5747"/>
    <w:rsid w:val="15203DFB"/>
    <w:rsid w:val="152B3FEC"/>
    <w:rsid w:val="15386D9B"/>
    <w:rsid w:val="15557246"/>
    <w:rsid w:val="15636353"/>
    <w:rsid w:val="15902BFB"/>
    <w:rsid w:val="15BB061E"/>
    <w:rsid w:val="15F8108E"/>
    <w:rsid w:val="15FD5385"/>
    <w:rsid w:val="1614466D"/>
    <w:rsid w:val="16203700"/>
    <w:rsid w:val="162D55B4"/>
    <w:rsid w:val="16343304"/>
    <w:rsid w:val="163B3F11"/>
    <w:rsid w:val="16490AC4"/>
    <w:rsid w:val="164B7D4A"/>
    <w:rsid w:val="16504C71"/>
    <w:rsid w:val="16571C85"/>
    <w:rsid w:val="165D0016"/>
    <w:rsid w:val="1717439A"/>
    <w:rsid w:val="172C63FD"/>
    <w:rsid w:val="17357AEE"/>
    <w:rsid w:val="174A7B56"/>
    <w:rsid w:val="174C52B7"/>
    <w:rsid w:val="1753345C"/>
    <w:rsid w:val="176C5D2E"/>
    <w:rsid w:val="177E3E5D"/>
    <w:rsid w:val="17903ECA"/>
    <w:rsid w:val="17953C13"/>
    <w:rsid w:val="179F76ED"/>
    <w:rsid w:val="17AF4643"/>
    <w:rsid w:val="17B22838"/>
    <w:rsid w:val="17C96552"/>
    <w:rsid w:val="17D84209"/>
    <w:rsid w:val="17E40C08"/>
    <w:rsid w:val="17EA2B34"/>
    <w:rsid w:val="17F2278F"/>
    <w:rsid w:val="17F523A9"/>
    <w:rsid w:val="180E2884"/>
    <w:rsid w:val="182320EE"/>
    <w:rsid w:val="184A3198"/>
    <w:rsid w:val="18751B70"/>
    <w:rsid w:val="18856D71"/>
    <w:rsid w:val="18AE1AAE"/>
    <w:rsid w:val="18B56BD9"/>
    <w:rsid w:val="18D343EA"/>
    <w:rsid w:val="18DA641B"/>
    <w:rsid w:val="19572D16"/>
    <w:rsid w:val="195D6593"/>
    <w:rsid w:val="19783E74"/>
    <w:rsid w:val="19787240"/>
    <w:rsid w:val="198031F8"/>
    <w:rsid w:val="19C15ABE"/>
    <w:rsid w:val="19C27A70"/>
    <w:rsid w:val="19CB570D"/>
    <w:rsid w:val="19E512AC"/>
    <w:rsid w:val="19EE7600"/>
    <w:rsid w:val="1A1A225B"/>
    <w:rsid w:val="1A3722B4"/>
    <w:rsid w:val="1A3A3376"/>
    <w:rsid w:val="1A3B6235"/>
    <w:rsid w:val="1A3C7D9A"/>
    <w:rsid w:val="1A3D4374"/>
    <w:rsid w:val="1A593041"/>
    <w:rsid w:val="1A6C4BF6"/>
    <w:rsid w:val="1A6D4B36"/>
    <w:rsid w:val="1A757D71"/>
    <w:rsid w:val="1A833186"/>
    <w:rsid w:val="1AC42C59"/>
    <w:rsid w:val="1AD86775"/>
    <w:rsid w:val="1ADC07C1"/>
    <w:rsid w:val="1B06119E"/>
    <w:rsid w:val="1B160D33"/>
    <w:rsid w:val="1B2A04FD"/>
    <w:rsid w:val="1B2F7F2B"/>
    <w:rsid w:val="1B5547D4"/>
    <w:rsid w:val="1B705210"/>
    <w:rsid w:val="1B9A0D16"/>
    <w:rsid w:val="1BAF2A3E"/>
    <w:rsid w:val="1BB526C7"/>
    <w:rsid w:val="1C340D01"/>
    <w:rsid w:val="1C384714"/>
    <w:rsid w:val="1C3A79BE"/>
    <w:rsid w:val="1C613FBC"/>
    <w:rsid w:val="1C624AEB"/>
    <w:rsid w:val="1C8D585E"/>
    <w:rsid w:val="1CA67F6D"/>
    <w:rsid w:val="1CA90704"/>
    <w:rsid w:val="1CB65233"/>
    <w:rsid w:val="1CB6749F"/>
    <w:rsid w:val="1CCC4C63"/>
    <w:rsid w:val="1CD24E11"/>
    <w:rsid w:val="1D0540EB"/>
    <w:rsid w:val="1D2E7AE1"/>
    <w:rsid w:val="1D493E85"/>
    <w:rsid w:val="1D4F338A"/>
    <w:rsid w:val="1D555BDB"/>
    <w:rsid w:val="1D6C0EC1"/>
    <w:rsid w:val="1D7147ED"/>
    <w:rsid w:val="1D754EDC"/>
    <w:rsid w:val="1D762802"/>
    <w:rsid w:val="1D7B386B"/>
    <w:rsid w:val="1D8823BF"/>
    <w:rsid w:val="1D8C760D"/>
    <w:rsid w:val="1D91069B"/>
    <w:rsid w:val="1DC0269A"/>
    <w:rsid w:val="1DC9130B"/>
    <w:rsid w:val="1DFF2333"/>
    <w:rsid w:val="1E04423B"/>
    <w:rsid w:val="1E3D1E3C"/>
    <w:rsid w:val="1E7E49F1"/>
    <w:rsid w:val="1EBD6EE1"/>
    <w:rsid w:val="1ED30DBB"/>
    <w:rsid w:val="1ED87623"/>
    <w:rsid w:val="1EDA3328"/>
    <w:rsid w:val="1EE22550"/>
    <w:rsid w:val="1EF875A2"/>
    <w:rsid w:val="1F102768"/>
    <w:rsid w:val="1F265D42"/>
    <w:rsid w:val="1F314B99"/>
    <w:rsid w:val="1F453DFC"/>
    <w:rsid w:val="1F495926"/>
    <w:rsid w:val="1F7060D7"/>
    <w:rsid w:val="1FB638E4"/>
    <w:rsid w:val="1FC4664B"/>
    <w:rsid w:val="1FC56B00"/>
    <w:rsid w:val="1FD66B5A"/>
    <w:rsid w:val="1FDC6629"/>
    <w:rsid w:val="1FE3602D"/>
    <w:rsid w:val="1FE61A4E"/>
    <w:rsid w:val="1FFE1859"/>
    <w:rsid w:val="202A15DA"/>
    <w:rsid w:val="203C3F33"/>
    <w:rsid w:val="20521600"/>
    <w:rsid w:val="205438F6"/>
    <w:rsid w:val="20796580"/>
    <w:rsid w:val="20B54CD4"/>
    <w:rsid w:val="20C06892"/>
    <w:rsid w:val="20CC476E"/>
    <w:rsid w:val="20CF2D6A"/>
    <w:rsid w:val="20E117CD"/>
    <w:rsid w:val="20E73986"/>
    <w:rsid w:val="20E872A9"/>
    <w:rsid w:val="20F842AF"/>
    <w:rsid w:val="20FD3FE0"/>
    <w:rsid w:val="21042BEF"/>
    <w:rsid w:val="21163018"/>
    <w:rsid w:val="21407CB3"/>
    <w:rsid w:val="214F3FB6"/>
    <w:rsid w:val="215861D2"/>
    <w:rsid w:val="215A1D3B"/>
    <w:rsid w:val="215D59A6"/>
    <w:rsid w:val="21661C15"/>
    <w:rsid w:val="2174269E"/>
    <w:rsid w:val="217C1840"/>
    <w:rsid w:val="21A33AE8"/>
    <w:rsid w:val="21C525C4"/>
    <w:rsid w:val="21DC6A65"/>
    <w:rsid w:val="21F83E9E"/>
    <w:rsid w:val="22144A7D"/>
    <w:rsid w:val="22381837"/>
    <w:rsid w:val="223B4438"/>
    <w:rsid w:val="22403C65"/>
    <w:rsid w:val="22477BC6"/>
    <w:rsid w:val="22716653"/>
    <w:rsid w:val="22915127"/>
    <w:rsid w:val="22BC204C"/>
    <w:rsid w:val="22D86179"/>
    <w:rsid w:val="22E52BAC"/>
    <w:rsid w:val="22F54D10"/>
    <w:rsid w:val="23181AB4"/>
    <w:rsid w:val="23955DF3"/>
    <w:rsid w:val="23981AAB"/>
    <w:rsid w:val="23AF70A9"/>
    <w:rsid w:val="23AF7B91"/>
    <w:rsid w:val="23C76189"/>
    <w:rsid w:val="23CD37BE"/>
    <w:rsid w:val="23E710E1"/>
    <w:rsid w:val="23EB005C"/>
    <w:rsid w:val="24146BE9"/>
    <w:rsid w:val="242226D4"/>
    <w:rsid w:val="242C35D8"/>
    <w:rsid w:val="243A71E7"/>
    <w:rsid w:val="243B6E49"/>
    <w:rsid w:val="24426D83"/>
    <w:rsid w:val="24573E03"/>
    <w:rsid w:val="24625053"/>
    <w:rsid w:val="24742B76"/>
    <w:rsid w:val="24745B21"/>
    <w:rsid w:val="247E2DF1"/>
    <w:rsid w:val="24855AF4"/>
    <w:rsid w:val="249416F0"/>
    <w:rsid w:val="249E24EB"/>
    <w:rsid w:val="24A946AF"/>
    <w:rsid w:val="24D112E1"/>
    <w:rsid w:val="24D17C75"/>
    <w:rsid w:val="24DA4CB6"/>
    <w:rsid w:val="24E55F00"/>
    <w:rsid w:val="24EF7F08"/>
    <w:rsid w:val="25133A8D"/>
    <w:rsid w:val="252D7671"/>
    <w:rsid w:val="25346EA8"/>
    <w:rsid w:val="254F60AC"/>
    <w:rsid w:val="257D17C1"/>
    <w:rsid w:val="25980773"/>
    <w:rsid w:val="25C85180"/>
    <w:rsid w:val="25CA3633"/>
    <w:rsid w:val="25CC2F2C"/>
    <w:rsid w:val="25D44507"/>
    <w:rsid w:val="25DD4BAC"/>
    <w:rsid w:val="25E94BCD"/>
    <w:rsid w:val="25E96E3D"/>
    <w:rsid w:val="263A75FE"/>
    <w:rsid w:val="265F4188"/>
    <w:rsid w:val="268247E7"/>
    <w:rsid w:val="269F4E37"/>
    <w:rsid w:val="26A64F1A"/>
    <w:rsid w:val="26A77749"/>
    <w:rsid w:val="26B157F8"/>
    <w:rsid w:val="26C85157"/>
    <w:rsid w:val="26DF3CD3"/>
    <w:rsid w:val="26E724DF"/>
    <w:rsid w:val="26FC0567"/>
    <w:rsid w:val="270700A7"/>
    <w:rsid w:val="27144B3C"/>
    <w:rsid w:val="27194C74"/>
    <w:rsid w:val="272A7B2E"/>
    <w:rsid w:val="272B41DB"/>
    <w:rsid w:val="273072E0"/>
    <w:rsid w:val="27551678"/>
    <w:rsid w:val="2764070F"/>
    <w:rsid w:val="276740F2"/>
    <w:rsid w:val="276B0053"/>
    <w:rsid w:val="2795007C"/>
    <w:rsid w:val="27A754E8"/>
    <w:rsid w:val="27AA69E2"/>
    <w:rsid w:val="27AE642D"/>
    <w:rsid w:val="27BB5832"/>
    <w:rsid w:val="27E122F0"/>
    <w:rsid w:val="27F70462"/>
    <w:rsid w:val="28015B1B"/>
    <w:rsid w:val="28220F36"/>
    <w:rsid w:val="28296D4B"/>
    <w:rsid w:val="283D26E3"/>
    <w:rsid w:val="283D354C"/>
    <w:rsid w:val="28464CC7"/>
    <w:rsid w:val="2850567C"/>
    <w:rsid w:val="289A33BC"/>
    <w:rsid w:val="28A566F5"/>
    <w:rsid w:val="28D17C40"/>
    <w:rsid w:val="290F2454"/>
    <w:rsid w:val="29206FD2"/>
    <w:rsid w:val="29391359"/>
    <w:rsid w:val="293B15CA"/>
    <w:rsid w:val="294812FE"/>
    <w:rsid w:val="29516EEA"/>
    <w:rsid w:val="297115EC"/>
    <w:rsid w:val="297C2261"/>
    <w:rsid w:val="29905075"/>
    <w:rsid w:val="29A00A70"/>
    <w:rsid w:val="29B74EF4"/>
    <w:rsid w:val="2A034111"/>
    <w:rsid w:val="2A156B1B"/>
    <w:rsid w:val="2A244958"/>
    <w:rsid w:val="2A2B6851"/>
    <w:rsid w:val="2A4A544C"/>
    <w:rsid w:val="2A52417A"/>
    <w:rsid w:val="2A611C20"/>
    <w:rsid w:val="2A7E5F7B"/>
    <w:rsid w:val="2AAF773B"/>
    <w:rsid w:val="2ABF69E0"/>
    <w:rsid w:val="2AC560B2"/>
    <w:rsid w:val="2AC56845"/>
    <w:rsid w:val="2AD0441F"/>
    <w:rsid w:val="2AD47976"/>
    <w:rsid w:val="2ADA6F81"/>
    <w:rsid w:val="2AF71471"/>
    <w:rsid w:val="2B0248F9"/>
    <w:rsid w:val="2B094524"/>
    <w:rsid w:val="2B2256F9"/>
    <w:rsid w:val="2B2B5419"/>
    <w:rsid w:val="2B3912E5"/>
    <w:rsid w:val="2B5D4550"/>
    <w:rsid w:val="2B5E6E79"/>
    <w:rsid w:val="2B6B6A3F"/>
    <w:rsid w:val="2B6C581E"/>
    <w:rsid w:val="2B9450D2"/>
    <w:rsid w:val="2B967A92"/>
    <w:rsid w:val="2BBC2609"/>
    <w:rsid w:val="2BBC2CB1"/>
    <w:rsid w:val="2BD87C10"/>
    <w:rsid w:val="2BE113A7"/>
    <w:rsid w:val="2BE438FC"/>
    <w:rsid w:val="2C4621B3"/>
    <w:rsid w:val="2C6437EA"/>
    <w:rsid w:val="2CC25D50"/>
    <w:rsid w:val="2CD26E90"/>
    <w:rsid w:val="2CE71335"/>
    <w:rsid w:val="2D042378"/>
    <w:rsid w:val="2D242EC3"/>
    <w:rsid w:val="2D26356F"/>
    <w:rsid w:val="2D276913"/>
    <w:rsid w:val="2D413660"/>
    <w:rsid w:val="2D6731BC"/>
    <w:rsid w:val="2D744D32"/>
    <w:rsid w:val="2D9A01E5"/>
    <w:rsid w:val="2DC72242"/>
    <w:rsid w:val="2DDB1E31"/>
    <w:rsid w:val="2DE63486"/>
    <w:rsid w:val="2DF1621B"/>
    <w:rsid w:val="2E0123CA"/>
    <w:rsid w:val="2E090302"/>
    <w:rsid w:val="2E6E482E"/>
    <w:rsid w:val="2EB007F0"/>
    <w:rsid w:val="2ECA1C34"/>
    <w:rsid w:val="2ECD646B"/>
    <w:rsid w:val="2EDA7F97"/>
    <w:rsid w:val="2EEA1F87"/>
    <w:rsid w:val="2EFD1D1B"/>
    <w:rsid w:val="2F207013"/>
    <w:rsid w:val="2F480BE2"/>
    <w:rsid w:val="2F6468AA"/>
    <w:rsid w:val="2F726AFD"/>
    <w:rsid w:val="2F737220"/>
    <w:rsid w:val="2FBD7E27"/>
    <w:rsid w:val="2FCC31FD"/>
    <w:rsid w:val="2FD03D53"/>
    <w:rsid w:val="2FD645F8"/>
    <w:rsid w:val="2FF7362A"/>
    <w:rsid w:val="30120281"/>
    <w:rsid w:val="30135B06"/>
    <w:rsid w:val="301C1317"/>
    <w:rsid w:val="30420B3C"/>
    <w:rsid w:val="304F1CF0"/>
    <w:rsid w:val="305757A6"/>
    <w:rsid w:val="305C6F0A"/>
    <w:rsid w:val="306353E7"/>
    <w:rsid w:val="30711074"/>
    <w:rsid w:val="30835516"/>
    <w:rsid w:val="308364B9"/>
    <w:rsid w:val="30841BA5"/>
    <w:rsid w:val="30927FD2"/>
    <w:rsid w:val="30A317F8"/>
    <w:rsid w:val="30B65C44"/>
    <w:rsid w:val="31304B4F"/>
    <w:rsid w:val="313570EB"/>
    <w:rsid w:val="316D1300"/>
    <w:rsid w:val="319438CD"/>
    <w:rsid w:val="31A034D8"/>
    <w:rsid w:val="31B47769"/>
    <w:rsid w:val="31BE574C"/>
    <w:rsid w:val="31D03725"/>
    <w:rsid w:val="32107E6A"/>
    <w:rsid w:val="32377AD8"/>
    <w:rsid w:val="32471FBF"/>
    <w:rsid w:val="32542C48"/>
    <w:rsid w:val="327873D8"/>
    <w:rsid w:val="32B35662"/>
    <w:rsid w:val="32B416B2"/>
    <w:rsid w:val="32F67CE1"/>
    <w:rsid w:val="32FB22BD"/>
    <w:rsid w:val="33642828"/>
    <w:rsid w:val="33781237"/>
    <w:rsid w:val="338767CA"/>
    <w:rsid w:val="33965A6B"/>
    <w:rsid w:val="339C2E22"/>
    <w:rsid w:val="33B55F6B"/>
    <w:rsid w:val="33BB39FA"/>
    <w:rsid w:val="33C420F1"/>
    <w:rsid w:val="33D13858"/>
    <w:rsid w:val="340031F6"/>
    <w:rsid w:val="3401311D"/>
    <w:rsid w:val="34132506"/>
    <w:rsid w:val="341D31C0"/>
    <w:rsid w:val="3454544C"/>
    <w:rsid w:val="34594C0D"/>
    <w:rsid w:val="34600532"/>
    <w:rsid w:val="34A4788C"/>
    <w:rsid w:val="34CC1013"/>
    <w:rsid w:val="34D72776"/>
    <w:rsid w:val="34DF0445"/>
    <w:rsid w:val="34EF0526"/>
    <w:rsid w:val="34FE04EC"/>
    <w:rsid w:val="351B059D"/>
    <w:rsid w:val="35286569"/>
    <w:rsid w:val="352F4D1B"/>
    <w:rsid w:val="35340BE7"/>
    <w:rsid w:val="356505A3"/>
    <w:rsid w:val="356F2DBC"/>
    <w:rsid w:val="357E39B4"/>
    <w:rsid w:val="35970562"/>
    <w:rsid w:val="359F263C"/>
    <w:rsid w:val="35AA6C7F"/>
    <w:rsid w:val="35C25546"/>
    <w:rsid w:val="35C61A5F"/>
    <w:rsid w:val="35D0495C"/>
    <w:rsid w:val="35EA33B9"/>
    <w:rsid w:val="36284A13"/>
    <w:rsid w:val="3629098A"/>
    <w:rsid w:val="3669702E"/>
    <w:rsid w:val="3692745C"/>
    <w:rsid w:val="3693225E"/>
    <w:rsid w:val="36C921C3"/>
    <w:rsid w:val="36CA09DC"/>
    <w:rsid w:val="36CD0831"/>
    <w:rsid w:val="36DB47B9"/>
    <w:rsid w:val="36E85462"/>
    <w:rsid w:val="3731529F"/>
    <w:rsid w:val="374A290A"/>
    <w:rsid w:val="37526690"/>
    <w:rsid w:val="378833D3"/>
    <w:rsid w:val="3791637A"/>
    <w:rsid w:val="379172AF"/>
    <w:rsid w:val="379A1978"/>
    <w:rsid w:val="37A304A1"/>
    <w:rsid w:val="37C33FA4"/>
    <w:rsid w:val="37E853CC"/>
    <w:rsid w:val="37F24AFC"/>
    <w:rsid w:val="37F7453F"/>
    <w:rsid w:val="3821178F"/>
    <w:rsid w:val="383538C5"/>
    <w:rsid w:val="383F2092"/>
    <w:rsid w:val="385B4696"/>
    <w:rsid w:val="386A376F"/>
    <w:rsid w:val="386C278D"/>
    <w:rsid w:val="386D449F"/>
    <w:rsid w:val="38726B97"/>
    <w:rsid w:val="387A0D9E"/>
    <w:rsid w:val="38811791"/>
    <w:rsid w:val="38B84799"/>
    <w:rsid w:val="38BC671F"/>
    <w:rsid w:val="38F30CFD"/>
    <w:rsid w:val="39157DEF"/>
    <w:rsid w:val="39177E79"/>
    <w:rsid w:val="393F4FD7"/>
    <w:rsid w:val="3944465B"/>
    <w:rsid w:val="394D7190"/>
    <w:rsid w:val="396F3E2A"/>
    <w:rsid w:val="397829BB"/>
    <w:rsid w:val="397A0DAE"/>
    <w:rsid w:val="39826C81"/>
    <w:rsid w:val="398B67F2"/>
    <w:rsid w:val="39951A71"/>
    <w:rsid w:val="39B04FED"/>
    <w:rsid w:val="39FA1EA3"/>
    <w:rsid w:val="3A4168D9"/>
    <w:rsid w:val="3A66484F"/>
    <w:rsid w:val="3AC63CB0"/>
    <w:rsid w:val="3AEC7F3F"/>
    <w:rsid w:val="3AEF488B"/>
    <w:rsid w:val="3AF40048"/>
    <w:rsid w:val="3AF97E66"/>
    <w:rsid w:val="3B010E53"/>
    <w:rsid w:val="3B06466A"/>
    <w:rsid w:val="3B07336A"/>
    <w:rsid w:val="3B1B5614"/>
    <w:rsid w:val="3B323E51"/>
    <w:rsid w:val="3B4407D8"/>
    <w:rsid w:val="3B473790"/>
    <w:rsid w:val="3B882608"/>
    <w:rsid w:val="3B94066D"/>
    <w:rsid w:val="3B96796F"/>
    <w:rsid w:val="3BDE7676"/>
    <w:rsid w:val="3C0E0373"/>
    <w:rsid w:val="3C18464A"/>
    <w:rsid w:val="3C49127F"/>
    <w:rsid w:val="3C507BB2"/>
    <w:rsid w:val="3C634597"/>
    <w:rsid w:val="3C792389"/>
    <w:rsid w:val="3C8C0853"/>
    <w:rsid w:val="3C9F3E58"/>
    <w:rsid w:val="3CD75B7B"/>
    <w:rsid w:val="3CD96DCF"/>
    <w:rsid w:val="3CDC0994"/>
    <w:rsid w:val="3CFF5143"/>
    <w:rsid w:val="3D0E7594"/>
    <w:rsid w:val="3D1436E0"/>
    <w:rsid w:val="3D162A7B"/>
    <w:rsid w:val="3D2E58E4"/>
    <w:rsid w:val="3D325BF3"/>
    <w:rsid w:val="3D363674"/>
    <w:rsid w:val="3D3A522B"/>
    <w:rsid w:val="3D40370F"/>
    <w:rsid w:val="3D6E05DC"/>
    <w:rsid w:val="3D8B581F"/>
    <w:rsid w:val="3DA135A7"/>
    <w:rsid w:val="3DA52D15"/>
    <w:rsid w:val="3DA92F80"/>
    <w:rsid w:val="3DAA44F1"/>
    <w:rsid w:val="3DFD135A"/>
    <w:rsid w:val="3DFE7040"/>
    <w:rsid w:val="3E0D42E9"/>
    <w:rsid w:val="3E150FBB"/>
    <w:rsid w:val="3E1F6D79"/>
    <w:rsid w:val="3E6C3D4D"/>
    <w:rsid w:val="3EAB41A6"/>
    <w:rsid w:val="3EAC62FC"/>
    <w:rsid w:val="3EB40E8E"/>
    <w:rsid w:val="3EBF03C8"/>
    <w:rsid w:val="3ED26100"/>
    <w:rsid w:val="3ED40E19"/>
    <w:rsid w:val="3ED94DB7"/>
    <w:rsid w:val="3EEE023D"/>
    <w:rsid w:val="3EF20C89"/>
    <w:rsid w:val="3EF327C8"/>
    <w:rsid w:val="3EF5243E"/>
    <w:rsid w:val="3EF625A2"/>
    <w:rsid w:val="3EFC76D9"/>
    <w:rsid w:val="3F105A80"/>
    <w:rsid w:val="3F2C46E7"/>
    <w:rsid w:val="3F2D32E5"/>
    <w:rsid w:val="3F310FC0"/>
    <w:rsid w:val="3F3A6C76"/>
    <w:rsid w:val="3F3F117C"/>
    <w:rsid w:val="3F46157E"/>
    <w:rsid w:val="3F4E42C6"/>
    <w:rsid w:val="3F673F8E"/>
    <w:rsid w:val="3F79445F"/>
    <w:rsid w:val="3F9D4987"/>
    <w:rsid w:val="3FAF7068"/>
    <w:rsid w:val="3FB12502"/>
    <w:rsid w:val="3FB47C45"/>
    <w:rsid w:val="3FC318BB"/>
    <w:rsid w:val="3FD22175"/>
    <w:rsid w:val="3FD458E4"/>
    <w:rsid w:val="3FD822D2"/>
    <w:rsid w:val="3FF54D39"/>
    <w:rsid w:val="4019570A"/>
    <w:rsid w:val="401973A8"/>
    <w:rsid w:val="401D31B0"/>
    <w:rsid w:val="403577EB"/>
    <w:rsid w:val="4041634E"/>
    <w:rsid w:val="40423E59"/>
    <w:rsid w:val="40535847"/>
    <w:rsid w:val="407C298C"/>
    <w:rsid w:val="409F4179"/>
    <w:rsid w:val="40AB6766"/>
    <w:rsid w:val="40AD35AF"/>
    <w:rsid w:val="40B80375"/>
    <w:rsid w:val="40F8483E"/>
    <w:rsid w:val="41077CB6"/>
    <w:rsid w:val="411115EE"/>
    <w:rsid w:val="4153756B"/>
    <w:rsid w:val="41613BD8"/>
    <w:rsid w:val="41717065"/>
    <w:rsid w:val="41FD7D6C"/>
    <w:rsid w:val="420461F7"/>
    <w:rsid w:val="420D5716"/>
    <w:rsid w:val="421F40B8"/>
    <w:rsid w:val="42305D4A"/>
    <w:rsid w:val="423F61D4"/>
    <w:rsid w:val="42480E6A"/>
    <w:rsid w:val="424A3A19"/>
    <w:rsid w:val="426D0756"/>
    <w:rsid w:val="42A86B04"/>
    <w:rsid w:val="42EA5D1F"/>
    <w:rsid w:val="43022750"/>
    <w:rsid w:val="432A39F4"/>
    <w:rsid w:val="432A7EE1"/>
    <w:rsid w:val="43681079"/>
    <w:rsid w:val="436A5583"/>
    <w:rsid w:val="43D40093"/>
    <w:rsid w:val="44115283"/>
    <w:rsid w:val="441A1268"/>
    <w:rsid w:val="441C029C"/>
    <w:rsid w:val="443C264C"/>
    <w:rsid w:val="4467155E"/>
    <w:rsid w:val="447F084B"/>
    <w:rsid w:val="44A32159"/>
    <w:rsid w:val="44A62880"/>
    <w:rsid w:val="44E0506F"/>
    <w:rsid w:val="45016DD3"/>
    <w:rsid w:val="456732E8"/>
    <w:rsid w:val="45733E32"/>
    <w:rsid w:val="45853F8A"/>
    <w:rsid w:val="45975A15"/>
    <w:rsid w:val="45B5607E"/>
    <w:rsid w:val="45BC1201"/>
    <w:rsid w:val="45C0578D"/>
    <w:rsid w:val="45C3519A"/>
    <w:rsid w:val="45C6033C"/>
    <w:rsid w:val="45C93C6E"/>
    <w:rsid w:val="45D81089"/>
    <w:rsid w:val="45E02634"/>
    <w:rsid w:val="45E073CC"/>
    <w:rsid w:val="45E34B82"/>
    <w:rsid w:val="45ED1E15"/>
    <w:rsid w:val="45FF0760"/>
    <w:rsid w:val="46001A00"/>
    <w:rsid w:val="4636472A"/>
    <w:rsid w:val="464E6761"/>
    <w:rsid w:val="465908A2"/>
    <w:rsid w:val="466D4330"/>
    <w:rsid w:val="468247A7"/>
    <w:rsid w:val="46854CA3"/>
    <w:rsid w:val="4695431A"/>
    <w:rsid w:val="46B508E8"/>
    <w:rsid w:val="46BD716D"/>
    <w:rsid w:val="46BE6B28"/>
    <w:rsid w:val="46D11072"/>
    <w:rsid w:val="46EC0432"/>
    <w:rsid w:val="470F6A80"/>
    <w:rsid w:val="474647C9"/>
    <w:rsid w:val="474E2518"/>
    <w:rsid w:val="47676F7A"/>
    <w:rsid w:val="476C09A9"/>
    <w:rsid w:val="47736525"/>
    <w:rsid w:val="47854569"/>
    <w:rsid w:val="47AC42D7"/>
    <w:rsid w:val="47C327AD"/>
    <w:rsid w:val="47C401AB"/>
    <w:rsid w:val="48123654"/>
    <w:rsid w:val="481B43E9"/>
    <w:rsid w:val="48280FE8"/>
    <w:rsid w:val="48344C08"/>
    <w:rsid w:val="484B6538"/>
    <w:rsid w:val="484D2903"/>
    <w:rsid w:val="486E262B"/>
    <w:rsid w:val="48700A01"/>
    <w:rsid w:val="487C51EA"/>
    <w:rsid w:val="487F2F1B"/>
    <w:rsid w:val="4882627A"/>
    <w:rsid w:val="4886649B"/>
    <w:rsid w:val="488F22F8"/>
    <w:rsid w:val="48A97125"/>
    <w:rsid w:val="48AF62F6"/>
    <w:rsid w:val="48B324BE"/>
    <w:rsid w:val="48B624C6"/>
    <w:rsid w:val="48BC52E6"/>
    <w:rsid w:val="48BE1FAC"/>
    <w:rsid w:val="48C322C5"/>
    <w:rsid w:val="48D96097"/>
    <w:rsid w:val="49176682"/>
    <w:rsid w:val="4937795E"/>
    <w:rsid w:val="495A0A0C"/>
    <w:rsid w:val="49770C07"/>
    <w:rsid w:val="497D27A0"/>
    <w:rsid w:val="49A05F45"/>
    <w:rsid w:val="49A864BD"/>
    <w:rsid w:val="49B06505"/>
    <w:rsid w:val="49CA63B2"/>
    <w:rsid w:val="49DF17A3"/>
    <w:rsid w:val="4A3A2CB9"/>
    <w:rsid w:val="4A6108EC"/>
    <w:rsid w:val="4A6B1C02"/>
    <w:rsid w:val="4A6D6392"/>
    <w:rsid w:val="4A855DB7"/>
    <w:rsid w:val="4A8E5B19"/>
    <w:rsid w:val="4AA50519"/>
    <w:rsid w:val="4AAA47F2"/>
    <w:rsid w:val="4B121D7E"/>
    <w:rsid w:val="4B341252"/>
    <w:rsid w:val="4B3777C5"/>
    <w:rsid w:val="4B4C29ED"/>
    <w:rsid w:val="4B53120D"/>
    <w:rsid w:val="4BC46205"/>
    <w:rsid w:val="4BD06E09"/>
    <w:rsid w:val="4BDA73F7"/>
    <w:rsid w:val="4BDD2F2F"/>
    <w:rsid w:val="4BE4395D"/>
    <w:rsid w:val="4BF344A8"/>
    <w:rsid w:val="4C074F4A"/>
    <w:rsid w:val="4C0C41F0"/>
    <w:rsid w:val="4C1B2A31"/>
    <w:rsid w:val="4C3353F3"/>
    <w:rsid w:val="4C5D0237"/>
    <w:rsid w:val="4C5D4BFE"/>
    <w:rsid w:val="4C5D4F2F"/>
    <w:rsid w:val="4CAA5C7E"/>
    <w:rsid w:val="4CAB00D2"/>
    <w:rsid w:val="4CB454DB"/>
    <w:rsid w:val="4CD95B8F"/>
    <w:rsid w:val="4D0E60CD"/>
    <w:rsid w:val="4D196B55"/>
    <w:rsid w:val="4D1A0660"/>
    <w:rsid w:val="4D1D1F9F"/>
    <w:rsid w:val="4D3128B6"/>
    <w:rsid w:val="4D382EA0"/>
    <w:rsid w:val="4D5764A0"/>
    <w:rsid w:val="4D6D7774"/>
    <w:rsid w:val="4D7B06C8"/>
    <w:rsid w:val="4DA6385F"/>
    <w:rsid w:val="4DC760C5"/>
    <w:rsid w:val="4DC8793B"/>
    <w:rsid w:val="4DD70B62"/>
    <w:rsid w:val="4DE67107"/>
    <w:rsid w:val="4DE6758A"/>
    <w:rsid w:val="4DEE6DC8"/>
    <w:rsid w:val="4E2C7B08"/>
    <w:rsid w:val="4E5614FA"/>
    <w:rsid w:val="4E660FA7"/>
    <w:rsid w:val="4E7867EA"/>
    <w:rsid w:val="4E954300"/>
    <w:rsid w:val="4EA80CB5"/>
    <w:rsid w:val="4EB9568F"/>
    <w:rsid w:val="4EC04D40"/>
    <w:rsid w:val="4F0603B3"/>
    <w:rsid w:val="4F1378AE"/>
    <w:rsid w:val="4F236489"/>
    <w:rsid w:val="4F3D3CE0"/>
    <w:rsid w:val="4F9B767B"/>
    <w:rsid w:val="4FCD449B"/>
    <w:rsid w:val="4FFF5A6D"/>
    <w:rsid w:val="5005556A"/>
    <w:rsid w:val="500647D4"/>
    <w:rsid w:val="50094D4C"/>
    <w:rsid w:val="501468B1"/>
    <w:rsid w:val="50381CDF"/>
    <w:rsid w:val="507960BD"/>
    <w:rsid w:val="507F0F75"/>
    <w:rsid w:val="50B52E6B"/>
    <w:rsid w:val="50BE7D4F"/>
    <w:rsid w:val="50C66736"/>
    <w:rsid w:val="51705F89"/>
    <w:rsid w:val="5183772E"/>
    <w:rsid w:val="51902AD9"/>
    <w:rsid w:val="519E1D5D"/>
    <w:rsid w:val="51F105A6"/>
    <w:rsid w:val="51FD3941"/>
    <w:rsid w:val="523B459C"/>
    <w:rsid w:val="52892DE5"/>
    <w:rsid w:val="52A21368"/>
    <w:rsid w:val="52AD1776"/>
    <w:rsid w:val="52B16D91"/>
    <w:rsid w:val="52BA3058"/>
    <w:rsid w:val="52BC03D9"/>
    <w:rsid w:val="52C85153"/>
    <w:rsid w:val="52CF4E5B"/>
    <w:rsid w:val="52F039CD"/>
    <w:rsid w:val="52F93B22"/>
    <w:rsid w:val="53057AC1"/>
    <w:rsid w:val="53287F49"/>
    <w:rsid w:val="536D68C9"/>
    <w:rsid w:val="538B352E"/>
    <w:rsid w:val="539A4484"/>
    <w:rsid w:val="53AC2F96"/>
    <w:rsid w:val="53AD4B66"/>
    <w:rsid w:val="53D76838"/>
    <w:rsid w:val="53D96CB9"/>
    <w:rsid w:val="53FF1AA6"/>
    <w:rsid w:val="541808F4"/>
    <w:rsid w:val="541A0215"/>
    <w:rsid w:val="5423502E"/>
    <w:rsid w:val="54245A03"/>
    <w:rsid w:val="543D1EB9"/>
    <w:rsid w:val="544106D0"/>
    <w:rsid w:val="545D73A8"/>
    <w:rsid w:val="54D96EB2"/>
    <w:rsid w:val="55160F73"/>
    <w:rsid w:val="553C4192"/>
    <w:rsid w:val="55863CEA"/>
    <w:rsid w:val="55947E23"/>
    <w:rsid w:val="559D0BF6"/>
    <w:rsid w:val="55A50815"/>
    <w:rsid w:val="55CA700E"/>
    <w:rsid w:val="55D66890"/>
    <w:rsid w:val="55DD0D0A"/>
    <w:rsid w:val="55DD410A"/>
    <w:rsid w:val="55DE0B01"/>
    <w:rsid w:val="55EE48E8"/>
    <w:rsid w:val="55EF5959"/>
    <w:rsid w:val="5626624F"/>
    <w:rsid w:val="56380035"/>
    <w:rsid w:val="563A421E"/>
    <w:rsid w:val="564D1A51"/>
    <w:rsid w:val="564F652A"/>
    <w:rsid w:val="5683401C"/>
    <w:rsid w:val="569E7A31"/>
    <w:rsid w:val="56B42FF6"/>
    <w:rsid w:val="56C903EB"/>
    <w:rsid w:val="56C918E2"/>
    <w:rsid w:val="56D153CF"/>
    <w:rsid w:val="56D57F42"/>
    <w:rsid w:val="56EA6B21"/>
    <w:rsid w:val="56FD50C1"/>
    <w:rsid w:val="57033F1C"/>
    <w:rsid w:val="57116EB4"/>
    <w:rsid w:val="574041C1"/>
    <w:rsid w:val="57B76C79"/>
    <w:rsid w:val="57C0282B"/>
    <w:rsid w:val="57C231AB"/>
    <w:rsid w:val="57CC71CC"/>
    <w:rsid w:val="57D433BC"/>
    <w:rsid w:val="57F5253E"/>
    <w:rsid w:val="581142E8"/>
    <w:rsid w:val="582E4C5B"/>
    <w:rsid w:val="585144B6"/>
    <w:rsid w:val="588610C9"/>
    <w:rsid w:val="588A5ACC"/>
    <w:rsid w:val="588D6B69"/>
    <w:rsid w:val="58917EE8"/>
    <w:rsid w:val="58923276"/>
    <w:rsid w:val="58BB32C6"/>
    <w:rsid w:val="58EA429F"/>
    <w:rsid w:val="58EE0736"/>
    <w:rsid w:val="591552AC"/>
    <w:rsid w:val="595837F1"/>
    <w:rsid w:val="597173F4"/>
    <w:rsid w:val="59894A22"/>
    <w:rsid w:val="59BD3BFE"/>
    <w:rsid w:val="59C14B1D"/>
    <w:rsid w:val="5A0536E1"/>
    <w:rsid w:val="5A1121A4"/>
    <w:rsid w:val="5A3D3D1B"/>
    <w:rsid w:val="5A3F1C90"/>
    <w:rsid w:val="5A645A4B"/>
    <w:rsid w:val="5A81692F"/>
    <w:rsid w:val="5A937E74"/>
    <w:rsid w:val="5A9F49F2"/>
    <w:rsid w:val="5AAE45D6"/>
    <w:rsid w:val="5AC45F63"/>
    <w:rsid w:val="5AC551BE"/>
    <w:rsid w:val="5ACF7AC0"/>
    <w:rsid w:val="5B2212AC"/>
    <w:rsid w:val="5B23744D"/>
    <w:rsid w:val="5B255E31"/>
    <w:rsid w:val="5B61124E"/>
    <w:rsid w:val="5B8B6366"/>
    <w:rsid w:val="5B9763E3"/>
    <w:rsid w:val="5BBC2503"/>
    <w:rsid w:val="5BD8713A"/>
    <w:rsid w:val="5BD92478"/>
    <w:rsid w:val="5BF214A6"/>
    <w:rsid w:val="5BF85391"/>
    <w:rsid w:val="5C021428"/>
    <w:rsid w:val="5C116291"/>
    <w:rsid w:val="5C1410C3"/>
    <w:rsid w:val="5C142A3B"/>
    <w:rsid w:val="5C212538"/>
    <w:rsid w:val="5C7470BD"/>
    <w:rsid w:val="5CA016AE"/>
    <w:rsid w:val="5CA336F6"/>
    <w:rsid w:val="5CC851AC"/>
    <w:rsid w:val="5CE25CE6"/>
    <w:rsid w:val="5D0300B9"/>
    <w:rsid w:val="5D044185"/>
    <w:rsid w:val="5D080A0C"/>
    <w:rsid w:val="5D21232E"/>
    <w:rsid w:val="5D3F1E0D"/>
    <w:rsid w:val="5D4E5A87"/>
    <w:rsid w:val="5D5C3CE0"/>
    <w:rsid w:val="5D68745C"/>
    <w:rsid w:val="5D711280"/>
    <w:rsid w:val="5D872899"/>
    <w:rsid w:val="5D9442CC"/>
    <w:rsid w:val="5D973A45"/>
    <w:rsid w:val="5D9B280A"/>
    <w:rsid w:val="5DC678C3"/>
    <w:rsid w:val="5DD02213"/>
    <w:rsid w:val="5DE70732"/>
    <w:rsid w:val="5DF774A4"/>
    <w:rsid w:val="5E0755C7"/>
    <w:rsid w:val="5E1069EA"/>
    <w:rsid w:val="5E2C777E"/>
    <w:rsid w:val="5E2D3190"/>
    <w:rsid w:val="5E335FC1"/>
    <w:rsid w:val="5E34531C"/>
    <w:rsid w:val="5E483C7D"/>
    <w:rsid w:val="5E4B6F4D"/>
    <w:rsid w:val="5E4F134C"/>
    <w:rsid w:val="5E5C79E6"/>
    <w:rsid w:val="5E7C59F6"/>
    <w:rsid w:val="5E864578"/>
    <w:rsid w:val="5E867E9B"/>
    <w:rsid w:val="5EBD746F"/>
    <w:rsid w:val="5ED96E04"/>
    <w:rsid w:val="5EDF0284"/>
    <w:rsid w:val="5EE5247A"/>
    <w:rsid w:val="5EEF13C6"/>
    <w:rsid w:val="5EFA4AD0"/>
    <w:rsid w:val="5F0C2785"/>
    <w:rsid w:val="5F143487"/>
    <w:rsid w:val="5F2C05FA"/>
    <w:rsid w:val="5F625818"/>
    <w:rsid w:val="5F9218B8"/>
    <w:rsid w:val="5FA01039"/>
    <w:rsid w:val="5FB238C7"/>
    <w:rsid w:val="60144D73"/>
    <w:rsid w:val="601D6D2E"/>
    <w:rsid w:val="6050235E"/>
    <w:rsid w:val="607B3C90"/>
    <w:rsid w:val="60854E4E"/>
    <w:rsid w:val="608D2D0E"/>
    <w:rsid w:val="608E3B70"/>
    <w:rsid w:val="6090460D"/>
    <w:rsid w:val="60A86AEF"/>
    <w:rsid w:val="60AD7C69"/>
    <w:rsid w:val="60B86D48"/>
    <w:rsid w:val="60CA6C98"/>
    <w:rsid w:val="60DA0787"/>
    <w:rsid w:val="60FA00D9"/>
    <w:rsid w:val="610825F9"/>
    <w:rsid w:val="610F1724"/>
    <w:rsid w:val="611719CB"/>
    <w:rsid w:val="614434C3"/>
    <w:rsid w:val="61536B9A"/>
    <w:rsid w:val="616F5BD0"/>
    <w:rsid w:val="618D780D"/>
    <w:rsid w:val="61A727FB"/>
    <w:rsid w:val="61C065AE"/>
    <w:rsid w:val="61C64B13"/>
    <w:rsid w:val="61C95CC9"/>
    <w:rsid w:val="61F128CA"/>
    <w:rsid w:val="62113537"/>
    <w:rsid w:val="62154A7D"/>
    <w:rsid w:val="623B1B30"/>
    <w:rsid w:val="624243D2"/>
    <w:rsid w:val="625608D4"/>
    <w:rsid w:val="62B14964"/>
    <w:rsid w:val="62B61491"/>
    <w:rsid w:val="62C67CF3"/>
    <w:rsid w:val="62E61BE5"/>
    <w:rsid w:val="62ED28EF"/>
    <w:rsid w:val="62F708CF"/>
    <w:rsid w:val="633A0D87"/>
    <w:rsid w:val="636B2DD9"/>
    <w:rsid w:val="63876B5A"/>
    <w:rsid w:val="63A62FFD"/>
    <w:rsid w:val="63AA28C4"/>
    <w:rsid w:val="63EF0BD7"/>
    <w:rsid w:val="63F95F48"/>
    <w:rsid w:val="640770BD"/>
    <w:rsid w:val="640C079B"/>
    <w:rsid w:val="641D1E00"/>
    <w:rsid w:val="642727AB"/>
    <w:rsid w:val="643B6611"/>
    <w:rsid w:val="64417F36"/>
    <w:rsid w:val="64630560"/>
    <w:rsid w:val="646A334C"/>
    <w:rsid w:val="64956F0D"/>
    <w:rsid w:val="64AA4AB2"/>
    <w:rsid w:val="64EA5CFF"/>
    <w:rsid w:val="64FE6DA5"/>
    <w:rsid w:val="65156A74"/>
    <w:rsid w:val="651D769A"/>
    <w:rsid w:val="652860D7"/>
    <w:rsid w:val="65345749"/>
    <w:rsid w:val="653B2AE8"/>
    <w:rsid w:val="653E07D1"/>
    <w:rsid w:val="658E3E9D"/>
    <w:rsid w:val="65B72BDC"/>
    <w:rsid w:val="65BE0DE2"/>
    <w:rsid w:val="66B54C8D"/>
    <w:rsid w:val="66C43C2D"/>
    <w:rsid w:val="66F57F20"/>
    <w:rsid w:val="67061074"/>
    <w:rsid w:val="67921F98"/>
    <w:rsid w:val="67A15A41"/>
    <w:rsid w:val="67A41BF2"/>
    <w:rsid w:val="67C72317"/>
    <w:rsid w:val="67DC6551"/>
    <w:rsid w:val="67DC75D2"/>
    <w:rsid w:val="67E0215A"/>
    <w:rsid w:val="67E47B1B"/>
    <w:rsid w:val="67EA7D86"/>
    <w:rsid w:val="67EC65A4"/>
    <w:rsid w:val="67FD3B8B"/>
    <w:rsid w:val="685339DF"/>
    <w:rsid w:val="68762C36"/>
    <w:rsid w:val="687E0EFB"/>
    <w:rsid w:val="68B564CC"/>
    <w:rsid w:val="68CE2DA0"/>
    <w:rsid w:val="68DD41E6"/>
    <w:rsid w:val="68E315FD"/>
    <w:rsid w:val="68EA0C31"/>
    <w:rsid w:val="68EB43C6"/>
    <w:rsid w:val="68F5220D"/>
    <w:rsid w:val="68FA2AF0"/>
    <w:rsid w:val="68FD11E1"/>
    <w:rsid w:val="69273F6E"/>
    <w:rsid w:val="69295EBB"/>
    <w:rsid w:val="693234B1"/>
    <w:rsid w:val="69610358"/>
    <w:rsid w:val="697C64C6"/>
    <w:rsid w:val="69A32D6B"/>
    <w:rsid w:val="69D46313"/>
    <w:rsid w:val="69E346B1"/>
    <w:rsid w:val="69F2688B"/>
    <w:rsid w:val="69FD5B02"/>
    <w:rsid w:val="69FF558C"/>
    <w:rsid w:val="6A22598F"/>
    <w:rsid w:val="6A2C5E0B"/>
    <w:rsid w:val="6A3B7F02"/>
    <w:rsid w:val="6A4F514B"/>
    <w:rsid w:val="6A534DF1"/>
    <w:rsid w:val="6AA31F68"/>
    <w:rsid w:val="6AC1139E"/>
    <w:rsid w:val="6AC7654C"/>
    <w:rsid w:val="6ADD5AD4"/>
    <w:rsid w:val="6B055F91"/>
    <w:rsid w:val="6B0B620D"/>
    <w:rsid w:val="6B192E1A"/>
    <w:rsid w:val="6B1A652D"/>
    <w:rsid w:val="6B9C7296"/>
    <w:rsid w:val="6BA45008"/>
    <w:rsid w:val="6BAE59B0"/>
    <w:rsid w:val="6BBB2BF8"/>
    <w:rsid w:val="6BDE0200"/>
    <w:rsid w:val="6BF92715"/>
    <w:rsid w:val="6C280F4F"/>
    <w:rsid w:val="6C3177BF"/>
    <w:rsid w:val="6C441FC0"/>
    <w:rsid w:val="6C6A664B"/>
    <w:rsid w:val="6C7B734B"/>
    <w:rsid w:val="6C8A0175"/>
    <w:rsid w:val="6CED443A"/>
    <w:rsid w:val="6D234AF3"/>
    <w:rsid w:val="6D6822DE"/>
    <w:rsid w:val="6D7B710B"/>
    <w:rsid w:val="6D897A96"/>
    <w:rsid w:val="6D9E2E04"/>
    <w:rsid w:val="6DA10E48"/>
    <w:rsid w:val="6DA75D50"/>
    <w:rsid w:val="6DB471A6"/>
    <w:rsid w:val="6DC369AB"/>
    <w:rsid w:val="6DF65B7C"/>
    <w:rsid w:val="6E0575BB"/>
    <w:rsid w:val="6E0B1568"/>
    <w:rsid w:val="6E1B77B3"/>
    <w:rsid w:val="6E75634B"/>
    <w:rsid w:val="6E890DE7"/>
    <w:rsid w:val="6E8A5BD2"/>
    <w:rsid w:val="6E8C289D"/>
    <w:rsid w:val="6E960DFF"/>
    <w:rsid w:val="6EA0004D"/>
    <w:rsid w:val="6EC330DD"/>
    <w:rsid w:val="6EE964D5"/>
    <w:rsid w:val="6F051784"/>
    <w:rsid w:val="6F5078E1"/>
    <w:rsid w:val="6F7A00AC"/>
    <w:rsid w:val="6FB23B6C"/>
    <w:rsid w:val="6FCE2F67"/>
    <w:rsid w:val="6FD36B9D"/>
    <w:rsid w:val="6FD46033"/>
    <w:rsid w:val="6FDA12BE"/>
    <w:rsid w:val="6FDC42FC"/>
    <w:rsid w:val="702E1C7C"/>
    <w:rsid w:val="703976D5"/>
    <w:rsid w:val="703E60A5"/>
    <w:rsid w:val="704E0C65"/>
    <w:rsid w:val="70531609"/>
    <w:rsid w:val="70694A03"/>
    <w:rsid w:val="707A184E"/>
    <w:rsid w:val="70B423E1"/>
    <w:rsid w:val="70DB5813"/>
    <w:rsid w:val="70ED5326"/>
    <w:rsid w:val="71040770"/>
    <w:rsid w:val="710457AD"/>
    <w:rsid w:val="71055C92"/>
    <w:rsid w:val="71074BFE"/>
    <w:rsid w:val="710A29A2"/>
    <w:rsid w:val="710F406D"/>
    <w:rsid w:val="713A01D5"/>
    <w:rsid w:val="715F0848"/>
    <w:rsid w:val="7167292C"/>
    <w:rsid w:val="71683DCD"/>
    <w:rsid w:val="716B60F5"/>
    <w:rsid w:val="716C2AA5"/>
    <w:rsid w:val="717A449E"/>
    <w:rsid w:val="719827FC"/>
    <w:rsid w:val="71C604F8"/>
    <w:rsid w:val="71FA0233"/>
    <w:rsid w:val="72134830"/>
    <w:rsid w:val="724F59DA"/>
    <w:rsid w:val="72875A54"/>
    <w:rsid w:val="72887EB0"/>
    <w:rsid w:val="728E120B"/>
    <w:rsid w:val="72B25921"/>
    <w:rsid w:val="72CD1D93"/>
    <w:rsid w:val="72FA7D17"/>
    <w:rsid w:val="73082BF1"/>
    <w:rsid w:val="730E29C3"/>
    <w:rsid w:val="73167E69"/>
    <w:rsid w:val="731938C2"/>
    <w:rsid w:val="731E3F61"/>
    <w:rsid w:val="732F0A72"/>
    <w:rsid w:val="73551789"/>
    <w:rsid w:val="735C2713"/>
    <w:rsid w:val="7375698F"/>
    <w:rsid w:val="737772B8"/>
    <w:rsid w:val="738C6A3D"/>
    <w:rsid w:val="738E2F87"/>
    <w:rsid w:val="73943641"/>
    <w:rsid w:val="73985712"/>
    <w:rsid w:val="73BC2C45"/>
    <w:rsid w:val="73D63247"/>
    <w:rsid w:val="73DF23BD"/>
    <w:rsid w:val="73FC6C82"/>
    <w:rsid w:val="740A5609"/>
    <w:rsid w:val="740E53AB"/>
    <w:rsid w:val="741D17DA"/>
    <w:rsid w:val="74230557"/>
    <w:rsid w:val="743B5FC7"/>
    <w:rsid w:val="74480C29"/>
    <w:rsid w:val="747704ED"/>
    <w:rsid w:val="74781BAA"/>
    <w:rsid w:val="747857ED"/>
    <w:rsid w:val="747C1179"/>
    <w:rsid w:val="74874E6E"/>
    <w:rsid w:val="748E1128"/>
    <w:rsid w:val="749F701A"/>
    <w:rsid w:val="74AD6276"/>
    <w:rsid w:val="74DF18FE"/>
    <w:rsid w:val="74ED07DB"/>
    <w:rsid w:val="74FD10AB"/>
    <w:rsid w:val="75014A32"/>
    <w:rsid w:val="75154ECA"/>
    <w:rsid w:val="75233247"/>
    <w:rsid w:val="752B7857"/>
    <w:rsid w:val="75511AF6"/>
    <w:rsid w:val="75697284"/>
    <w:rsid w:val="756E4AF3"/>
    <w:rsid w:val="75720BC2"/>
    <w:rsid w:val="758D1E14"/>
    <w:rsid w:val="758D24E3"/>
    <w:rsid w:val="75C31625"/>
    <w:rsid w:val="75CF7ACD"/>
    <w:rsid w:val="75E328E8"/>
    <w:rsid w:val="75FE51F8"/>
    <w:rsid w:val="76115547"/>
    <w:rsid w:val="76550156"/>
    <w:rsid w:val="76726935"/>
    <w:rsid w:val="76810E05"/>
    <w:rsid w:val="769924B4"/>
    <w:rsid w:val="76C140CC"/>
    <w:rsid w:val="76DF43AF"/>
    <w:rsid w:val="76E8492F"/>
    <w:rsid w:val="76F52292"/>
    <w:rsid w:val="7709225B"/>
    <w:rsid w:val="77141BFA"/>
    <w:rsid w:val="775A7132"/>
    <w:rsid w:val="77A806EC"/>
    <w:rsid w:val="77E67E81"/>
    <w:rsid w:val="78307024"/>
    <w:rsid w:val="7848532D"/>
    <w:rsid w:val="78560AE6"/>
    <w:rsid w:val="787B3777"/>
    <w:rsid w:val="78904B38"/>
    <w:rsid w:val="789C0893"/>
    <w:rsid w:val="78AB1F3D"/>
    <w:rsid w:val="78B82C59"/>
    <w:rsid w:val="78BE73D0"/>
    <w:rsid w:val="78D73EC9"/>
    <w:rsid w:val="78DA1E24"/>
    <w:rsid w:val="78FC6C51"/>
    <w:rsid w:val="792B0E9C"/>
    <w:rsid w:val="79530028"/>
    <w:rsid w:val="795C3CB3"/>
    <w:rsid w:val="796132AE"/>
    <w:rsid w:val="79680F20"/>
    <w:rsid w:val="796B1C67"/>
    <w:rsid w:val="79773C6B"/>
    <w:rsid w:val="799C1950"/>
    <w:rsid w:val="79B23091"/>
    <w:rsid w:val="79C97969"/>
    <w:rsid w:val="79CB0BF3"/>
    <w:rsid w:val="79D933E6"/>
    <w:rsid w:val="79EB2AEF"/>
    <w:rsid w:val="79F44F32"/>
    <w:rsid w:val="79FD7570"/>
    <w:rsid w:val="7A105DCD"/>
    <w:rsid w:val="7A123328"/>
    <w:rsid w:val="7A395F98"/>
    <w:rsid w:val="7A613706"/>
    <w:rsid w:val="7A6B392B"/>
    <w:rsid w:val="7A75706C"/>
    <w:rsid w:val="7AB71E33"/>
    <w:rsid w:val="7ABB255D"/>
    <w:rsid w:val="7B375303"/>
    <w:rsid w:val="7B3C3AB3"/>
    <w:rsid w:val="7B4603CC"/>
    <w:rsid w:val="7B4A3713"/>
    <w:rsid w:val="7B5F4DB2"/>
    <w:rsid w:val="7B793AB4"/>
    <w:rsid w:val="7B7B1123"/>
    <w:rsid w:val="7B827CB0"/>
    <w:rsid w:val="7B9119F6"/>
    <w:rsid w:val="7C073041"/>
    <w:rsid w:val="7C145218"/>
    <w:rsid w:val="7C404886"/>
    <w:rsid w:val="7C48576A"/>
    <w:rsid w:val="7C561E86"/>
    <w:rsid w:val="7C661111"/>
    <w:rsid w:val="7C7A794E"/>
    <w:rsid w:val="7CC821AA"/>
    <w:rsid w:val="7CD02265"/>
    <w:rsid w:val="7CE70235"/>
    <w:rsid w:val="7CF54D09"/>
    <w:rsid w:val="7CF80677"/>
    <w:rsid w:val="7D0830D1"/>
    <w:rsid w:val="7D157650"/>
    <w:rsid w:val="7D21405D"/>
    <w:rsid w:val="7D216230"/>
    <w:rsid w:val="7D2F73F2"/>
    <w:rsid w:val="7D724421"/>
    <w:rsid w:val="7D8306CA"/>
    <w:rsid w:val="7DBD2EFD"/>
    <w:rsid w:val="7DD13CA2"/>
    <w:rsid w:val="7DED6769"/>
    <w:rsid w:val="7DEF3317"/>
    <w:rsid w:val="7DF16CA0"/>
    <w:rsid w:val="7DF758EE"/>
    <w:rsid w:val="7E006B4D"/>
    <w:rsid w:val="7E0B430B"/>
    <w:rsid w:val="7E1B748E"/>
    <w:rsid w:val="7E212322"/>
    <w:rsid w:val="7E256A8C"/>
    <w:rsid w:val="7E28019A"/>
    <w:rsid w:val="7E5F2E0B"/>
    <w:rsid w:val="7E715A5A"/>
    <w:rsid w:val="7E860D09"/>
    <w:rsid w:val="7E902F62"/>
    <w:rsid w:val="7E993853"/>
    <w:rsid w:val="7EA61D57"/>
    <w:rsid w:val="7EBC06CF"/>
    <w:rsid w:val="7EE35F97"/>
    <w:rsid w:val="7F3B588A"/>
    <w:rsid w:val="7F4762DC"/>
    <w:rsid w:val="7F5C5695"/>
    <w:rsid w:val="7F7874EB"/>
    <w:rsid w:val="7F804B40"/>
    <w:rsid w:val="7F9B56EC"/>
    <w:rsid w:val="7FA01FB7"/>
    <w:rsid w:val="7FAD4446"/>
    <w:rsid w:val="7FB50349"/>
    <w:rsid w:val="7FDA0DB9"/>
    <w:rsid w:val="7FDB6A53"/>
    <w:rsid w:val="7FE66BC1"/>
    <w:rsid w:val="7FF6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1485BC"/>
  <w15:docId w15:val="{8F886F87-5A8C-43DD-BA04-3BF17535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uiPriority="99" w:unhideWhenUsed="1" w:qFormat="1"/>
    <w:lsdException w:name="header" w:uiPriority="99" w:qFormat="1"/>
    <w:lsdException w:name="footer" w:uiPriority="99" w:qFormat="1"/>
    <w:lsdException w:name="caption" w:semiHidden="1" w:unhideWhenUsed="1" w:qFormat="1"/>
    <w:lsdException w:name="annotation reference" w:uiPriority="99" w:unhideWhenUsed="1" w:qFormat="1"/>
    <w:lsdException w:name="page number" w:qFormat="1"/>
    <w:lsdException w:name="Title" w:qFormat="1"/>
    <w:lsdException w:name="Default Paragraph Font" w:semiHidden="1" w:uiPriority="1" w:unhideWhenUsed="1" w:qFormat="1"/>
    <w:lsdException w:name="Body Text" w:uiPriority="99" w:qFormat="1"/>
    <w:lsdException w:name="Subtitle" w:qFormat="1"/>
    <w:lsdException w:name="Date" w:qFormat="1"/>
    <w:lsdException w:name="Body Text First Indent" w:qFormat="1"/>
    <w:lsdException w:name="Hyperlink" w:uiPriority="99" w:qFormat="1"/>
    <w:lsdException w:name="FollowedHyperlink" w:uiPriority="99" w:unhideWhenUsed="1"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Code" w:uiPriority="99" w:unhideWhenUsed="1" w:qFormat="1"/>
    <w:lsdException w:name="HTML Preformatted" w:uiPriority="99"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83BB0"/>
    <w:pPr>
      <w:widowControl w:val="0"/>
      <w:jc w:val="both"/>
    </w:pPr>
    <w:rPr>
      <w:kern w:val="2"/>
      <w:sz w:val="21"/>
      <w:szCs w:val="24"/>
    </w:rPr>
  </w:style>
  <w:style w:type="paragraph" w:styleId="1">
    <w:name w:val="heading 1"/>
    <w:basedOn w:val="a"/>
    <w:next w:val="a0"/>
    <w:link w:val="10"/>
    <w:uiPriority w:val="9"/>
    <w:qFormat/>
    <w:pPr>
      <w:keepNext/>
      <w:keepLines/>
      <w:numPr>
        <w:numId w:val="1"/>
      </w:numPr>
      <w:spacing w:before="360" w:after="360" w:line="360" w:lineRule="auto"/>
      <w:outlineLvl w:val="0"/>
    </w:pPr>
    <w:rPr>
      <w:rFonts w:ascii="Arial" w:eastAsia="黑体" w:hAnsi="Arial"/>
      <w:b/>
      <w:spacing w:val="10"/>
      <w:kern w:val="36"/>
      <w:sz w:val="36"/>
      <w:szCs w:val="20"/>
    </w:rPr>
  </w:style>
  <w:style w:type="paragraph" w:styleId="2">
    <w:name w:val="heading 2"/>
    <w:basedOn w:val="a"/>
    <w:next w:val="a0"/>
    <w:link w:val="20"/>
    <w:uiPriority w:val="9"/>
    <w:qFormat/>
    <w:pPr>
      <w:keepNext/>
      <w:keepLines/>
      <w:numPr>
        <w:ilvl w:val="1"/>
        <w:numId w:val="1"/>
      </w:numPr>
      <w:spacing w:before="120" w:after="120" w:line="360" w:lineRule="auto"/>
      <w:outlineLvl w:val="1"/>
    </w:pPr>
    <w:rPr>
      <w:rFonts w:ascii="Arial" w:eastAsia="黑体" w:hAnsi="Arial"/>
      <w:b/>
      <w:sz w:val="32"/>
      <w:szCs w:val="20"/>
    </w:rPr>
  </w:style>
  <w:style w:type="paragraph" w:styleId="3">
    <w:name w:val="heading 3"/>
    <w:basedOn w:val="a"/>
    <w:next w:val="a0"/>
    <w:link w:val="30"/>
    <w:qFormat/>
    <w:pPr>
      <w:keepNext/>
      <w:keepLines/>
      <w:numPr>
        <w:ilvl w:val="2"/>
        <w:numId w:val="1"/>
      </w:numPr>
      <w:spacing w:before="120" w:after="120" w:line="400" w:lineRule="exact"/>
      <w:outlineLvl w:val="2"/>
    </w:pPr>
    <w:rPr>
      <w:rFonts w:ascii="Arial" w:eastAsia="黑体" w:hAnsi="Arial"/>
      <w:b/>
      <w:spacing w:val="10"/>
      <w:sz w:val="28"/>
      <w:szCs w:val="20"/>
    </w:rPr>
  </w:style>
  <w:style w:type="paragraph" w:styleId="4">
    <w:name w:val="heading 4"/>
    <w:basedOn w:val="a"/>
    <w:next w:val="a0"/>
    <w:link w:val="40"/>
    <w:uiPriority w:val="9"/>
    <w:qFormat/>
    <w:pPr>
      <w:keepNext/>
      <w:keepLines/>
      <w:numPr>
        <w:ilvl w:val="3"/>
        <w:numId w:val="1"/>
      </w:numPr>
      <w:spacing w:before="60" w:after="60" w:line="400" w:lineRule="exact"/>
      <w:outlineLvl w:val="3"/>
    </w:pPr>
    <w:rPr>
      <w:rFonts w:ascii="Arial" w:eastAsia="黑体" w:hAnsi="Arial"/>
      <w:b/>
      <w:spacing w:val="10"/>
      <w:sz w:val="24"/>
      <w:szCs w:val="20"/>
    </w:rPr>
  </w:style>
  <w:style w:type="paragraph" w:styleId="5">
    <w:name w:val="heading 5"/>
    <w:basedOn w:val="a"/>
    <w:next w:val="a0"/>
    <w:link w:val="50"/>
    <w:uiPriority w:val="9"/>
    <w:qFormat/>
    <w:pPr>
      <w:keepNext/>
      <w:keepLines/>
      <w:numPr>
        <w:ilvl w:val="4"/>
        <w:numId w:val="1"/>
      </w:numPr>
      <w:spacing w:before="60" w:after="60" w:line="400" w:lineRule="exact"/>
      <w:outlineLvl w:val="4"/>
    </w:pPr>
    <w:rPr>
      <w:rFonts w:ascii="Arial" w:eastAsia="黑体" w:hAnsi="Arial"/>
      <w:b/>
      <w:spacing w:val="10"/>
      <w:sz w:val="24"/>
      <w:szCs w:val="20"/>
    </w:rPr>
  </w:style>
  <w:style w:type="paragraph" w:styleId="6">
    <w:name w:val="heading 6"/>
    <w:basedOn w:val="a"/>
    <w:next w:val="a0"/>
    <w:link w:val="60"/>
    <w:uiPriority w:val="9"/>
    <w:qFormat/>
    <w:pPr>
      <w:keepNext/>
      <w:keepLines/>
      <w:numPr>
        <w:ilvl w:val="5"/>
        <w:numId w:val="1"/>
      </w:numPr>
      <w:spacing w:line="360" w:lineRule="auto"/>
      <w:outlineLvl w:val="5"/>
    </w:pPr>
    <w:rPr>
      <w:rFonts w:ascii="Arial" w:eastAsia="黑体" w:hAnsi="Arial"/>
      <w:b/>
      <w:spacing w:val="10"/>
      <w:sz w:val="24"/>
      <w:szCs w:val="20"/>
    </w:rPr>
  </w:style>
  <w:style w:type="paragraph" w:styleId="7">
    <w:name w:val="heading 7"/>
    <w:basedOn w:val="a"/>
    <w:next w:val="a0"/>
    <w:link w:val="70"/>
    <w:uiPriority w:val="9"/>
    <w:qFormat/>
    <w:pPr>
      <w:keepNext/>
      <w:keepLines/>
      <w:numPr>
        <w:ilvl w:val="6"/>
        <w:numId w:val="1"/>
      </w:numPr>
      <w:spacing w:before="240" w:after="64" w:line="320" w:lineRule="auto"/>
      <w:outlineLvl w:val="6"/>
    </w:pPr>
    <w:rPr>
      <w:rFonts w:ascii="宋体" w:hAnsi="宋体"/>
      <w:b/>
      <w:spacing w:val="10"/>
      <w:sz w:val="24"/>
      <w:szCs w:val="20"/>
    </w:rPr>
  </w:style>
  <w:style w:type="paragraph" w:styleId="8">
    <w:name w:val="heading 8"/>
    <w:basedOn w:val="a"/>
    <w:next w:val="a0"/>
    <w:link w:val="80"/>
    <w:uiPriority w:val="9"/>
    <w:qFormat/>
    <w:pPr>
      <w:keepNext/>
      <w:keepLines/>
      <w:numPr>
        <w:ilvl w:val="7"/>
        <w:numId w:val="1"/>
      </w:numPr>
      <w:spacing w:before="240" w:after="64" w:line="320" w:lineRule="auto"/>
      <w:outlineLvl w:val="7"/>
    </w:pPr>
    <w:rPr>
      <w:rFonts w:ascii="Arial" w:eastAsia="黑体" w:hAnsi="Arial"/>
      <w:spacing w:val="10"/>
      <w:sz w:val="24"/>
      <w:szCs w:val="20"/>
    </w:rPr>
  </w:style>
  <w:style w:type="paragraph" w:styleId="9">
    <w:name w:val="heading 9"/>
    <w:basedOn w:val="a"/>
    <w:next w:val="a"/>
    <w:link w:val="90"/>
    <w:uiPriority w:val="9"/>
    <w:qFormat/>
    <w:pPr>
      <w:keepNext/>
      <w:numPr>
        <w:ilvl w:val="8"/>
        <w:numId w:val="2"/>
      </w:numPr>
      <w:tabs>
        <w:tab w:val="clear" w:pos="1584"/>
      </w:tabs>
      <w:spacing w:line="360" w:lineRule="exact"/>
      <w:ind w:left="0" w:firstLine="0"/>
      <w:jc w:val="center"/>
      <w:outlineLvl w:val="8"/>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qFormat/>
    <w:pPr>
      <w:spacing w:before="20" w:after="20" w:line="400" w:lineRule="exact"/>
      <w:ind w:firstLine="420"/>
    </w:pPr>
    <w:rPr>
      <w:spacing w:val="10"/>
      <w:sz w:val="24"/>
      <w:szCs w:val="20"/>
    </w:rPr>
  </w:style>
  <w:style w:type="paragraph" w:styleId="a5">
    <w:name w:val="annotation subject"/>
    <w:basedOn w:val="a6"/>
    <w:next w:val="a6"/>
    <w:link w:val="a7"/>
    <w:uiPriority w:val="99"/>
    <w:unhideWhenUsed/>
    <w:qFormat/>
    <w:rPr>
      <w:b/>
      <w:bCs/>
    </w:rPr>
  </w:style>
  <w:style w:type="paragraph" w:styleId="a6">
    <w:name w:val="annotation text"/>
    <w:basedOn w:val="a"/>
    <w:link w:val="a8"/>
    <w:uiPriority w:val="99"/>
    <w:unhideWhenUsed/>
    <w:qFormat/>
    <w:pPr>
      <w:jc w:val="left"/>
    </w:pPr>
    <w:rPr>
      <w:rFonts w:asciiTheme="minorHAnsi" w:eastAsiaTheme="minorEastAsia" w:hAnsiTheme="minorHAnsi" w:cstheme="minorBidi"/>
    </w:rPr>
  </w:style>
  <w:style w:type="paragraph" w:styleId="TOC7">
    <w:name w:val="toc 7"/>
    <w:basedOn w:val="a"/>
    <w:next w:val="a"/>
    <w:semiHidden/>
    <w:qFormat/>
    <w:pPr>
      <w:ind w:leftChars="1200" w:left="2520"/>
    </w:pPr>
  </w:style>
  <w:style w:type="paragraph" w:styleId="a9">
    <w:name w:val="Body Text First Indent"/>
    <w:basedOn w:val="aa"/>
    <w:link w:val="ab"/>
    <w:qFormat/>
    <w:pPr>
      <w:spacing w:after="120"/>
      <w:ind w:firstLineChars="100" w:firstLine="420"/>
    </w:pPr>
    <w:rPr>
      <w:rFonts w:ascii="Times New Roman"/>
      <w:sz w:val="21"/>
      <w:szCs w:val="24"/>
    </w:rPr>
  </w:style>
  <w:style w:type="paragraph" w:styleId="aa">
    <w:name w:val="Body Text"/>
    <w:basedOn w:val="a"/>
    <w:link w:val="ac"/>
    <w:uiPriority w:val="99"/>
    <w:qFormat/>
    <w:rPr>
      <w:rFonts w:ascii="宋体"/>
      <w:sz w:val="24"/>
      <w:szCs w:val="20"/>
    </w:rPr>
  </w:style>
  <w:style w:type="paragraph" w:styleId="ad">
    <w:name w:val="Document Map"/>
    <w:basedOn w:val="a"/>
    <w:link w:val="ae"/>
    <w:semiHidden/>
    <w:qFormat/>
    <w:pPr>
      <w:shd w:val="clear" w:color="auto" w:fill="000080"/>
      <w:spacing w:line="360" w:lineRule="exact"/>
    </w:pPr>
    <w:rPr>
      <w:sz w:val="24"/>
      <w:szCs w:val="20"/>
    </w:rPr>
  </w:style>
  <w:style w:type="paragraph" w:styleId="TOC5">
    <w:name w:val="toc 5"/>
    <w:basedOn w:val="a"/>
    <w:next w:val="a"/>
    <w:semiHidden/>
    <w:qFormat/>
    <w:pPr>
      <w:ind w:leftChars="800" w:left="1680"/>
    </w:pPr>
  </w:style>
  <w:style w:type="paragraph" w:styleId="TOC3">
    <w:name w:val="toc 3"/>
    <w:basedOn w:val="a"/>
    <w:next w:val="a"/>
    <w:semiHidden/>
    <w:qFormat/>
    <w:pPr>
      <w:spacing w:line="400" w:lineRule="exact"/>
      <w:ind w:left="839"/>
    </w:pPr>
    <w:rPr>
      <w:rFonts w:ascii="楷体_GB2312" w:eastAsia="楷体_GB2312"/>
      <w:spacing w:val="10"/>
      <w:sz w:val="24"/>
      <w:szCs w:val="20"/>
    </w:rPr>
  </w:style>
  <w:style w:type="paragraph" w:styleId="TOC8">
    <w:name w:val="toc 8"/>
    <w:basedOn w:val="a"/>
    <w:next w:val="a"/>
    <w:semiHidden/>
    <w:qFormat/>
    <w:pPr>
      <w:ind w:leftChars="1400" w:left="2940"/>
    </w:pPr>
  </w:style>
  <w:style w:type="paragraph" w:styleId="af">
    <w:name w:val="Date"/>
    <w:basedOn w:val="a"/>
    <w:next w:val="a"/>
    <w:link w:val="af0"/>
    <w:qFormat/>
    <w:pPr>
      <w:spacing w:line="360" w:lineRule="exact"/>
    </w:pPr>
    <w:rPr>
      <w:rFonts w:eastAsia="楷体_GB2312"/>
      <w:sz w:val="24"/>
      <w:szCs w:val="20"/>
    </w:rPr>
  </w:style>
  <w:style w:type="paragraph" w:styleId="af1">
    <w:name w:val="Balloon Text"/>
    <w:basedOn w:val="a"/>
    <w:link w:val="af2"/>
    <w:uiPriority w:val="99"/>
    <w:unhideWhenUsed/>
    <w:qFormat/>
    <w:rPr>
      <w:rFonts w:asciiTheme="minorHAnsi" w:eastAsiaTheme="minorEastAsia" w:hAnsiTheme="minorHAnsi" w:cstheme="minorBidi"/>
      <w:sz w:val="18"/>
      <w:szCs w:val="18"/>
    </w:rPr>
  </w:style>
  <w:style w:type="paragraph" w:styleId="af3">
    <w:name w:val="footer"/>
    <w:basedOn w:val="a"/>
    <w:link w:val="af4"/>
    <w:uiPriority w:val="99"/>
    <w:qFormat/>
    <w:pPr>
      <w:tabs>
        <w:tab w:val="center" w:pos="4153"/>
        <w:tab w:val="right" w:pos="8306"/>
      </w:tabs>
      <w:spacing w:before="120" w:after="120" w:line="240" w:lineRule="atLeast"/>
      <w:ind w:firstLine="425"/>
      <w:jc w:val="left"/>
      <w:textAlignment w:val="baseline"/>
    </w:pPr>
    <w:rPr>
      <w:rFonts w:ascii="宋体"/>
      <w:kern w:val="0"/>
      <w:sz w:val="18"/>
      <w:szCs w:val="20"/>
    </w:rPr>
  </w:style>
  <w:style w:type="paragraph" w:styleId="af5">
    <w:name w:val="header"/>
    <w:basedOn w:val="a"/>
    <w:link w:val="af6"/>
    <w:uiPriority w:val="99"/>
    <w:qFormat/>
    <w:pPr>
      <w:pBdr>
        <w:bottom w:val="single" w:sz="6" w:space="1" w:color="auto"/>
      </w:pBdr>
      <w:tabs>
        <w:tab w:val="center" w:pos="4153"/>
        <w:tab w:val="right" w:pos="8306"/>
      </w:tabs>
      <w:snapToGrid w:val="0"/>
      <w:spacing w:line="360" w:lineRule="exact"/>
      <w:jc w:val="center"/>
    </w:pPr>
    <w:rPr>
      <w:sz w:val="18"/>
      <w:szCs w:val="20"/>
    </w:rPr>
  </w:style>
  <w:style w:type="paragraph" w:styleId="TOC1">
    <w:name w:val="toc 1"/>
    <w:basedOn w:val="a"/>
    <w:next w:val="a"/>
    <w:uiPriority w:val="39"/>
    <w:qFormat/>
    <w:pPr>
      <w:tabs>
        <w:tab w:val="left" w:pos="1260"/>
        <w:tab w:val="right" w:leader="dot" w:pos="8820"/>
      </w:tabs>
      <w:spacing w:line="360" w:lineRule="auto"/>
    </w:pPr>
    <w:rPr>
      <w:rFonts w:ascii="楷体_GB2312" w:eastAsia="楷体_GB2312"/>
      <w:b/>
      <w:bCs/>
      <w:spacing w:val="20"/>
      <w:sz w:val="24"/>
      <w:szCs w:val="36"/>
    </w:rPr>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spacing w:line="400" w:lineRule="exact"/>
      <w:ind w:left="420"/>
    </w:pPr>
    <w:rPr>
      <w:rFonts w:ascii="楷体_GB2312" w:eastAsia="楷体_GB2312"/>
      <w:spacing w:val="10"/>
      <w:sz w:val="24"/>
      <w:szCs w:val="20"/>
    </w:rPr>
  </w:style>
  <w:style w:type="paragraph" w:styleId="TOC9">
    <w:name w:val="toc 9"/>
    <w:basedOn w:val="a"/>
    <w:next w:val="a"/>
    <w:semiHidden/>
    <w:qFormat/>
    <w:pPr>
      <w:ind w:leftChars="1600" w:left="336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f7">
    <w:name w:val="page number"/>
    <w:basedOn w:val="a1"/>
    <w:qFormat/>
  </w:style>
  <w:style w:type="character" w:styleId="af8">
    <w:name w:val="FollowedHyperlink"/>
    <w:basedOn w:val="a1"/>
    <w:uiPriority w:val="99"/>
    <w:unhideWhenUsed/>
    <w:qFormat/>
    <w:rPr>
      <w:color w:val="954F72" w:themeColor="followedHyperlink"/>
      <w:u w:val="single"/>
    </w:rPr>
  </w:style>
  <w:style w:type="character" w:styleId="af9">
    <w:name w:val="Hyperlink"/>
    <w:basedOn w:val="a1"/>
    <w:uiPriority w:val="99"/>
    <w:qFormat/>
    <w:rPr>
      <w:color w:val="0000FF"/>
      <w:u w:val="single"/>
    </w:rPr>
  </w:style>
  <w:style w:type="character" w:styleId="HTML1">
    <w:name w:val="HTML Code"/>
    <w:basedOn w:val="a1"/>
    <w:uiPriority w:val="99"/>
    <w:unhideWhenUsed/>
    <w:qFormat/>
    <w:rPr>
      <w:rFonts w:ascii="Courier New" w:hAnsi="Courier New"/>
      <w:sz w:val="20"/>
    </w:rPr>
  </w:style>
  <w:style w:type="character" w:styleId="afa">
    <w:name w:val="annotation reference"/>
    <w:basedOn w:val="a1"/>
    <w:uiPriority w:val="99"/>
    <w:unhideWhenUsed/>
    <w:qFormat/>
    <w:rPr>
      <w:sz w:val="21"/>
      <w:szCs w:val="21"/>
    </w:rPr>
  </w:style>
  <w:style w:type="table" w:styleId="afb">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正文1"/>
    <w:basedOn w:val="a"/>
    <w:qFormat/>
    <w:pPr>
      <w:ind w:firstLine="431"/>
    </w:pPr>
    <w:rPr>
      <w:spacing w:val="20"/>
      <w:sz w:val="24"/>
      <w:szCs w:val="20"/>
    </w:rPr>
  </w:style>
  <w:style w:type="paragraph" w:customStyle="1" w:styleId="afc">
    <w:name w:val="表头样式"/>
    <w:basedOn w:val="a"/>
    <w:qFormat/>
    <w:pPr>
      <w:jc w:val="center"/>
    </w:pPr>
    <w:rPr>
      <w:rFonts w:cs="宋体"/>
      <w:b/>
      <w:bCs/>
      <w:szCs w:val="20"/>
    </w:rPr>
  </w:style>
  <w:style w:type="paragraph" w:customStyle="1" w:styleId="afd">
    <w:name w:val="正文段落样式"/>
    <w:basedOn w:val="a"/>
    <w:qFormat/>
    <w:pPr>
      <w:ind w:leftChars="212" w:left="446" w:hanging="1"/>
    </w:pPr>
    <w:rPr>
      <w:rFonts w:cs="宋体"/>
      <w:szCs w:val="20"/>
    </w:rPr>
  </w:style>
  <w:style w:type="character" w:customStyle="1" w:styleId="a4">
    <w:name w:val="正文缩进 字符"/>
    <w:link w:val="a0"/>
    <w:qFormat/>
    <w:rPr>
      <w:spacing w:val="10"/>
      <w:kern w:val="2"/>
      <w:sz w:val="24"/>
    </w:rPr>
  </w:style>
  <w:style w:type="paragraph" w:styleId="afe">
    <w:name w:val="List Paragraph"/>
    <w:basedOn w:val="a"/>
    <w:uiPriority w:val="34"/>
    <w:qFormat/>
    <w:pPr>
      <w:ind w:firstLineChars="200" w:firstLine="420"/>
    </w:pPr>
    <w:rPr>
      <w:rFonts w:asciiTheme="minorHAnsi" w:eastAsiaTheme="minorEastAsia" w:hAnsiTheme="minorHAnsi" w:cstheme="minorBidi"/>
      <w:szCs w:val="22"/>
    </w:rPr>
  </w:style>
  <w:style w:type="character" w:customStyle="1" w:styleId="10">
    <w:name w:val="标题 1 字符"/>
    <w:basedOn w:val="a1"/>
    <w:link w:val="1"/>
    <w:uiPriority w:val="9"/>
    <w:qFormat/>
    <w:rPr>
      <w:rFonts w:ascii="Arial" w:eastAsia="黑体" w:hAnsi="Arial"/>
      <w:b/>
      <w:spacing w:val="10"/>
      <w:kern w:val="36"/>
      <w:sz w:val="36"/>
    </w:rPr>
  </w:style>
  <w:style w:type="character" w:customStyle="1" w:styleId="20">
    <w:name w:val="标题 2 字符"/>
    <w:basedOn w:val="a1"/>
    <w:link w:val="2"/>
    <w:uiPriority w:val="9"/>
    <w:qFormat/>
    <w:rPr>
      <w:rFonts w:ascii="Arial" w:eastAsia="黑体" w:hAnsi="Arial"/>
      <w:b/>
      <w:kern w:val="2"/>
      <w:sz w:val="32"/>
    </w:rPr>
  </w:style>
  <w:style w:type="character" w:customStyle="1" w:styleId="30">
    <w:name w:val="标题 3 字符"/>
    <w:basedOn w:val="a1"/>
    <w:link w:val="3"/>
    <w:qFormat/>
    <w:rPr>
      <w:rFonts w:ascii="Arial" w:eastAsia="黑体" w:hAnsi="Arial"/>
      <w:b/>
      <w:spacing w:val="10"/>
      <w:kern w:val="2"/>
      <w:sz w:val="28"/>
    </w:rPr>
  </w:style>
  <w:style w:type="character" w:customStyle="1" w:styleId="40">
    <w:name w:val="标题 4 字符"/>
    <w:basedOn w:val="a1"/>
    <w:link w:val="4"/>
    <w:uiPriority w:val="9"/>
    <w:qFormat/>
    <w:rPr>
      <w:rFonts w:ascii="Arial" w:eastAsia="黑体" w:hAnsi="Arial"/>
      <w:b/>
      <w:spacing w:val="10"/>
      <w:kern w:val="2"/>
      <w:sz w:val="24"/>
    </w:rPr>
  </w:style>
  <w:style w:type="character" w:customStyle="1" w:styleId="50">
    <w:name w:val="标题 5 字符"/>
    <w:basedOn w:val="a1"/>
    <w:link w:val="5"/>
    <w:uiPriority w:val="9"/>
    <w:qFormat/>
    <w:rPr>
      <w:rFonts w:ascii="Arial" w:eastAsia="黑体" w:hAnsi="Arial"/>
      <w:b/>
      <w:spacing w:val="10"/>
      <w:kern w:val="2"/>
      <w:sz w:val="24"/>
    </w:rPr>
  </w:style>
  <w:style w:type="character" w:customStyle="1" w:styleId="60">
    <w:name w:val="标题 6 字符"/>
    <w:basedOn w:val="a1"/>
    <w:link w:val="6"/>
    <w:uiPriority w:val="9"/>
    <w:qFormat/>
    <w:rPr>
      <w:rFonts w:ascii="Arial" w:eastAsia="黑体" w:hAnsi="Arial"/>
      <w:b/>
      <w:spacing w:val="10"/>
      <w:kern w:val="2"/>
      <w:sz w:val="24"/>
    </w:rPr>
  </w:style>
  <w:style w:type="character" w:customStyle="1" w:styleId="70">
    <w:name w:val="标题 7 字符"/>
    <w:basedOn w:val="a1"/>
    <w:link w:val="7"/>
    <w:uiPriority w:val="9"/>
    <w:qFormat/>
    <w:rPr>
      <w:rFonts w:ascii="宋体" w:hAnsi="宋体"/>
      <w:b/>
      <w:spacing w:val="10"/>
      <w:kern w:val="2"/>
      <w:sz w:val="24"/>
    </w:rPr>
  </w:style>
  <w:style w:type="character" w:customStyle="1" w:styleId="80">
    <w:name w:val="标题 8 字符"/>
    <w:basedOn w:val="a1"/>
    <w:link w:val="8"/>
    <w:uiPriority w:val="9"/>
    <w:qFormat/>
    <w:rPr>
      <w:rFonts w:ascii="Arial" w:eastAsia="黑体" w:hAnsi="Arial"/>
      <w:spacing w:val="10"/>
      <w:kern w:val="2"/>
      <w:sz w:val="24"/>
    </w:rPr>
  </w:style>
  <w:style w:type="character" w:customStyle="1" w:styleId="90">
    <w:name w:val="标题 9 字符"/>
    <w:basedOn w:val="a1"/>
    <w:link w:val="9"/>
    <w:uiPriority w:val="9"/>
    <w:qFormat/>
    <w:rPr>
      <w:b/>
      <w:bCs/>
      <w:kern w:val="2"/>
      <w:sz w:val="21"/>
      <w:szCs w:val="24"/>
    </w:rPr>
  </w:style>
  <w:style w:type="character" w:customStyle="1" w:styleId="af6">
    <w:name w:val="页眉 字符"/>
    <w:basedOn w:val="a1"/>
    <w:link w:val="af5"/>
    <w:uiPriority w:val="99"/>
    <w:qFormat/>
    <w:rPr>
      <w:kern w:val="2"/>
      <w:sz w:val="18"/>
    </w:rPr>
  </w:style>
  <w:style w:type="character" w:customStyle="1" w:styleId="af4">
    <w:name w:val="页脚 字符"/>
    <w:basedOn w:val="a1"/>
    <w:link w:val="af3"/>
    <w:uiPriority w:val="99"/>
    <w:qFormat/>
    <w:rPr>
      <w:rFonts w:ascii="宋体"/>
      <w:sz w:val="18"/>
    </w:rPr>
  </w:style>
  <w:style w:type="table" w:customStyle="1" w:styleId="12">
    <w:name w:val="网格型1"/>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日期 字符"/>
    <w:basedOn w:val="a1"/>
    <w:link w:val="af"/>
    <w:qFormat/>
    <w:rPr>
      <w:rFonts w:eastAsia="楷体_GB2312"/>
      <w:kern w:val="2"/>
      <w:sz w:val="24"/>
    </w:rPr>
  </w:style>
  <w:style w:type="character" w:customStyle="1" w:styleId="31">
    <w:name w:val="标题 3 字符1"/>
    <w:basedOn w:val="a1"/>
    <w:qFormat/>
    <w:rPr>
      <w:b/>
      <w:bCs/>
      <w:sz w:val="32"/>
      <w:szCs w:val="32"/>
    </w:rPr>
  </w:style>
  <w:style w:type="character" w:customStyle="1" w:styleId="HTML0">
    <w:name w:val="HTML 预设格式 字符"/>
    <w:basedOn w:val="a1"/>
    <w:link w:val="HTML"/>
    <w:uiPriority w:val="99"/>
    <w:qFormat/>
    <w:rPr>
      <w:rFonts w:ascii="宋体" w:hAnsi="宋体" w:cs="宋体"/>
      <w:sz w:val="24"/>
      <w:szCs w:val="24"/>
    </w:rPr>
  </w:style>
  <w:style w:type="character" w:customStyle="1" w:styleId="a8">
    <w:name w:val="批注文字 字符"/>
    <w:basedOn w:val="a1"/>
    <w:link w:val="a6"/>
    <w:uiPriority w:val="99"/>
    <w:qFormat/>
    <w:rPr>
      <w:rFonts w:asciiTheme="minorHAnsi" w:eastAsiaTheme="minorEastAsia" w:hAnsiTheme="minorHAnsi" w:cstheme="minorBidi"/>
      <w:kern w:val="2"/>
      <w:sz w:val="21"/>
      <w:szCs w:val="24"/>
    </w:rPr>
  </w:style>
  <w:style w:type="character" w:customStyle="1" w:styleId="a7">
    <w:name w:val="批注主题 字符"/>
    <w:basedOn w:val="a8"/>
    <w:link w:val="a5"/>
    <w:uiPriority w:val="99"/>
    <w:qFormat/>
    <w:rPr>
      <w:rFonts w:asciiTheme="minorHAnsi" w:eastAsiaTheme="minorEastAsia" w:hAnsiTheme="minorHAnsi" w:cstheme="minorBidi"/>
      <w:b/>
      <w:bCs/>
      <w:kern w:val="2"/>
      <w:sz w:val="21"/>
      <w:szCs w:val="24"/>
    </w:rPr>
  </w:style>
  <w:style w:type="character" w:customStyle="1" w:styleId="af2">
    <w:name w:val="批注框文本 字符"/>
    <w:basedOn w:val="a1"/>
    <w:link w:val="af1"/>
    <w:uiPriority w:val="99"/>
    <w:qFormat/>
    <w:rPr>
      <w:rFonts w:asciiTheme="minorHAnsi" w:eastAsiaTheme="minorEastAsia" w:hAnsiTheme="minorHAnsi" w:cstheme="minorBidi"/>
      <w:kern w:val="2"/>
      <w:sz w:val="18"/>
      <w:szCs w:val="18"/>
    </w:rPr>
  </w:style>
  <w:style w:type="character" w:customStyle="1" w:styleId="ac">
    <w:name w:val="正文文本 字符"/>
    <w:basedOn w:val="a1"/>
    <w:link w:val="aa"/>
    <w:uiPriority w:val="99"/>
    <w:qFormat/>
    <w:rPr>
      <w:rFonts w:ascii="宋体"/>
      <w:kern w:val="2"/>
      <w:sz w:val="24"/>
    </w:rPr>
  </w:style>
  <w:style w:type="character" w:customStyle="1" w:styleId="ab">
    <w:name w:val="正文文本首行缩进 字符"/>
    <w:basedOn w:val="ac"/>
    <w:link w:val="a9"/>
    <w:qFormat/>
    <w:rPr>
      <w:rFonts w:ascii="宋体"/>
      <w:kern w:val="2"/>
      <w:sz w:val="21"/>
      <w:szCs w:val="24"/>
    </w:rPr>
  </w:style>
  <w:style w:type="character" w:customStyle="1" w:styleId="ae">
    <w:name w:val="文档结构图 字符"/>
    <w:basedOn w:val="a1"/>
    <w:link w:val="ad"/>
    <w:semiHidden/>
    <w:qFormat/>
    <w:rPr>
      <w:kern w:val="2"/>
      <w:sz w:val="24"/>
      <w:shd w:val="clear" w:color="auto" w:fill="000080"/>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rPr>
  </w:style>
  <w:style w:type="table" w:customStyle="1" w:styleId="110">
    <w:name w:val="网格型11"/>
    <w:basedOn w:val="a2"/>
    <w:uiPriority w:val="39"/>
    <w:qFormat/>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ternal-link">
    <w:name w:val="external-link"/>
    <w:basedOn w:val="a"/>
    <w:rsid w:val="00EF609A"/>
    <w:pPr>
      <w:widowControl/>
      <w:spacing w:before="100" w:beforeAutospacing="1" w:after="100" w:afterAutospacing="1"/>
      <w:jc w:val="left"/>
    </w:pPr>
    <w:rPr>
      <w:rFonts w:ascii="宋体" w:hAnsi="宋体" w:cs="宋体"/>
      <w:kern w:val="0"/>
      <w:sz w:val="24"/>
    </w:rPr>
  </w:style>
  <w:style w:type="paragraph" w:styleId="aff">
    <w:name w:val="Revision"/>
    <w:hidden/>
    <w:uiPriority w:val="99"/>
    <w:semiHidden/>
    <w:rsid w:val="00A32A9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0539">
      <w:bodyDiv w:val="1"/>
      <w:marLeft w:val="0"/>
      <w:marRight w:val="0"/>
      <w:marTop w:val="0"/>
      <w:marBottom w:val="0"/>
      <w:divBdr>
        <w:top w:val="none" w:sz="0" w:space="0" w:color="auto"/>
        <w:left w:val="none" w:sz="0" w:space="0" w:color="auto"/>
        <w:bottom w:val="none" w:sz="0" w:space="0" w:color="auto"/>
        <w:right w:val="none" w:sz="0" w:space="0" w:color="auto"/>
      </w:divBdr>
    </w:div>
    <w:div w:id="57628904">
      <w:bodyDiv w:val="1"/>
      <w:marLeft w:val="0"/>
      <w:marRight w:val="0"/>
      <w:marTop w:val="0"/>
      <w:marBottom w:val="0"/>
      <w:divBdr>
        <w:top w:val="none" w:sz="0" w:space="0" w:color="auto"/>
        <w:left w:val="none" w:sz="0" w:space="0" w:color="auto"/>
        <w:bottom w:val="none" w:sz="0" w:space="0" w:color="auto"/>
        <w:right w:val="none" w:sz="0" w:space="0" w:color="auto"/>
      </w:divBdr>
    </w:div>
    <w:div w:id="128595734">
      <w:bodyDiv w:val="1"/>
      <w:marLeft w:val="0"/>
      <w:marRight w:val="0"/>
      <w:marTop w:val="0"/>
      <w:marBottom w:val="0"/>
      <w:divBdr>
        <w:top w:val="none" w:sz="0" w:space="0" w:color="auto"/>
        <w:left w:val="none" w:sz="0" w:space="0" w:color="auto"/>
        <w:bottom w:val="none" w:sz="0" w:space="0" w:color="auto"/>
        <w:right w:val="none" w:sz="0" w:space="0" w:color="auto"/>
      </w:divBdr>
    </w:div>
    <w:div w:id="321855947">
      <w:bodyDiv w:val="1"/>
      <w:marLeft w:val="0"/>
      <w:marRight w:val="0"/>
      <w:marTop w:val="0"/>
      <w:marBottom w:val="0"/>
      <w:divBdr>
        <w:top w:val="none" w:sz="0" w:space="0" w:color="auto"/>
        <w:left w:val="none" w:sz="0" w:space="0" w:color="auto"/>
        <w:bottom w:val="none" w:sz="0" w:space="0" w:color="auto"/>
        <w:right w:val="none" w:sz="0" w:space="0" w:color="auto"/>
      </w:divBdr>
    </w:div>
    <w:div w:id="327949883">
      <w:bodyDiv w:val="1"/>
      <w:marLeft w:val="0"/>
      <w:marRight w:val="0"/>
      <w:marTop w:val="0"/>
      <w:marBottom w:val="0"/>
      <w:divBdr>
        <w:top w:val="none" w:sz="0" w:space="0" w:color="auto"/>
        <w:left w:val="none" w:sz="0" w:space="0" w:color="auto"/>
        <w:bottom w:val="none" w:sz="0" w:space="0" w:color="auto"/>
        <w:right w:val="none" w:sz="0" w:space="0" w:color="auto"/>
      </w:divBdr>
    </w:div>
    <w:div w:id="391195710">
      <w:bodyDiv w:val="1"/>
      <w:marLeft w:val="0"/>
      <w:marRight w:val="0"/>
      <w:marTop w:val="0"/>
      <w:marBottom w:val="0"/>
      <w:divBdr>
        <w:top w:val="none" w:sz="0" w:space="0" w:color="auto"/>
        <w:left w:val="none" w:sz="0" w:space="0" w:color="auto"/>
        <w:bottom w:val="none" w:sz="0" w:space="0" w:color="auto"/>
        <w:right w:val="none" w:sz="0" w:space="0" w:color="auto"/>
      </w:divBdr>
    </w:div>
    <w:div w:id="408387334">
      <w:bodyDiv w:val="1"/>
      <w:marLeft w:val="0"/>
      <w:marRight w:val="0"/>
      <w:marTop w:val="0"/>
      <w:marBottom w:val="0"/>
      <w:divBdr>
        <w:top w:val="none" w:sz="0" w:space="0" w:color="auto"/>
        <w:left w:val="none" w:sz="0" w:space="0" w:color="auto"/>
        <w:bottom w:val="none" w:sz="0" w:space="0" w:color="auto"/>
        <w:right w:val="none" w:sz="0" w:space="0" w:color="auto"/>
      </w:divBdr>
    </w:div>
    <w:div w:id="527718278">
      <w:bodyDiv w:val="1"/>
      <w:marLeft w:val="0"/>
      <w:marRight w:val="0"/>
      <w:marTop w:val="0"/>
      <w:marBottom w:val="0"/>
      <w:divBdr>
        <w:top w:val="none" w:sz="0" w:space="0" w:color="auto"/>
        <w:left w:val="none" w:sz="0" w:space="0" w:color="auto"/>
        <w:bottom w:val="none" w:sz="0" w:space="0" w:color="auto"/>
        <w:right w:val="none" w:sz="0" w:space="0" w:color="auto"/>
      </w:divBdr>
    </w:div>
    <w:div w:id="610936761">
      <w:bodyDiv w:val="1"/>
      <w:marLeft w:val="0"/>
      <w:marRight w:val="0"/>
      <w:marTop w:val="0"/>
      <w:marBottom w:val="0"/>
      <w:divBdr>
        <w:top w:val="none" w:sz="0" w:space="0" w:color="auto"/>
        <w:left w:val="none" w:sz="0" w:space="0" w:color="auto"/>
        <w:bottom w:val="none" w:sz="0" w:space="0" w:color="auto"/>
        <w:right w:val="none" w:sz="0" w:space="0" w:color="auto"/>
      </w:divBdr>
    </w:div>
    <w:div w:id="625814642">
      <w:bodyDiv w:val="1"/>
      <w:marLeft w:val="0"/>
      <w:marRight w:val="0"/>
      <w:marTop w:val="0"/>
      <w:marBottom w:val="0"/>
      <w:divBdr>
        <w:top w:val="none" w:sz="0" w:space="0" w:color="auto"/>
        <w:left w:val="none" w:sz="0" w:space="0" w:color="auto"/>
        <w:bottom w:val="none" w:sz="0" w:space="0" w:color="auto"/>
        <w:right w:val="none" w:sz="0" w:space="0" w:color="auto"/>
      </w:divBdr>
    </w:div>
    <w:div w:id="744765284">
      <w:bodyDiv w:val="1"/>
      <w:marLeft w:val="0"/>
      <w:marRight w:val="0"/>
      <w:marTop w:val="0"/>
      <w:marBottom w:val="0"/>
      <w:divBdr>
        <w:top w:val="none" w:sz="0" w:space="0" w:color="auto"/>
        <w:left w:val="none" w:sz="0" w:space="0" w:color="auto"/>
        <w:bottom w:val="none" w:sz="0" w:space="0" w:color="auto"/>
        <w:right w:val="none" w:sz="0" w:space="0" w:color="auto"/>
      </w:divBdr>
    </w:div>
    <w:div w:id="910820079">
      <w:bodyDiv w:val="1"/>
      <w:marLeft w:val="0"/>
      <w:marRight w:val="0"/>
      <w:marTop w:val="0"/>
      <w:marBottom w:val="0"/>
      <w:divBdr>
        <w:top w:val="none" w:sz="0" w:space="0" w:color="auto"/>
        <w:left w:val="none" w:sz="0" w:space="0" w:color="auto"/>
        <w:bottom w:val="none" w:sz="0" w:space="0" w:color="auto"/>
        <w:right w:val="none" w:sz="0" w:space="0" w:color="auto"/>
      </w:divBdr>
    </w:div>
    <w:div w:id="1276400013">
      <w:bodyDiv w:val="1"/>
      <w:marLeft w:val="0"/>
      <w:marRight w:val="0"/>
      <w:marTop w:val="0"/>
      <w:marBottom w:val="0"/>
      <w:divBdr>
        <w:top w:val="none" w:sz="0" w:space="0" w:color="auto"/>
        <w:left w:val="none" w:sz="0" w:space="0" w:color="auto"/>
        <w:bottom w:val="none" w:sz="0" w:space="0" w:color="auto"/>
        <w:right w:val="none" w:sz="0" w:space="0" w:color="auto"/>
      </w:divBdr>
    </w:div>
    <w:div w:id="1442262125">
      <w:bodyDiv w:val="1"/>
      <w:marLeft w:val="0"/>
      <w:marRight w:val="0"/>
      <w:marTop w:val="0"/>
      <w:marBottom w:val="0"/>
      <w:divBdr>
        <w:top w:val="none" w:sz="0" w:space="0" w:color="auto"/>
        <w:left w:val="none" w:sz="0" w:space="0" w:color="auto"/>
        <w:bottom w:val="none" w:sz="0" w:space="0" w:color="auto"/>
        <w:right w:val="none" w:sz="0" w:space="0" w:color="auto"/>
      </w:divBdr>
    </w:div>
    <w:div w:id="1717508446">
      <w:bodyDiv w:val="1"/>
      <w:marLeft w:val="0"/>
      <w:marRight w:val="0"/>
      <w:marTop w:val="0"/>
      <w:marBottom w:val="0"/>
      <w:divBdr>
        <w:top w:val="none" w:sz="0" w:space="0" w:color="auto"/>
        <w:left w:val="none" w:sz="0" w:space="0" w:color="auto"/>
        <w:bottom w:val="none" w:sz="0" w:space="0" w:color="auto"/>
        <w:right w:val="none" w:sz="0" w:space="0" w:color="auto"/>
      </w:divBdr>
    </w:div>
    <w:div w:id="1912083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656;&#27714;&#35774;&#35745;&#25351;&#23548;&#20070;\&#21453;&#39304;&#24847;&#35265;&#21450;&#22269;&#26631;&#29256;\&#35814;&#32454;&#35774;&#35745;&#35828;&#26126;&#20070;&#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4166D2-2A2E-3D4C-BF83-BCF7CD4D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D:\需求设计指导书\反馈意见及国标版\详细设计说明书模版.dot</Template>
  <TotalTime>2141</TotalTime>
  <Pages>10</Pages>
  <Words>806</Words>
  <Characters>4600</Characters>
  <Application>Microsoft Office Word</Application>
  <DocSecurity>0</DocSecurity>
  <Lines>38</Lines>
  <Paragraphs>10</Paragraphs>
  <ScaleCrop>false</ScaleCrop>
  <Company>Nantian</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dc:title>
  <dc:creator>xup</dc:creator>
  <cp:lastModifiedBy>Microsoft Office User</cp:lastModifiedBy>
  <cp:revision>5894</cp:revision>
  <cp:lastPrinted>2411-12-31T15:59:00Z</cp:lastPrinted>
  <dcterms:created xsi:type="dcterms:W3CDTF">2018-05-08T01:56:00Z</dcterms:created>
  <dcterms:modified xsi:type="dcterms:W3CDTF">2019-03-28T09:31:00Z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